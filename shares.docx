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SharesResponse(instruments=[Share(figi='BBG000HLJ7M4', ticker='IDCC', class_code='SPBXM', isin='US45867G1013', lot=1, currency='usd', klong=Quotation(units=0, nano=0), kshort=Quotation(units=0, nano=0), dlong=Quotation(units=0, nano=0), dshort=Quotation(units=0, nano=0), dlong_min=Quotation(units=0, nano=0), dshort_min=Quotation(units=0, nano=0), short_enabled_flag=False, name='InterDigital', exchange='SPB', ipo_date=datetime.datetime(1981, 11, 1, 0, 0, tzinfo=datetime.timezone.utc), issue_size=33842244, country_of_risk='US', country_of_risk_name='Соединенные Штаты Америки', sector='it', issue_size_plan=100000000,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Share(figi='BBG002293PJ4', ticker='RH', class_code='SPBXM', isin='US74967X1037', lot=1, currency='usd', klong=Quotation(units=0, nano=0), kshort=Quotation(units=0, nano=0), dlong=Quotation(units=0, nano=0), dshort=Quotation(units=0, nano=0), dlong_min=Quotation(units=0, nano=0), dshort_min=Quotation(units=0, nano=0), short_enabled_flag=False, name='RH', exchange='SPB', ipo_date=datetime.datetime(2012, 11, 2, 0, 0, tzinfo=datetime.timezone.utc), issue_size=21152191, country_of_risk='US', country_of_risk_name='Соединенные Штаты Америки', sector='consumer', issue_size_plan=180000000,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Share(figi='BBG000BH0FR6', ticker='SGEN', class_code='SPBXM', isin='US81181C1045', lot=1, currency='usd', klong=Quotation(units=0, nano=0), kshort=Quotation(units=0, nano=0), dlong=Quotation(units=0, nano=0), dshort=Quotation(units=0, nano=0), dlong_min=Quotation(units=0, nano=0), dshort_min=Quotation(units=0, nano=0), short_enabled_flag=False, name='Seagen Inc.', exchange='SPB', ipo_date=datetime.datetime(2001, 3, 6, 0, 0, tzinfo=datetime.timezone.utc), issue_size=10000000, country_of_risk='US', country_of_risk_name='Соединенные Штаты Америки', sector='health_care', issue_size_plan=0,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Share(figi='BBG004MN1R41', ticker='NAVI', class_code='SPBXM', isin='US63938C1080', lot=1, currency='usd', klong=Quotation(units=0, nano=0), kshort=Quotation(units=0, nano=0), dlong=Quotation(units=0, nano=0), dshort=Quotation(units=0, nano=0), dlong_min=Quotation(units=0, nano=0), dshort_min=Quotation(units=0, nano=0), short_enabled_flag=False, name='Navient', exchange='SPB', ipo_date=datetime.datetime(1970, 1, 1, 0, 0, tzinfo=datetime.timezone.utc), issue_size=263012203, country_of_risk='US', country_of_risk_name='Соединенные Штаты Америки', sector='financial', issue_size_plan=1125000000,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Share(figi='BBG000BWS3F3', ticker='WGO', class_code='SPBXM', isin='US9746371007', lot=1, currency='usd', klong=Quotation(units=0, nano=0), kshort=Quotation(units=0, nano=0), dlong=Quotation(units=0, nano=0), dshort=Quotation(units=0, nano=0), dlong_min=Quotation(units=0, nano=0), dshort_min=Quotation(units=0, nano=0), short_enabled_flag=False, name='Winnebago Industries Inc', exchange='SPB', ipo_date=datetime.datetime(1970, 1, 1, 0, 0, tzinfo=datetime.timezone.utc), issue_size=31659393, country_of_risk='US', country_of_risk_name='Соединенные Штаты Америки', sector='consumer', issue_size_plan=60000000, nominal=MoneyValue(currency='usd', units=0, nano=500000000),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Share(figi='BBG00Y3XYV94', ticker='MDMG', class_code='TQBR', isin='US55279C2008', lot=1, currency='rub', klong=Quotation(units=2, nano=0), kshort=Quotation(units=2, nano=0), dlong=Quotation(units=0, nano=363200000), dshort=Quotation(units=0, nano=587500000), dlong_min=Quotation(units=0, nano=202000000), dshort_min=Quotation(units=0, nano=260000000), short_enabled_flag=True, name='Мать и дитя', exchange='MOEX', ipo_date=datetime.datetime(1970, 1, 1, 0, 0, tzinfo=datetime.timezone.utc), issue_size=75130000, country_of_risk='RU', country_of_risk_name='Российская Федерация', sector='health_care', issue_size_plan=0, nominal=MoneyValue(currency='usd', units=1, nano=0), trading_status=&lt;SecurityTradingStatus.SECURITY_TRADING_STATUS_BREAK_IN_TRADING: 4&gt;, otc_flag=False, buy_available_flag=True, sell_available_flag=True, div_yield_flag=True, share_type=&lt;ShareType.SHARE_TYPE_ADR: 3&gt;, min_price_increment=Quotation(units=0, nano=100000000), api_trade_available_flag=True, uid='', real_exchange=&lt;RealExchange.REAL_EXCHANGE_MOEX: 1&gt;), Share(figi='BBG006KDCHJ4', ticker='TWST', class_code='SPBXM', isin='US90184D1000', lot=1, currency='usd', klong=Quotation(units=0, nano=0), kshort=Quotation(units=0, nano=0), dlong=Quotation(units=0, nano=0), dshort=Quotation(units=0, nano=0), dlong_min=Quotation(units=0, nano=0), dshort_min=Quotation(units=0, nano=0), short_enabled_flag=False, name='Twist Bioscience', exchange='SPB', ipo_date=datetime.datetime(1970, 1, 1, 0, 0, tzinfo=datetime.timezone.utc), issue_size=44662970, country_of_risk='US', country_of_risk_name='Соединенные Штаты Америки', sector='health_care', issue_size_plan=100000000, nominal=MoneyValue(currency='usd', units=0, nano=10000),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Share(figi='BBG000BS5DR2', ticker='RHI', class_code='SPBXM', isin='US7703231032', lot=1, currency='usd', klong=Quotation(units=0, nano=0), kshort=Quotation(units=0, nano=0), dlong=Quotation(units=0, nano=0), dshort=Quotation(units=0, nano=0), dlong_min=Quotation(units=0, nano=0), dshort_min=Quotation(units=0, nano=0), short_enabled_flag=False, name='Robert Half', exchange='SPB', ipo_date=datetime.datetime(1970, 1, 1, 0, 0, tzinfo=datetime.timezone.utc), issue_size=124261548, country_of_risk='US', country_of_risk_name='Соединенные Штаты Америки', sector='industrials', issue_size_plan=260000000,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Share(figi='BBG000BDHD29', ticker='UNVR', class_code='SPBXM', isin='US91336L1070', lot=1, currency='usd', klong=Quotation(units=0, nano=0), kshort=Quotation(units=0, nano=0), dlong=Quotation(units=0, nano=0), dshort=Quotation(units=0, nano=0), dlong_min=Quotation(units=0, nano=0), dshort_min=Quotation(units=0, nano=0), short_enabled_flag=False, name='Univar Solutions Inc', exchange='SPB', ipo_date=datetime.datetime(2013, 10, 30, 0, 0, tzinfo=datetime.timezone.utc), issue_size=168616579, country_of_risk='US', country_of_risk_name='Соединенные Штаты Америки', sector='industrials', issue_size_plan=2000000000,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Share(figi='BBG00ZHCX1X2', ticker='FIXP', class_code='TQBR', isin='US33835G2057', lot=1, currency='rub', klong=Quotation(units=2, nano=0), kshort=Quotation(units=2, nano=0), dlong=Quotation(units=0, nano=910000000), dshort=Quotation(units=1, nano=890000000), dlong_min=Quotation(units=0, nano=700000000), dshort_min=Quotation(units=0, nano=700000000), short_enabled_flag=False, name='Fix Price Group', exchange='MOEX', ipo_date=datetime.datetime(1970, 1, 1, 0, 0, tzinfo=datetime.timezone.utc), issue_size=850000000, country_of_risk='RU', country_of_risk_name='Российская Федерация', sector='consumer', issue_size_plan=0, nominal=MoneyValue(currency='usd', units=1, nano=0), trading_status=&lt;SecurityTradingStatus.SECURITY_TRADING_STATUS_BREAK_IN_TRADING: 4&gt;, otc_flag=False, buy_available_flag=True, sell_available_flag=True, div_yield_flag=True, share_type=&lt;ShareType.SHARE_TYPE_GDR: 4&gt;, min_price_increment=Quotation(units=0, nano=100000000), api_trade_available_flag=True, uid='', real_exchange=&lt;RealExchange.REAL_EXCHANGE_MOEX: 1&gt;), Share(figi='BBG001R72SR9', ticker='UI', class_code='SPBXM', isin='US90353W1036', lot=1, currency='usd', klong=Quotation(units=0, nano=0), kshort=Quotation(units=0, nano=0), dlong=Quotation(units=0, nano=0), dshort=Quotation(units=0, nano=0), dlong_min=Quotation(units=0, nano=0), dshort_min=Quotation(units=0, nano=0), short_enabled_flag=False, name='Ubiquiti Inc', exchange='SPB', ipo_date=datetime.datetime(2011, 10, 14, 0, 0, tzinfo=datetime.timezone.utc), issue_size=82130312, country_of_risk='US', country_of_risk_name='Соединенные Штаты Америки', sector='it', issue_size_plan=0,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Share(figi='BBG000BFDLV8', ticker='CERN', class_code='SPBXM', isin='US1567821046', lot=1, currency='usd', klong=Quotation(units=2, nano=0), kshort=Quotation(units=2, nano=0), dlong=Quotation(units=0, nano=200000000), dshort=Quotation(units=0, nano=213300000), dlong_min=Quotation(units=0, nano=105600000), dshort_min=Quotation(units=0, nano=101500000), short_enabled_flag=False, name='Cerner', exchange='SPB', ipo_date=datetime.datetime(1986, 12, 1, 0, 0, tzinfo=datetime.timezone.utc), issue_size=343371936, country_of_risk='US', country_of_risk_name='Соединенные Штаты Америки', sector='health_care', issue_size_plan=0, nominal=MoneyValue(currency='usd', units=0, nano=10000000), trading_status=&lt;SecurityTradingStatus.SECURITY_TRADING_STATUS_NOT_AVAILABLE_FOR_TRADING: 1&gt;,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Share(figi='BBG00YQ82275', ticker='SHLS', class_code='SPBXM', isin='US82489W1071', lot=1, currency='usd', klong=Quotation(units=0, nano=0), kshort=Quotation(units=0, nano=0), dlong=Quotation(units=0, nano=0), dshort=Quotation(units=0, nano=0), dlong_min=Quotation(units=0, nano=0), dshort_min=Quotation(units=0, nano=0), short_enabled_flag=False, name='Shoals Technologies Group, Inc.', exchange='SPB', ipo_date=datetime.datetime(1970, 1, 1, 0, 0, tzinfo=datetime.timezone.utc), issue_size=90977751, country_of_risk='US', country_of_risk_name='Соединенные Штаты Америки', sector='consumer', issue_size_plan=1000000000, nominal=MoneyValue(currency='usd', units=0, nano=10000),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Share(figi='BBG002WMH2F2', ticker='TMX', class_code='SPBXM', isin='US88087E1001', lot=1, currency='usd', klong=Quotation(units=0, nano=0), kshort=Quotation(units=0, nano=0), dlong=Quotation(units=0, nano=0), dshort=Quotation(units=0, nano=0), dlong_min=Quotation(units=0, nano=0), dshort_min=Quotation(units=0, nano=0), short_enabled_flag=False, name='Terminix Global Holdings', exchange='SPB', ipo_date=datetime.datetime(2014, 6, 26, 0, 0, tzinfo=datetime.timezone.utc), issue_size=131981085, country_of_risk='US', country_of_risk_name='Соединенные Штаты Америки', sector='consumer', issue_size_plan=2000000000,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Share(figi='BBG000D42FJ0', ticker='DDD', class_code='SPBXM', isin='US88554D2053', lot=1, currency='usd', klong=Quotation(units=0, nano=0), kshort=Quotation(units=0, nano=0), dlong=Quotation(units=0, nano=0), dshort=Quotation(units=0, nano=0), dlong_min=Quotation(units=0, nano=0), dshort_min=Quotation(units=0, nano=0), short_enabled_flag=False, name='3D Systems Corp', exchange='SPB', ipo_date=datetime.datetime(1970, 1, 1, 0, 0, tzinfo=datetime.timezone.utc), issue_size=102780833, country_of_risk='US', country_of_risk_name='Соединенные Штаты Америки', sector='it', issue_size_plan=0,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Share(figi='BBG000BMWKC5', ticker='KMT', class_code='SPBXM', isin='US4891701009', lot=1, currency='usd', klong=Quotation(units=0, nano=0), kshort=Quotation(units=0, nano=0), dlong=Quotation(units=0, nano=0), dshort=Quotation(units=0, nano=0), dlong_min=Quotation(units=0, nano=0), dshort_min=Quotation(units=0, nano=0), short_enabled_flag=False, name='Kennametal Inc', exchange='SPB', ipo_date=datetime.datetime(1967, 1, 23, 0, 0, tzinfo=datetime.timezone.utc), issue_size=82390406, country_of_risk='US', country_of_risk_name='Соединенные Штаты Америки', sector='industrials', issue_size_plan=120000000, nominal=MoneyValue(currency='usd', units=1, nano=250000000),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Share(figi='BBG000BQHGR6', ticker='OKE', class_code='SPBXM', isin='US6826801036', lot=1, currency='usd', klong=Quotation(units=2, nano=0), kshort=Quotation(units=2, nano=0), dlong=Quotation(units=0, nano=342300000), dshort=Quotation(units=0, nano=413700000), dlong_min=Quotation(units=0, nano=189000000), dshort_min=Quotation(units=0, nano=189000000), short_enabled_flag=True, name='ONEOK', exchange='SPB', ipo_date=datetime.datetime(1954, 5, 24, 0, 0, tzinfo=datetime.timezone.utc), issue_size=445660920, country_of_risk='US', country_of_risk_name='Соединенные Штаты Америки', sector='energy', issue_size_plan=1200000000,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Share(figi='BBG000BNSZP1', ticker='MCD', class_code='SPBXM', isin='US5801351017',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name='McDonald’s', exchange='SPB', ipo_date=datetime.datetime(1965, 4, 21, 0, 0, tzinfo=datetime.timezone.utc), issue_size=746798875, country_of_risk='US', country_of_risk_name='Соединенные Штаты Америки', sector='consumer', issue_size_plan=3500000000,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Share(figi='BBG000BHJSC4', ticker='BBSI', class_code='SPBXM', isin='US0684631080', lot=1, currency='usd', klong=Quotation(units=0, nano=0), kshort=Quotation(units=0, nano=0), dlong=Quotation(units=0, nano=0), dshort=Quotation(units=0, nano=0), dlong_min=Quotation(units=0, nano=0), dshort_min=Quotation(units=0, nano=0), short_enabled_flag=False, name='Barrett Business Services Inc', exchange='SPB', ipo_date=datetime.datetime(1993, 6, 11, 0, 0, tzinfo=datetime.timezone.utc), issue_size=7407504, country_of_risk='US', country_of_risk_name='Соединенные Штаты Америки', sector='industrials', issue_size_plan=20500000,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Share(figi='BBG000BXK6C5', ticker='MGPI', class_code='SPBXM', isin='US55303J1060', lot=1, currency='usd', klong=Quotation(units=0, nano=0), kshort=Quotation(units=0, nano=0), dlong=Quotation(units=0, nano=0), dshort=Quotation(units=0, nano=0), dlong_min=Quotation(units=0, nano=0), dshort_min=Quotation(units=0, nano=0), short_enabled_flag=False, name='MGP Ingredients', exchange='SPB', ipo_date=datetime.datetime(1970, 1, 1, 0, 0, tzinfo=datetime.timezone.utc), issue_size=17027063, country_of_risk='US', country_of_risk_name='Соединенные Штаты Америки', sector='consumer', issue_size_plan=40000000,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Share(figi='BBG005YHY0Q7', ticker='JD', class_code='SPBXM', isin='US47215P1066', lot=1, currency='usd', klong=Quotation(units=2, nano=0), kshort=Quotation(units=2, nano=0), dlong=Quotation(units=0, nano=375900000), dshort=Quotation(units=0, nano=481100000), dlong_min=Quotation(units=0, nano=210000000), dshort_min=Quotation(units=0, nano=217000000), short_enabled_flag=True, name='JD.com', exchange='SPB_WEEKEND', ipo_date=datetime.datetime(1970, 1, 1, 0, 0, tzinfo=datetime.timezone.utc), issue_size=1336859834, country_of_risk='CN', country_of_risk_name='Китайская Народная Республика', sector='consumer', issue_size_plan=0, nominal=MoneyValue(currency='usd', units=2, nano=0), trading_status=&lt;SecurityTradingStatus.SECURITY_TRADING_STATUS_NORMAL_TRADING: 5&gt;, otc_flag=False, buy_available_flag=True, sell_available_flag=True, div_yield_flag=False, share_type=&lt;ShareType.SHARE_TYPE_ADR: 3&gt;, min_price_increment=Quotation(units=0, nano=10000000), api_trade_available_flag=True, uid='', real_exchange=&lt;RealExchange.REAL_EXCHANGE_RTS: 2&gt;), Share(figi='BBG00FH3FM15', ticker='TCRR', class_code='SPBXM', isin='US87808K1060', lot=1, currency='usd', klong=Quotation(units=2, nano=0), kshort=Quotation(units=2, nano=0), dlong=Quotation(units=0, nano=883000000), dshort=Quotation(units=1, nano=749000000), dlong_min=Quotation(units=0, nano=658000000), dshort_min=Quotation(units=0, nano=658000000), short_enabled_flag=False, name='TCR2 Therapeutics Inc', exchange='SPB', ipo_date=datetime.datetime(2019, 2, 14, 0, 0, tzinfo=datetime.timezone.utc), issue_size=23940025, country_of_risk='US', country_of_risk_name='Соединенные Штаты Америки', sector='health_care', issue_size_plan=150000000,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Share(figi='BBG00G4Y2DC1', ticker='WTTR', class_code='SPBXM', isin='US81617J3014', lot=1, currency='usd', klong=Quotation(units=0, nano=0), kshort=Quotation(units=0, nano=0), dlong=Quotation(units=0, nano=0), dshort=Quotation(units=0, nano=0), dlong_min=Quotation(units=0, nano=0), dshort_min=Quotation(units=0, nano=0), short_enabled_flag=False, name='Select Energy Services Inc', exchange='SPB', ipo_date=datetime.datetime(2017, 4, 21, 0, 0, tzinfo=datetime.timezone.utc), issue_size=79979465, country_of_risk='US', country_of_risk_name='Соединенные Штаты Америки', sector='energy', issue_size_plan=350000000,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Share(figi='BBG000BXQ7R1', ticker='ZNH', class_code='SPBXM', isin='US1694091091', lot=1, currency='usd', klong=Quotation(units=0, nano=0), kshort=Quotation(units=0, nano=0), dlong=Quotation(units=0, nano=0), dshort=Quotation(units=0, nano=0), dlong_min=Quotation(units=0, nano=0), dshort_min=Quotation(units=0, nano=0), short_enabled_flag=False, name='China Southern Airlines', exchange='SPB', ipo_date=datetime.datetime(1997, 7, 25, 0, 0, tzinfo=datetime.timezone.utc), issue_size=85502897, country_of_risk='CN', country_of_risk_name='Китайская Народная Республика', sector='industrials', issue_size_plan=0, nominal=MoneyValue(currency='usd', units=50, nano=0), trading_status=&lt;SecurityTradingStatus.SECURITY_TRADING_STATUS_NORMAL_TRADING: 5&gt;,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Share(figi='BBG000LJS6B8', ticker='ALGT', class_code='SPBXM', isin='US01748X1028', lot=1, currency='usd', klong=Quotation(units=0, nano=0), kshort=Quotation(units=0, nano=0), dlong=Quotation(units=0, nano=0), dshort=Quotation(units=0, nano=0), dlong_min=Quotation(units=0, nano=0), dshort_min=Quotation(units=0, nano=0), short_enabled_flag=False, name='Allegiant Travel Co', exchange='SPB', ipo_date=datetime.datetime(2006, 12, 8, 0, 0, tzinfo=datetime.timezone.utc), issue_size=16281038, country_of_risk='US', country_of_risk_name='Соединенные Штаты Америки', sector='industrials', issue_size_plan=0,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Share(figi='BBG002R1CW27', ticker='IR', class_code='SPBXM', isin='US45687V1061', lot=1, currency='usd', klong=Quotation(units=0, nano=0), kshort=Quotation(units=0, nano=0), dlong=Quotation(units=0, nano=0), dshort=Quotation(units=0, nano=0), dlong_min=Quotation(units=0, nano=0), dshort_min=Quotation(units=0, nano=0), short_enabled_flag=False, name='Ingersoll-Rand', exchange='SPB', ipo_date=datetime.datetime(1970, 1, 1, 0, 0, tzinfo=datetime.timezone.utc), issue_size=11000000, country_of_risk='US', country_of_risk_name='Соединенные Штаты Америки', sector='industrials',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Share(figi='BBG000BWSV34', ticker='WHR', class_code='SPBXM', isin='US9633201069', lot=1, currency='usd', klong=Quotation(units=0, nano=0), kshort=Quotation(units=0, nano=0), dlong=Quotation(units=0, nano=0), dshort=Quotation(units=0, nano=0), dlong_min=Quotation(units=0, nano=0), dshort_min=Quotation(units=0, nano=0), short_enabled_flag=False, name='Whirlpool', exchange='SPB', ipo_date=datetime.datetime(1970, 1, 1, 0, 0, tzinfo=datetime.timezone.utc), issue_size=75108173, country_of_risk='US', country_of_risk_name='Соединенные Штаты Америки', sector='consumer', issue_size_plan=250000000,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Share(figi='BBG000G7CDN9', ticker='WMS', class_code='SPBXM', isin='US00790R1041', lot=1, currency='usd', klong=Quotation(units=0, nano=0), kshort=Quotation(units=0, nano=0), dlong=Quotation(units=0, nano=0), dshort=Quotation(units=0, nano=0), dlong_min=Quotation(units=0, nano=0), dshort_min=Quotation(units=0, nano=0), short_enabled_flag=False, name='Advanced Drainage Systems', exchange='SPB', ipo_date=datetime.datetime(1970, 1, 1, 0, 0, tzinfo=datetime.timezone.utc), issue_size=70561388, country_of_risk='US', country_of_risk_name='Соединенные Штаты Америки', sector='other', issue_size_plan=1000000000,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Share(figi='BBG00HCY3Q67', ticker='WH', class_code='SPBXM', isin='US98311A1051', lot=1, currency='usd', klong=Quotation(units=0, nano=0), kshort=Quotation(units=0, nano=0), dlong=Quotation(units=0, nano=0), dshort=Quotation(units=0, nano=0), dlong_min=Quotation(units=0, nano=0), dshort_min=Quotation(units=0, nano=0), short_enabled_flag=False, name='Wyndham Hotels &amp; Resorts', exchange='SPB', ipo_date=datetime.datetime(1970, 1, 1, 0, 0, tzinfo=datetime.timezone.utc), issue_size=99501593, country_of_risk='US', country_of_risk_name='Соединенные Штаты Америки', sector='consumer',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Share(figi='BBG000BLMTR3', ticker='PUM@DE', class_code='SPBDE', isin='DE0006969603', lot=1, currency='eur', klong=Quotation(units=0, nano=0), kshort=Quotation(units=0, nano=0), dlong=Quotation(units=0, nano=0), dshort=Quotation(units=0, nano=0), dlong_min=Quotation(units=0, nano=0), dshort_min=Quotation(units=0, nano=0), short_enabled_flag=False, name='PUMA SE', exchange='SPB_DE', ipo_date=datetime.datetime(1970, 1, 1, 0, 0, tzinfo=datetime.timezone.utc), issue_size=15082464, country_of_risk='DE', country_of_risk_name='Федеративная Республика Германия', sector='consumer', issue_size_plan=0, nominal=MoneyValue(currency='eur', units=0, nano=0), trading_status=&lt;SecurityTradingStatus.SECURITY_TRADING_STATUS_NOT_AVAILABLE_FOR_TRADING: 1&gt;,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Share(figi='BBG004730JJ5', ticker='MOEX', class_code='TQBR', isin='RU000A0JR4A1', lot=10, currency='rub', klong=Quotation(units=2, nano=0), kshort=Quotation(units=2, nano=0), dlong=Quotation(units=0, nano=218700000), dshort=Quotation(units=0, nano=393500000), dlong_min=Quotation(units=0, nano=116100000), dshort_min=Quotation(units=0, nano=180500000), short_enabled_flag=True, name='Московская Биржа', exchange='MOEX', ipo_date=datetime.datetime(2011, 9, 16, 0, 0, tzinfo=datetime.timezone.utc), issue_size=2276401458, country_of_risk='RU', country_of_risk_name='Российская Федерация', sector='financial', issue_size_plan=1659840000, nominal=MoneyValue(currency='rub', units=1, nano=0), trading_status=&lt;SecurityTradingStatus.SECURITY_TRADING_STATUS_BREAK_IN_TRADING: 4&gt;,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real_exchange=&lt;RealExchange.REAL_EXCHANGE_MOEX: 1&gt;), Share(figi='BBG000BB6KF5', ticker='MET', class_code='SPBXM', isin='US59156R1086', lot=1, currency='usd', klong=Quotation(units=2, nano=0), kshort=Quotation(units=2, nano=0), dlong=Quotation(units=0, nano=211500000), dshort=Quotation(units=0, nano=236500000), dlong_min=Quotation(units=0, nano=112000000), dshort_min=Quotation(units=0, nano=112000000), short_enabled_flag=True, name='MetLife', exchange='SPB', ipo_date=datetime.datetime(2000, 4, 4, 0, 0, tzinfo=datetime.timezone.utc), issue_size=856897461, country_of_risk='US', country_of_risk_name='Соединенные Штаты Америки', sector='financial', issue_size_plan=3000000000,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Share(figi='BBG000QY4ZD0', ticker='AGIO', class_code='SPBXM', isin='US00847X1046', lot=1, currency='usd', klong=Quotation(units=0, nano=0), kshort=Quotation(units=0, nano=0), dlong=Quotation(units=0, nano=0), dshort=Quotation(units=0, nano=0), dlong_min=Quotation(units=0, nano=0), dshort_min=Quotation(units=0, nano=0), short_enabled_flag=False, name='Agios Pharmaceuticals Inc', exchange='SPB', ipo_date=datetime.datetime(2011, 7, 28, 0, 0, tzinfo=datetime.timezone.utc), issue_size=58395419, country_of_risk='US', country_of_risk_name='Соединенные Штаты Америки', sector='health_care', issue_size_plan=125000000,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Share(figi='BBG000BTNGZ4', ticker='OMCL', class_code='SPBXM', isin='US68213N1090', lot=1, currency='usd', klong=Quotation(units=0, nano=0), kshort=Quotation(units=0, nano=0), dlong=Quotation(units=0, nano=0), dshort=Quotation(units=0, nano=0), dlong_min=Quotation(units=0, nano=0), dshort_min=Quotation(units=0, nano=0), short_enabled_flag=False, name='Omnicell Inc', exchange='SPB', ipo_date=datetime.datetime(2001, 8, 7, 0, 0, tzinfo=datetime.timezone.utc), issue_size=41218603, country_of_risk='US', country_of_risk_name='Соединенные Штаты Америки', sector='health_care', issue_size_plan=100000000,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Share(figi='BBG000BR2B91', ticker='PFE', class_code='SPBXM', isin='US7170811035', lot=1, currency='usd', klong=Quotation(units=2, nano=0), kshort=Quotation(units=2, nano=0), dlong=Quotation(units=0, nano=200000000), dshort=Quotation(units=0, nano=267900000), dlong_min=Quotation(units=0, nano=105600000), dshort_min=Quotation(units=0, nano=126000000), short_enabled_flag=False, name='Pfizer', exchange='SPB_MORNING', ipo_date=datetime.datetime(1942, 6, 22, 0, 0, tzinfo=datetime.timezone.utc), issue_size=5606688356, country_of_risk='US', country_of_risk_name='Соединенные Штаты Америки', sector='health_care', issue_size_plan=0, nominal=MoneyValue(currency='usd', units=0, nano=50000000),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Share(figi='BBG000CQCCK6', ticker='WIRE', class_code='SPBXM', isin='US2925621052', lot=1, currency='usd', klong=Quotation(units=0, nano=0), kshort=Quotation(units=0, nano=0), dlong=Quotation(units=0, nano=0), dshort=Quotation(units=0, nano=0), dlong_min=Quotation(units=0, nano=0), dshort_min=Quotation(units=0, nano=0), short_enabled_flag=False, name='Encore Wire Corporation', exchange='SPB', ipo_date=datetime.datetime(1970, 1, 1, 0, 0, tzinfo=datetime.timezone.utc), issue_size=20557211, country_of_risk='US', country_of_risk_name='Соединенные Штаты Америки', sector='industrials', issue_size_plan=40000000,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Share(figi='BBG0113JGQF0', ticker='STX', class_code='SPBXM', isin='IE00BKVD2N49', lot=1, currency='usd', klong=Quotation(units=2, nano=0), kshort=Quotation(units=2, nano=0), dlong=Quotation(units=0, nano=440500000), dshort=Quotation(units=0, nano=567500000), dlong_min=Quotation(units=0, nano=252000000), dshort_min=Quotation(units=0, nano=252000000), short_enabled_flag=True, name='Seagate', exchange='SPB', ipo_date=datetime.datetime(1970, 1, 1, 0, 0, tzinfo=datetime.timezone.utc), issue_size=227603061, country_of_risk='IE', country_of_risk_name='', sector='it', issue_size_plan=1250000000, nominal=MoneyValue(currency='usd', units=0, nano=10000),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Share(figi='BBG000PN9NB9', ticker='ALTR', class_code='SPBXM', isin='US0213691035', lot=1, currency='usd', klong=Quotation(units=0, nano=0), kshort=Quotation(units=0, nano=0), dlong=Quotation(units=0, nano=0), dshort=Quotation(units=0, nano=0), dlong_min=Quotation(units=0, nano=0), dshort_min=Quotation(units=0, nano=0), short_enabled_flag=False, name='Altair Engineering Inc', exchange='SPB', ipo_date=datetime.datetime(1996, 11, 14, 0, 0, tzinfo=datetime.timezone.utc), issue_size=9387512000, country_of_risk='US', country_of_risk_name='Соединенные Штаты Америки', sector='it', issue_size_plan=76000000000,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Share(figi='BBG000QBR5J5', ticker='DFS', class_code='SPBXM', isin='US2547091080', lot=1, currency='usd', klong=Quotation(units=2, nano=0), kshort=Quotation(units=2, nano=0), dlong=Quotation(units=0, nano=242200000), dshort=Quotation(units=0, nano=221000000), dlong_min=Quotation(units=0, nano=129500000), dshort_min=Quotation(units=0, nano=105000000), short_enabled_flag=True, name='Discover Financial Services', exchange='SPB', ipo_date=datetime.datetime(1993, 2, 22, 0, 0, tzinfo=datetime.timezone.utc), issue_size=380190745, country_of_risk='US', country_of_risk_name='Соединенные Штаты Америки', sector='financial', issue_size_plan=2000000000,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Share(figi='BBG00629NGT2', ticker='TTD', class_code='SPBXM', isin='US88339J1051', lot=1, currency='usd', klong=Quotation(units=2, nano=0), kshort=Quotation(units=2, nano=0), dlong=Quotation(units=0, nano=540300000), dshort=Quotation(units=0, nano=747700000), dlong_min=Quotation(units=0, nano=322000000), dshort_min=Quotation(units=0, nano=322000000), short_enabled_flag=True, name='Trade Desk Inc/The', exchange='SPB', ipo_date=datetime.datetime(1970, 1, 1, 0, 0, tzinfo=datetime.timezone.utc), issue_size=32695082, country_of_risk='US', country_of_risk_name='Соединенные Штаты Америки', sector='it', issue_size_plan=1000000000, nominal=MoneyValue(currency='usd', units=0, nano=1000),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Share(figi='BBG000FJH8W0', ticker='THG', class_code='SPBXM', isin='US4108671052', lot=1, currency='usd', klong=Quotation(units=0, nano=0), kshort=Quotation(units=0, nano=0), dlong=Quotation(units=0, nano=0), dshort=Quotation(units=0, nano=0), dlong_min=Quotation(units=0, nano=0), dshort_min=Quotation(units=0, nano=0), short_enabled_flag=False, name='Hanover Insurance Group', exchange='SPB', ipo_date=datetime.datetime(1970, 1, 1, 0, 0, tzinfo=datetime.timezone.utc), issue_size=38446006, country_of_risk='US', country_of_risk_name='Соединенные Штаты Америки', sector='financial', issue_size_plan=300000000,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Share(figi='BBG000DW76Y6', ticker='FICO', class_code='SPBXM', isin='US3032501047', lot=1, currency='usd', klong=Quotation(units=0, nano=0), kshort=Quotation(units=0, nano=0), dlong=Quotation(units=0, nano=0), dshort=Quotation(units=0, nano=0), dlong_min=Quotation(units=0, nano=0), dshort_min=Quotation(units=0, nano=0), short_enabled_flag=False, name='Fair Isaac Corp', exchange='SPB', ipo_date=datetime.datetime(1987, 7, 1, 0, 0, tzinfo=datetime.timezone.utc), issue_size=28990026, country_of_risk='US', country_of_risk_name='Соединенные Штаты Америки', sector='it', issue_size_plan=200000000,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Share(figi='BBG000BJ81C1', ticker='TRV', class_code='SPBXM', isin='US89417E1091',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name='Travelers Cos', exchange='SPB', ipo_date=datetime.datetime(1970, 1, 1, 0, 0, tzinfo=datetime.timezone.utc), issue_size=270261296, country_of_risk='US', country_of_risk_name='Соединенные Штаты Америки', sector='financial', issue_size_plan=1750000000,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Share(figi='BBG000BG3445', ticker='COO', class_code='SPBXM', isin='US2166484020', lot=1, currency='usd', klong=Quotation(units=0, nano=0), kshort=Quotation(units=0, nano=0), dlong=Quotation(units=0, nano=0), dshort=Quotation(units=0, nano=0), dlong_min=Quotation(units=0, nano=0), dshort_min=Quotation(units=0, nano=0), short_enabled_flag=False, name='The Cooper Companies', exchange='SPB', ipo_date=datetime.datetime(1983, 12, 6, 0, 0, tzinfo=datetime.timezone.utc), issue_size=49104101, country_of_risk='US', country_of_risk_name='Соединенные Штаты Америки', sector='health_care', issue_size_plan=120000000, nominal=MoneyValue(currency='usd', units=0, nano=100000000),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Share(figi='BBG000HN7W02', ticker='PLUS', class_code='SPBXM', isin='US2942681071', lot=1, currency='usd', klong=Quotation(units=0, nano=0), kshort=Quotation(units=0, nano=0), dlong=Quotation(units=0, nano=0), dshort=Quotation(units=0, nano=0), dlong_min=Quotation(units=0, nano=0), dshort_min=Quotation(units=0, nano=0), short_enabled_flag=False, name='ePlus Inc', exchange='SPB', ipo_date=datetime.datetime(2005, 6, 22, 0, 0, tzinfo=datetime.timezone.utc), issue_size=26235000, country_of_risk='US', country_of_risk_name='Соединенные Штаты Америки', sector='it', issue_size_plan=25000000,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Share(figi='BBG002PHSYX9', ticker='FANG', class_code='SPBXM', isin='US25278X1090', lot=1, currency='usd', klong=Quotation(units=0, nano=0), kshort=Quotation(units=0, nano=0), dlong=Quotation(units=0, nano=0), dshort=Quotation(units=0, nano=0), dlong_min=Quotation(units=0, nano=0), dshort_min=Quotation(units=0, nano=0), short_enabled_flag=False, name='Diamondback Energy Inc', exchange='SPB', ipo_date=datetime.datetime(2012, 10, 12, 0, 0, tzinfo=datetime.timezone.utc), issue_size=98621440, country_of_risk='US', country_of_risk_name='Соединенные Штаты Америки', sector='energy', issue_size_plan=200000000,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Share(figi='BBG000BHLYP4', ticker='CME', class_code='SPBXM', isin='US12572Q1058',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name='CME GROUP', exchange='SPB', ipo_date=datetime.datetime(2002, 12, 6, 0, 0, tzinfo=datetime.timezone.utc), issue_size=359135132, country_of_risk='US', country_of_risk_name='Соединенные Штаты Америки', sector='financial', issue_size_plan=1000000000,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Share(figi='BBG000BTCH57', ticker='CHRW', class_code='SPBXM', isin='US12541W2098', lot=1, currency='usd', klong=Quotation(units=2, nano=0), kshort=Quotation(units=2, nano=0), dlong=Quotation(units=0, nano=200000000), dshort=Quotation(units=0, nano=221000000), dlong_min=Quotation(units=0, nano=105600000), dshort_min=Quotation(units=0, nano=105000000), short_enabled_flag=False, name='C.H. Robinson Worldwide', exchange='SPB', ipo_date=datetime.datetime(1997, 10, 14, 0, 0, tzinfo=datetime.timezone.utc), issue_size=131711746, country_of_risk='US', country_of_risk_name='Соединенные Штаты Америки', sector='industrials', issue_size_plan=480000000, nominal=MoneyValue(currency='usd', units=0, nano=100000000),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Share(figi='BBG000BLY663', ticker='CROX', class_code='SPBXM', isin='US2270461096', lot=1, currency='usd', klong=Quotation(units=2, nano=0), kshort=Quotation(units=2, nano=0), dlong=Quotation(units=0, nano=375900000), dshort=Quotation(units=0, nano=464100000), dlong_min=Quotation(units=0, nano=210000000), dshort_min=Quotation(units=0, nano=210000000), short_enabled_flag=False, name='Crocs Inc', exchange='SPB_MORNING', ipo_date=datetime.datetime(1970, 1, 1, 0, 0, tzinfo=datetime.timezone.utc), issue_size=71856115, country_of_risk='US', country_of_risk_name='Соединенные Штаты Америки', sector='consumer', issue_size_plan=250000000,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Share(figi='BBG0015XMW40', ticker='TRGP', class_code='SPBXM', isin='US87612G1013', lot=1, currency='usd', klong=Quotation(units=0, nano=0), kshort=Quotation(units=0, nano=0), dlong=Quotation(units=0, nano=0), dshort=Quotation(units=0, nano=0), dlong_min=Quotation(units=0, nano=0), dshort_min=Quotation(units=0, nano=0), short_enabled_flag=False, name='Targa Resources', exchange='SPB', ipo_date=datetime.datetime(1970, 1, 1, 0, 0, tzinfo=datetime.timezone.utc), issue_size=229283445, country_of_risk='US', country_of_risk_name='Соединенные Штаты Америки', sector='energy', issue_size_plan=300000000,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Share(figi='BBG000HXJB21', ticker='IRBT', class_code='SPBXM', isin='US4627261005', lot=1, currency='usd', klong=Quotation(units=2, nano=0), kshort=Quotation(units=2, nano=0), dlong=Quotation(units=0, nano=501600000), dshort=Quotation(units=0, nano=674400000), dlong_min=Quotation(units=0, nano=294000000), dshort_min=Quotation(units=0, nano=294000000), short_enabled_flag=True, name='iRobot Corp', exchange='SPB', ipo_date=datetime.datetime(1970, 1, 1, 0, 0, tzinfo=datetime.timezone.utc), issue_size=29672165, country_of_risk='US', country_of_risk_name='Соединенные Штаты Америки', sector='consumer', issue_size_plan=0,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Share(figi='BBG000VKG4R5', ticker='MRKU', class_code='TQBR', isin='RU000A0JPPT1', lot=10000, currency='rub', klong=Quotation(units=0, nano=0), kshort=Quotation(units=0, nano=0), dlong=Quotation(units=0, nano=0), dshort=Quotation(units=0, nano=0), dlong_min=Quotation(units=0, nano=0), dshort_min=Quotation(units=0, nano=0), short_enabled_flag=False, name='МРСК Урала', exchange='MOEX', ipo_date=datetime.datetime(2005, 5, 3, 0, 0, tzinfo=datetime.timezone.utc), issue_size=87430485711, country_of_risk='RU', country_of_risk_name='Российская Федерация', sector='utilities', issue_size_plan=100000000, nominal=MoneyValue(currency='rub', units=0, nano=100000000), trading_status=&lt;SecurityTradingStatus.SECURITY_TRADING_STATUS_BREAK_IN_TRADING: 4&gt;, otc_flag=False, buy_available_flag=True, sell_available_flag=True, div_yield_flag=True, share_type=&lt;ShareType.SHARE_TYPE_COMMON: 1&gt;, min_price_increment=Quotation(units=0, nano=200000), api_trade_available_flag=True, uid='', real_exchange=&lt;RealExchange.REAL_EXCHANGE_MOEX: 1&gt;), Share(figi='BBG000QGWY50', ticker='BLUE', class_code='SPBXM', isin='US09609G1004', lot=1, currency='usd', klong=Quotation(units=2, nano=0), kshort=Quotation(units=2, nano=0), dlong=Quotation(units=0, nano=630300000), dshort=Quotation(units=0, nano=674400000), dlong_min=Quotation(units=0, nano=392000000), dshort_min=Quotation(units=0, nano=294000000), short_enabled_flag=False, name='Bluebird Bio Inc', exchange='SPB', ipo_date=datetime.datetime(2013, 6, 19, 0, 0, tzinfo=datetime.timezone.utc), issue_size=67578549, country_of_risk='US', country_of_risk_name='Соединенные Штаты Америки', sector='health_care', issue_size_plan=125000000,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Share(figi='BBG007GNPYY7', ticker='ALRM', class_code='SPBXM', isin='US0116421050', lot=1, currency='usd', klong=Quotation(units=0, nano=0), kshort=Quotation(units=0, nano=0), dlong=Quotation(units=0, nano=0), dshort=Quotation(units=0, nano=0), dlong_min=Quotation(units=0, nano=0), dshort_min=Quotation(units=0, nano=0), short_enabled_flag=False, name='Alarm com Holdings Inc', exchange='SPB', ipo_date=datetime.datetime(2015, 6, 26, 0, 0, tzinfo=datetime.timezone.utc), issue_size=47140413, country_of_risk='US', country_of_risk_name='Соединенные Штаты Америки', sector='it', issue_size_plan=300000000,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Share(figi='BBG000BPD168', ticker='MRK', class_code='SPBXM', isin='US58933Y1055',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name='Merck', exchange='SPB', ipo_date=datetime.datetime(1970, 1, 1, 0, 0, tzinfo=datetime.timezone.utc), issue_size=2531374696, country_of_risk='US', country_of_risk_name='Соединенные Штаты Америки', sector='health_care', issue_size_plan=0, nominal=MoneyValue(currency='usd', units=0, nano=500000000),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Share(figi='BBG000BHLYS1', ticker='ED', class_code='SPBXM', isin='US2091151041',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name='Consolidated Edison', exchange='SPB', ipo_date=datetime.datetime(1948, 6, 21, 0, 0, tzinfo=datetime.timezone.utc), issue_size=310730465, country_of_risk='US', country_of_risk_name='Соединенные Штаты Америки', sector='utilities', issue_size_plan=0, nominal=MoneyValue(currency='usd', units=0, nano=100000000),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Share(figi='BBG000BNNKG9', ticker='MAS', class_code='SPBXM', isin='US5745991068', lot=1, currency='usd', klong=Quotation(units=2, nano=0), kshort=Quotation(units=2, nano=0), dlong=Quotation(units=0, nano=200000000), dshort=Quotation(units=0, nano=213300000), dlong_min=Quotation(units=0, nano=105600000), dshort_min=Quotation(units=0, nano=101500000), short_enabled_flag=True, name='Masco', exchange='SPB', ipo_date=datetime.datetime(1970, 1, 1, 0, 0, tzinfo=datetime.timezone.utc), issue_size=328307161, country_of_risk='US', country_of_risk_name='Соединенные Штаты Америки', sector='industrials', issue_size_plan=1400000000,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Share(figi='BBG000TJM7F0', ticker='KDP', class_code='SPBXM', isin='US49271V1008', lot=1, currency='usd', klong=Quotation(units=0, nano=0), kshort=Quotation(units=0, nano=0), dlong=Quotation(units=0, nano=0), dshort=Quotation(units=0, nano=0), dlong_min=Quotation(units=0, nano=0), dshort_min=Quotation(units=0, nano=0), short_enabled_flag=False, name='Keurig Dr Pepper', exchange='SPB', ipo_date=datetime.datetime(2008, 4, 28, 0, 0, tzinfo=datetime.timezone.utc), issue_size=1406081521, country_of_risk='US', country_of_risk_name='Соединенные Штаты Америки', sector='consumer', issue_size_plan=2000000000,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Share(figi='BBG000DD3KP1', ticker='WABC', class_code='SPBXM', isin='US9570901036', lot=1, currency='usd', klong=Quotation(units=0, nano=0), kshort=Quotation(units=0, nano=0), dlong=Quotation(units=0, nano=0), dshort=Quotation(units=0, nano=0), dlong_min=Quotation(units=0, nano=0), dshort_min=Quotation(units=0, nano=0), short_enabled_flag=False, name='Westamerica Bancorporation', exchange='SPB', ipo_date=datetime.datetime(1970, 1, 1, 0, 0, tzinfo=datetime.timezone.utc), issue_size=26939348, country_of_risk='US', country_of_risk_name='Соединенные Штаты Америки', sector='financial', issue_size_plan=150000000,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Share(figi='BBG000M1R011', ticker='NOW', class_code='SPBXM', isin='US81762P1021', lot=1, currency='usd', klong=Quotation(units=2, nano=0), kshort=Quotation(units=2, nano=0), dlong=Quotation(units=0, nano=296100000), dshort=Quotation(units=0, nano=364200000), dlong_min=Quotation(units=0, nano=161000000), dshort_min=Quotation(units=0, nano=168000000), short_enabled_flag=False, name='ServiceNow Inc', exchange='SPB', ipo_date=datetime.datetime(2012, 6, 29, 0, 0, tzinfo=datetime.timezone.utc), issue_size=198100000, country_of_risk='US', country_of_risk_name='Соединенные Штаты Америки', sector='it', issue_size_plan=0,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Share(figi='BBG000BDNV95', ticker='BRC', class_code='SPBXM', isin='US1046741062', lot=1, currency='usd', klong=Quotation(units=0, nano=0), kshort=Quotation(units=0, nano=0), dlong=Quotation(units=0, nano=0), dshort=Quotation(units=0, nano=0), dlong_min=Quotation(units=0, nano=0), dshort_min=Quotation(units=0, nano=0), short_enabled_flag=False, name='Brady', exchange='SPB', ipo_date=datetime.datetime(1970, 1, 1, 0, 0, tzinfo=datetime.timezone.utc), issue_size=49811300, country_of_risk='US', country_of_risk_name='Соединенные Штаты Америки', sector='industrials', issue_size_plan=51261487,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Share(figi='BBG000Q1KFH4', ticker='WAL', class_code='SPBXM', isin='US9576381092', lot=1, currency='usd', klong=Quotation(units=0, nano=0), kshort=Quotation(units=0, nano=0), dlong=Quotation(units=0, nano=0), dshort=Quotation(units=0, nano=0), dlong_min=Quotation(units=0, nano=0), dshort_min=Quotation(units=0, nano=0), short_enabled_flag=False, name='Western Alliance Bancorp', exchange='SPB', ipo_date=datetime.datetime(2015, 6, 18, 0, 0, tzinfo=datetime.timezone.utc), issue_size=103633094, country_of_risk='US', country_of_risk_name='Соединенные Штаты Америки', sector='financial', issue_size_plan=200000000, nominal=MoneyValue(currency='usd', units=0, nano=100000),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Share(figi='BBG00ZGF7771', ticker='COIN', class_code='SPBXM', isin='US19260Q1076', lot=1, currency='usd', klong=Quotation(units=2, nano=0), kshort=Quotation(units=2, nano=0), dlong=Quotation(units=0, nano=501600000), dshort=Quotation(units=0, nano=674400000), dlong_min=Quotation(units=0, nano=294000000), dshort_min=Quotation(units=0, nano=294000000), short_enabled_flag=True, name='Coinbase', exchange='SPB_MORNING', ipo_date=datetime.datetime(1970, 1, 1, 0, 0, tzinfo=datetime.timezone.utc), issue_size=150967792, country_of_risk='US', country_of_risk_name='Соединенные Штаты Америки', sector='financial', issue_size_plan=10000000000, nominal=MoneyValue(currency='usd', units=0, nano=10000),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Share(figi='BBG000HD3DW5', ticker='WTFC', class_code='SPBXM', isin='US97650W1080', lot=1, currency='usd', klong=Quotation(units=0, nano=0), kshort=Quotation(units=0, nano=0), dlong=Quotation(units=0, nano=0), dshort=Quotation(units=0, nano=0), dlong_min=Quotation(units=0, nano=0), dshort_min=Quotation(units=0, nano=0), short_enabled_flag=False, name='Wintrust Financial', exchange='SPB', ipo_date=datetime.datetime(1970, 1, 1, 0, 0, tzinfo=datetime.timezone.utc), issue_size=57373345, country_of_risk='US', country_of_risk_name='Соединенные Штаты Америки', sector='financial', issue_size_plan=100000000,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Share(figi='BBG006MDLY05', ticker='GDDY', class_code='SPBXM', isin='US3802371076', lot=1, currency='usd', klong=Quotation(units=2, nano=0), kshort=Quotation(units=2, nano=0), dlong=Quotation(units=0, nano=307800000), dshort=Quotation(units=0, nano=397100000), dlong_min=Quotation(units=0, nano=168000000), dshort_min=Quotation(units=0, nano=182000000), short_enabled_flag=False, name='GoDaddy Inc', exchange='SPB', ipo_date=datetime.datetime(1970, 1, 1, 0, 0, tzinfo=datetime.timezone.utc), issue_size=82449900, country_of_risk='US', country_of_risk_name='Соединенные Штаты Америки', sector='it', issue_size_plan=1000000000,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Share(figi='BBG002WLDMW5', ticker='COUR', class_code='SPBXM', isin='US22266M1045', lot=1, currency='usd', klong=Quotation(units=0, nano=0), kshort=Quotation(units=0, nano=0), dlong=Quotation(units=0, nano=0), dshort=Quotation(units=0, nano=0), dlong_min=Quotation(units=0, nano=0), dshort_min=Quotation(units=0, nano=0), short_enabled_flag=False, name='Coursera, Inc.', exchange='SPB', ipo_date=datetime.datetime(1970, 1, 1, 0, 0, tzinfo=datetime.timezone.utc), issue_size=40301290, country_of_risk='US', country_of_risk_name='Соединенные Штаты Америки', sector='consumer', issue_size_plan=300000000, nominal=MoneyValue(currency='usd', units=0, nano=10000),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Share(figi='BBG000K3BC83', ticker='LAD', class_code='SPBXM', isin='US5367971034', lot=1, currency='usd', klong=Quotation(units=0, nano=0), kshort=Quotation(units=0, nano=0), dlong=Quotation(units=0, nano=0), dshort=Quotation(units=0, nano=0), dlong_min=Quotation(units=0, nano=0), dshort_min=Quotation(units=0, nano=0), short_enabled_flag=False, name='LIthia Motors Inc', exchange='SPB', ipo_date=datetime.datetime(1996, 12, 17, 0, 0, tzinfo=datetime.timezone.utc), issue_size=22347635, country_of_risk='US', country_of_risk_name='Соединенные Штаты Америки', sector='consumer', issue_size_plan=100000000,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Share(figi='BBG000TJ6F42', ticker='MRKZ', class_code='TQBR', isin='RU000A0JPPB9', lot=10000, currency='rub', klong=Quotation(units=0, nano=0), kshort=Quotation(units=0, nano=0), dlong=Quotation(units=0, nano=0), dshort=Quotation(units=0, nano=0), dlong_min=Quotation(units=0, nano=0), dshort_min=Quotation(units=0, nano=0), short_enabled_flag=False, name='Россети Северо-Запад', exchange='MOEX', ipo_date=datetime.datetime(2005, 3, 23, 0, 0, tzinfo=datetime.timezone.utc), issue_size=95785923138, country_of_risk='RU', country_of_risk_name='Российская Федерация', sector='utilities', issue_size_plan=100000000, nominal=MoneyValue(currency='rub', units=0, nano=100000000), trading_status=&lt;SecurityTradingStatus.SECURITY_TRADING_STATUS_BREAK_IN_TRADING: 4&gt;, otc_flag=False, buy_available_flag=True, sell_available_flag=True, div_yield_flag=True, share_type=&lt;ShareType.SHARE_TYPE_COMMON: 1&gt;, min_price_increment=Quotation(units=0, nano=50000), api_trade_available_flag=True, uid='', real_exchange=&lt;RealExchange.REAL_EXCHANGE_MOEX: 1&gt;), Share(figi='BBG001Z0Q6T5', ticker='MUSA', class_code='SPBXM', isin='US6267551025', lot=1, currency='usd', klong=Quotation(units=0, nano=0), kshort=Quotation(units=0, nano=0), dlong=Quotation(units=0, nano=0), dshort=Quotation(units=0, nano=0), dlong_min=Quotation(units=0, nano=0), dshort_min=Quotation(units=0, nano=0), short_enabled_flag=False, name='Murphy USA Inc', exchange='SPB', ipo_date=datetime.datetime(1970, 1, 1, 0, 0, tzinfo=datetime.timezone.utc), issue_size=30759651, country_of_risk='US', country_of_risk_name='Соединенные Штаты Америки', sector='materials', issue_size_plan=200000000,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Share(figi='BBG000DWG505', ticker='BRK.B', class_code='SPBXM', isin='US0846707026',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name='Berkshire Hathaway', exchange='SPB', ipo_date=datetime.datetime(1970, 1, 1, 0, 0, tzinfo=datetime.timezone.utc), issue_size=1325373100, country_of_risk='US', country_of_risk_name='Соединенные Штаты Америки', sector='financial', issue_size_plan=0, nominal=MoneyValue(currency='usd', units=0, nano=3300000),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Share(figi='BBG000Q7GG57', ticker='TGKB', class_code='TQBR', isin='RU000A0JNGS7', lot=1000000, currency='rub', klong=Quotation(units=0, nano=0), kshort=Quotation(units=0, nano=0), dlong=Quotation(units=0, nano=0), dshort=Quotation(units=0, nano=0), dlong_min=Quotation(units=0, nano=0), dshort_min=Quotation(units=0, nano=0), short_enabled_flag=False, name='ТГК-2', exchange='MOEX', ipo_date=datetime.datetime(2005, 5, 14, 0, 0, tzinfo=datetime.timezone.utc), issue_size=1458404850747, country_of_risk='RU', country_of_risk_name='Российская Федерация', sector='utilities', issue_size_plan=1000000000, nominal=MoneyValue(currency='rub', units=0, nano=10000000), trading_status=&lt;SecurityTradingStatus.SECURITY_TRADING_STATUS_BREAK_IN_TRADING: 4&gt;, otc_flag=False, buy_available_flag=True, sell_available_flag=True, div_yield_flag=False, share_type=&lt;ShareType.SHARE_TYPE_COMMON: 1&gt;, min_price_increment=Quotation(units=0, nano=5000), api_trade_available_flag=True, uid='', real_exchange=&lt;RealExchange.REAL_EXCHANGE_MOEX: 1&gt;), Share(figi='BBG0064N0ZZ5', ticker='PAYC', class_code='SPBXM', isin='US70432V1026', lot=1, currency='usd', klong=Quotation(units=2, nano=0), kshort=Quotation(units=2, nano=0), dlong=Quotation(units=0, nano=307800000), dshort=Quotation(units=0, nano=364200000), dlong_min=Quotation(units=0, nano=168000000), dshort_min=Quotation(units=0, nano=168000000), short_enabled_flag=False, name='Paycom Software Inc', exchange='SPB', ipo_date=datetime.datetime(1970, 1, 1, 0, 0, tzinfo=datetime.timezone.utc), issue_size=59182715, country_of_risk='US', country_of_risk_name='Соединенные Штаты Америки', sector='it', issue_size_plan=100000000,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Share(figi='BBG000HS77T5', ticker='VZ', class_code='SPBXM', isin='US92343V1044',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name='Verizon Communications', exchange='SPB', ipo_date=datetime.datetime(1970, 1, 1, 0, 0, tzinfo=datetime.timezone.utc), issue_size=4140116007, country_of_risk='US', country_of_risk_name='Соединенные Штаты Америки', sector='telecom', issue_size_plan=0, nominal=MoneyValue(currency='usd', units=0, nano=100000000),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Share(figi='BBG000BJQK11', ticker='FOE', class_code='SPBXM', isin='US3154051003', lot=1, currency='usd', klong=Quotation(units=0, nano=0), kshort=Quotation(units=0, nano=0), dlong=Quotation(units=0, nano=0), dshort=Quotation(units=0, nano=0), dlong_min=Quotation(units=0, nano=0), dshort_min=Quotation(units=0, nano=0), short_enabled_flag=False, name='Ferro Corp', exchange='SPB', ipo_date=datetime.datetime(2006, 5, 24, 0, 0, tzinfo=datetime.timezone.utc), issue_size=81932628, country_of_risk='US', country_of_risk_name='Соединенные Штаты Америки', sector='materials', issue_size_plan=300000000, nominal=MoneyValue(currency='usd', units=1, nano=0), trading_status=&lt;SecurityTradingStatus.SECURITY_TRADING_STATUS_NOT_AVAILABLE_FOR_TRADING: 1&gt;,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Share(figi='BBG000C4SKT1', ticker='DY', class_code='SPBXM', isin='US2674751019', lot=1, currency='usd', klong=Quotation(units=0, nano=0), kshort=Quotation(units=0, nano=0), dlong=Quotation(units=0, nano=0), dshort=Quotation(units=0, nano=0), dlong_min=Quotation(units=0, nano=0), dshort_min=Quotation(units=0, nano=0), short_enabled_flag=False, name='Dycom Industries Inc', exchange='SPB', ipo_date=datetime.datetime(1984, 6, 8, 0, 0, tzinfo=datetime.timezone.utc), issue_size=32480713, country_of_risk='US', country_of_risk_name='Соединенные Штаты Америки', sector='industrials', issue_size_plan=150000000, nominal=MoneyValue(currency='usd', units=0, nano=333330000),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Share(figi='BBG0022FMPD5', ticker='EVBG', class_code='SPBXM', isin='US29978A1043', lot=1, currency='usd', klong=Quotation(units=0, nano=0), kshort=Quotation(units=0, nano=0), dlong=Quotation(units=0, nano=0), dshort=Quotation(units=0, nano=0), dlong_min=Quotation(units=0, nano=0), dshort_min=Quotation(units=0, nano=0), short_enabled_flag=False, name='Everbridge Inc', exchange='SPB', ipo_date=datetime.datetime(2017, 12, 8, 0, 0, tzinfo=datetime.timezone.utc), issue_size=33790452, country_of_risk='US', country_of_risk_name='Соединенные Штаты Америки', sector='it', issue_size_plan=100000000,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Share(figi='BBG007KGRPY4', ticker='APLS', class_code='SPBXM', isin='US03753U1060', lot=1, currency='usd', klong=Quotation(units=0, nano=0), kshort=Quotation(units=0, nano=0), dlong=Quotation(units=0, nano=0), dshort=Quotation(units=0, nano=0), dlong_min=Quotation(units=0, nano=0), dshort_min=Quotation(units=0, nano=0), short_enabled_flag=False, name='Apellis Pharmaceuticals', exchange='SPB', ipo_date=datetime.datetime(1970, 1, 1, 0, 0, tzinfo=datetime.timezone.utc), issue_size=75736924, country_of_risk='US', country_of_risk_name='Соединенные Штаты Америки', sector='health_care', issue_size_plan=200000000,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Share(figi='BBG0029SFXB3', ticker='KZOS', class_code='TQBR', isin='RU0009089825', lot=10, currency='rub', klong=Quotation(units=2, nano=0), kshort=Quotation(units=2, nano=0), dlong=Quotation(units=0, nano=254600000), dshort=Quotation(units=0, nano=399400000), dlong_min=Quotation(units=0, nano=136600000), dshort_min=Quotation(units=0, nano=183000000), short_enabled_flag=False, name='ПАО «КАЗАНЬОРГСИНТЕЗ»', exchange='MOEX', ipo_date=datetime.datetime(2003, 7, 23, 0, 0, tzinfo=datetime.timezone.utc), issue_size=1785114000, country_of_risk='RU', country_of_risk_name='Российская Федерация', sector='materials', issue_size_plan=1785114000, nominal=MoneyValue(currency='rub', units=1, nano=0), trading_status=&lt;SecurityTradingStatus.SECURITY_TRADING_STATUS_BREAK_IN_TRADING: 4&gt;, otc_flag=False, buy_available_flag=True, sell_available_flag=True, div_yield_flag=True, share_type=&lt;ShareType.SHARE_TYPE_COMMON: 1&gt;, min_price_increment=Quotation(units=0, nano=100000000), api_trade_available_flag=True, uid='', real_exchange=&lt;RealExchange.REAL_EXCHANGE_MOEX: 1&gt;), Share(figi='BBG000GXZ4W7', ticker='ANSS', class_code='SPBXM', isin='US03662Q1058', lot=1, currency='usd', klong=Quotation(units=0, nano=0), kshort=Quotation(units=0, nano=0), dlong=Quotation(units=0, nano=0), dshort=Quotation(units=0, nano=0), dlong_min=Quotation(units=0, nano=0), dshort_min=Quotation(units=0, nano=0), short_enabled_flag=False, name='ANSYS', exchange='SPB', ipo_date=datetime.datetime(1996, 6, 19, 0, 0, tzinfo=datetime.timezone.utc), issue_size=84860473, country_of_risk='US', country_of_risk_name='Соединенные Штаты Америки', sector='it', issue_size_plan=300000000,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Share(figi='BBG000BS1YV5', ticker='TTWO', class_code='SPBXM', isin='US8740541094', lot=1, currency='usd', klong=Quotation(units=2, nano=0), kshort=Quotation(units=2, nano=0), dlong=Quotation(units=0, nano=375900000), dshort=Quotation(units=0, nano=464100000), dlong_min=Quotation(units=0, nano=210000000), dshort_min=Quotation(units=0, nano=210000000), short_enabled_flag=True, name='Take-Two Interactive Software', exchange='SPB', ipo_date=datetime.datetime(1970, 1, 1, 0, 0, tzinfo=datetime.timezone.utc), issue_size=116518331, country_of_risk='US', country_of_risk_name='Соединенные Штаты Америки', sector='telecom', issue_size_plan=200000000,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Share(figi='BBG000CHPMY5', ticker='JBSS', class_code='SPBXM', isin='US8004221078', lot=1, currency='usd', klong=Quotation(units=0, nano=0), kshort=Quotation(units=0, nano=0), dlong=Quotation(units=0, nano=0), dshort=Quotation(units=0, nano=0), dlong_min=Quotation(units=0, nano=0), dshort_min=Quotation(units=0, nano=0), short_enabled_flag=False, name='John B Sanfilippo &amp; Son Inc', exchange='SPB', ipo_date=datetime.datetime(1991, 12, 4, 0, 0, tzinfo=datetime.timezone.utc), issue_size=8791506, country_of_risk='US', country_of_risk_name='Соединенные Штаты Америки', sector='consumer', issue_size_plan=17000000,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Share(figi='BBG00BTK1DT8', ticker='CRTX', class_code='SPBXM', isin='US22053A1079', lot=1, currency='usd', klong=Quotation(units=2, nano=0), kshort=Quotation(units=2, nano=0), dlong=Quotation(units=0, nano=863100000), dshort=Quotation(units=1, nano=656900000), dlong_min=Quotation(units=0, nano=630000000), dshort_min=Quotation(units=0, nano=630000000), short_enabled_flag=True, name='Cortexyme Inc', exchange='SPB', ipo_date=datetime.datetime(1970, 1, 1, 0, 0, tzinfo=datetime.timezone.utc), issue_size=29417286, country_of_risk='US', country_of_risk_name='Соединенные Штаты Америки', sector='health_care', issue_size_plan=100000000,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Share(figi='BBG000HT5MG6', ticker='VNDA', class_code='SPBXM', isin='US9216591084', lot=1, currency='usd', klong=Quotation(units=0, nano=0), kshort=Quotation(units=0, nano=0), dlong=Quotation(units=0, nano=0), dshort=Quotation(units=0, nano=0), dlong_min=Quotation(units=0, nano=0), dshort_min=Quotation(units=0, nano=0), short_enabled_flag=False, name='Vanda Pharmaceuticals Inc', exchange='SPB', ipo_date=datetime.datetime(2015, 7, 17, 0, 0, tzinfo=datetime.timezone.utc), issue_size=53337085, country_of_risk='US', country_of_risk_name='Соединенные Штаты Америки', sector='health_care', issue_size_plan=150000000,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Share(figi='BBG000BWXBC2', ticker='WMT', class_code='SPBXM', isin='US9311421039',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name='Wal-Mart Stores', exchange='SPB_MORNING', ipo_date=datetime.datetime(1970, 10, 1, 0, 0, tzinfo=datetime.timezone.utc), issue_size=2788497816, country_of_risk='US', country_of_risk_name='Соединенные Штаты Америки', sector='consumer', issue_size_plan=0, nominal=MoneyValue(currency='usd', units=0, nano=100000000),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Share(figi='BBG000GQPB11', ticker='MELI', class_code='SPBXM', isin='US58733R1023', lot=1, currency='usd', klong=Quotation(units=2, nano=0), kshort=Quotation(units=2, nano=0), dlong=Quotation(units=0, nano=375900000), dshort=Quotation(units=0, nano=585100000), dlong_min=Quotation(units=0, nano=210000000), dshort_min=Quotation(units=0, nano=259000000), short_enabled_flag=False, name='MercadoLibre Inc', exchange='SPB', ipo_date=datetime.datetime(2007, 8, 10, 0, 0, tzinfo=datetime.timezone.utc), issue_size=44157364, country_of_risk='AR', country_of_risk_name='Аргентинская Республика', sector='consumer', issue_size_plan=110000000,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Share(figi='BBG000BWHD54', ticker='VNO', class_code='SPBXM', isin='US9290421091', lot=1, currency='usd', klong=Quotation(units=0, nano=0), kshort=Quotation(units=0, nano=0), dlong=Quotation(units=0, nano=0), dshort=Quotation(units=0, nano=0), dlong_min=Quotation(units=0, nano=0), dshort_min=Quotation(units=0, nano=0), short_enabled_flag=False, name='Vornado REIT', exchange='SPB', ipo_date=datetime.datetime(1970, 1, 1, 0, 0, tzinfo=datetime.timezone.utc), issue_size=190761498, country_of_risk='US', country_of_risk_name='Соединенные Штаты Америки', sector='real_estate', issue_size_plan=250000000, nominal=MoneyValue(currency='usd', units=0, nano=40000000), trading_status=&lt;SecurityTradingStatus.SECURITY_TRADING_STATUS_NORMAL_TRADING: 5&gt;, otc_flag=False, buy_available_flag=True, sell_available_flag=True, div_yield_flag=True, share_type=&lt;ShareType.SHARE_TYPE_REIT: 8&gt;, min_price_increment=Quotation(units=0, nano=10000000), api_trade_available_flag=True, uid='', real_exchange=&lt;RealExchange.REAL_EXCHANGE_RTS: 2&gt;), Share(figi='BBG0059KNH10', ticker='CHNG', class_code='SPBXM', isin='US15912K1007', lot=1, currency='usd', klong=Quotation(units=0, nano=0), kshort=Quotation(units=0, nano=0), dlong=Quotation(units=0, nano=0), dshort=Quotation(units=0, nano=0), dlong_min=Quotation(units=0, nano=0), dshort_min=Quotation(units=0, nano=0), short_enabled_flag=False, name='Change Healthcare Inc', exchange='SPB', ipo_date=datetime.datetime(1970, 1, 1, 0, 0, tzinfo=datetime.timezone.utc), issue_size=597112, country_of_risk='US', country_of_risk_name='Соединенные Штаты Америки', sector='health_care', issue_size_plan=2000000,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Share(figi='BBG000BKGXQ4', ticker='GATX', class_code='SPBXM', isin='US3614481030', lot=1, currency='usd', klong=Quotation(units=0, nano=0), kshort=Quotation(units=0, nano=0), dlong=Quotation(units=0, nano=0), dshort=Quotation(units=0, nano=0), dlong_min=Quotation(units=0, nano=0), dshort_min=Quotation(units=0, nano=0), short_enabled_flag=False, name='GATX Corporation', exchange='SPB', ipo_date=datetime.datetime(1970, 1, 1, 0, 0, tzinfo=datetime.timezone.utc), issue_size=34933696, country_of_risk='US', country_of_risk_name='Соединенные Штаты Америки', sector='financial', issue_size_plan=120000000, nominal=MoneyValue(currency='usd', units=0, nano=625000000),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Share(figi='BBG000BMDBZ1', ticker='JBHT', class_code='SPBXM', isin='US4456581077',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name='JB Hunt', exchange='SPB', ipo_date=datetime.datetime(1970, 1, 1, 0, 0, tzinfo=datetime.timezone.utc), issue_size=109754492, country_of_risk='US', country_of_risk_name='Соединенные Штаты Америки', sector='industrials',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Share(figi='BBG00W7FG4V8', ticker='ASTR', class_code='SPBXM', isin='US04634X1037', lot=1, currency='usd', klong=Quotation(units=2, nano=0), kshort=Quotation(units=2, nano=0), dlong=Quotation(units=0, nano=754000000), dshort=Quotation(units=1, nano=262000000), dlong_min=Quotation(units=0, nano=504000000), dshort_min=Quotation(units=0, nano=504000000), short_enabled_flag=True, name='Astra Space', exchange='SPB', ipo_date=datetime.datetime(1970, 1, 1, 0, 0, tzinfo=datetime.timezone.utc), issue_size=100000000, country_of_risk='US', country_of_risk_name='Соединенные Штаты Америки', sector='industrials', issue_size_plan=0,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Share(figi='BBG000BR7PK2', ticker='EOAN@DE', class_code='SPBDE', isin='DE000ENAG999', lot=1, currency='eur', klong=Quotation(units=0, nano=0), kshort=Quotation(units=0, nano=0), dlong=Quotation(units=0, nano=0), dshort=Quotation(units=0, nano=0), dlong_min=Quotation(units=0, nano=0), dshort_min=Quotation(units=0, nano=0), short_enabled_flag=False, name='E.ON SE', exchange='SPB_DE', ipo_date=datetime.datetime(1970, 1, 1, 0, 0, tzinfo=datetime.timezone.utc), issue_size=2001000000, country_of_risk='DE', country_of_risk_name='Федеративная Республика Германия', sector='utilities', issue_size_plan=0, nominal=MoneyValue(currency='eur', units=0, nano=0), trading_status=&lt;SecurityTradingStatus.SECURITY_TRADING_STATUS_NOT_AVAILABLE_FOR_TRADING: 1&gt;,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Share(figi='BBG000BH5DV1', ticker='INTU', class_code='SPBXM', isin='US4612021034', lot=1, currency='usd', klong=Quotation(units=2, nano=0), kshort=Quotation(units=2, nano=0), dlong=Quotation(units=0, nano=236100000), dshort=Quotation(units=0, nano=236500000), dlong_min=Quotation(units=0, nano=126000000), dshort_min=Quotation(units=0, nano=112000000), short_enabled_flag=False, name='Intuit', exchange='SPB', ipo_date=datetime.datetime(1993, 3, 11, 0, 0, tzinfo=datetime.timezone.utc), issue_size=273091929, country_of_risk='US', country_of_risk_name='Соединенные Штаты Америки', sector='it', issue_size_plan=750000000,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Share(figi='BBG000DPKKK0', ticker='AFG', class_code='SPBXM', isin='US0259321042', lot=1, currency='usd', klong=Quotation(units=0, nano=0), kshort=Quotation(units=0, nano=0), dlong=Quotation(units=0, nano=0), dshort=Quotation(units=0, nano=0), dlong_min=Quotation(units=0, nano=0), dshort_min=Quotation(units=0, nano=0), short_enabled_flag=False, name='American Financial Group', exchange='SPB', ipo_date=datetime.datetime(1970, 1, 1, 0, 0, tzinfo=datetime.timezone.utc), issue_size=90339433, country_of_risk='US', country_of_risk_name='Соединенные Штаты Америки', sector='financial', issue_size_plan=200000000,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Share(figi='BBG000N26V95', ticker='PRTS', class_code='SPBXM', isin='US14427M1071', lot=1, currency='usd', klong=Quotation(units=0, nano=0), kshort=Quotation(units=0, nano=0), dlong=Quotation(units=0, nano=0), dshort=Quotation(units=0, nano=0), dlong_min=Quotation(units=0, nano=0), dshort_min=Quotation(units=0, nano=0), short_enabled_flag=False, name='CarParts.com', exchange='SPB', ipo_date=datetime.datetime(1970, 1, 1, 0, 0, tzinfo=datetime.timezone.utc), issue_size=48092549, country_of_risk='US', country_of_risk_name='Соединенные Штаты Америки', sector='consumer', issue_size_plan=100000000,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Share(figi='BBG001QD41M9', ticker='APTV', class_code='SPBXM', isin='JE00B783TY65', lot=1, currency='usd', klong=Quotation(units=0, nano=0), kshort=Quotation(units=0, nano=0), dlong=Quotation(units=0, nano=0), dshort=Quotation(units=0, nano=0), dlong_min=Quotation(units=0, nano=0), dshort_min=Quotation(units=0, nano=0), short_enabled_flag=False, name='Aptiv', exchange='SPB', ipo_date=datetime.datetime(2011, 11, 17, 0, 0, tzinfo=datetime.timezone.utc), issue_size=265839794, country_of_risk='IE', country_of_risk_name='', sector='industrials', issue_size_plan=1200000000,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Share(figi='BBG00S4VMQT2', ticker='DNMR', class_code='SPBXM', isin='US2362721001', lot=1, currency='usd', klong=Quotation(units=0, nano=0), kshort=Quotation(units=0, nano=0), dlong=Quotation(units=0, nano=0), dshort=Quotation(units=0, nano=0), dlong_min=Quotation(units=0, nano=0), dshort_min=Quotation(units=0, nano=0), short_enabled_flag=False, name='Danimer Scientific', exchange='SPB', ipo_date=datetime.datetime(1970, 1, 1, 0, 0, tzinfo=datetime.timezone.utc), issue_size=20000000, country_of_risk='US', country_of_risk_name='Соединенные Штаты Америки', sector='ecomaterials', issue_size_plan=100000000,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Share(figi='BBG00L0YTFN8', ticker='FOCS', class_code='SPBXM', isin='US34417P1003', lot=1, currency='usd', klong=Quotation(units=0, nano=0), kshort=Quotation(units=0, nano=0), dlong=Quotation(units=0, nano=0), dshort=Quotation(units=0, nano=0), dlong_min=Quotation(units=0, nano=0), dshort_min=Quotation(units=0, nano=0), short_enabled_flag=False, name='Focus Financial Partners Inc', exchange='SPB', ipo_date=datetime.datetime(2005, 6, 30, 0, 0, tzinfo=datetime.timezone.utc), issue_size=47255907, country_of_risk='US', country_of_risk_name='Соединенные Штаты Америки', sector='financial', issue_size_plan=500000000,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Share(figi='BBG000BP3PW7', ticker='MLAB', class_code='SPBXM', isin='US59064R1095', lot=1, currency='usd', klong=Quotation(units=0, nano=0), kshort=Quotation(units=0, nano=0), dlong=Quotation(units=0, nano=0), dshort=Quotation(units=0, nano=0), dlong_min=Quotation(units=0, nano=0), dshort_min=Quotation(units=0, nano=0), short_enabled_flag=False, name='Mesa Laboratories Inc', exchange='SPB', ipo_date=datetime.datetime(1970, 1, 1, 0, 0, tzinfo=datetime.timezone.utc), issue_size=4394116, country_of_risk='US', country_of_risk_name='Соединенные Штаты Америки', sector='health_care', issue_size_plan=25000000,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Share(figi='BBG000BLH3P8', ticker='HSC', class_code='SPBXM', isin='US4158641070', lot=1, currency='usd', klong=Quotation(units=0, nano=0), kshort=Quotation(units=0, nano=0), dlong=Quotation(units=0, nano=0), dshort=Quotation(units=0, nano=0), dlong_min=Quotation(units=0, nano=0), dshort_min=Quotation(units=0, nano=0), short_enabled_flag=False, name='Harsco Corp', exchange='SPB', ipo_date=datetime.datetime(1956, 5, 1, 0, 0, tzinfo=datetime.timezone.utc), issue_size=78608410, country_of_risk='US', country_of_risk_name='Соединенные Штаты Америки', sector='industrials', issue_size_plan=150000000, nominal=MoneyValue(currency='usd', units=1, nano=250000000),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Share(figi='BBG000HCXFS4', ticker='JOUT', class_code='SPBXM', isin='US4791671088', lot=1, currency='usd', klong=Quotation(units=0, nano=0), kshort=Quotation(units=0, nano=0), dlong=Quotation(units=0, nano=0), dshort=Quotation(units=0, nano=0), dlong_min=Quotation(units=0, nano=0), dshort_min=Quotation(units=0, nano=0), short_enabled_flag=False, name='Johnson Outdoors Inc', exchange='SPB', ipo_date=datetime.datetime(1987, 10, 9, 0, 0, tzinfo=datetime.timezone.utc), issue_size=8827384, country_of_risk='US', country_of_risk_name='Соединенные Штаты Америки', sector='consumer', issue_size_plan=20000000, nominal=MoneyValue(currency='usd', units=0, nano=50000000),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Share(figi='BBG000BKQDQ7', ticker='ROCK', class_code='SPBXM', isin='US3746891072', lot=1, currency='usd', klong=Quotation(units=0, nano=0), kshort=Quotation(units=0, nano=0), dlong=Quotation(units=0, nano=0), dshort=Quotation(units=0, nano=0), dlong_min=Quotation(units=0, nano=0), dshort_min=Quotation(units=0, nano=0), short_enabled_flag=False, name='Gibraltar Industries Inc', exchange='SPB', ipo_date=datetime.datetime(1993, 11, 4, 0, 0, tzinfo=datetime.timezone.utc), issue_size=32202885, country_of_risk='US', country_of_risk_name='Соединенные Штаты Америки', sector='industrials', issue_size_plan=50000000,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Share(figi='BBG001V9NSB4', ticker='ENTA', class_code='SPBXM', isin='US29251M1062', lot=1, currency='usd', klong=Quotation(units=0, nano=0), kshort=Quotation(units=0, nano=0), dlong=Quotation(units=0, nano=0), dshort=Quotation(units=0, nano=0), dlong_min=Quotation(units=0, nano=0), dshort_min=Quotation(units=0, nano=0), short_enabled_flag=False, name='Enanta Pharmaceuticals Inc', exchange='SPB', ipo_date=datetime.datetime(2013, 3, 21, 0, 0, tzinfo=datetime.timezone.utc), issue_size=19441584, country_of_risk='US', country_of_risk_name='Соединенные Штаты Америки', sector='health_care', issue_size_plan=100000000,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Share(figi='BBG000QDJT53', ticker='GDOT', class_code='SPBXM', isin='US39304D1028', lot=1, currency='usd', klong=Quotation(units=0, nano=0), kshort=Quotation(units=0, nano=0), dlong=Quotation(units=0, nano=0), dshort=Quotation(units=0, nano=0), dlong_min=Quotation(units=0, nano=0), dshort_min=Quotation(units=0, nano=0), short_enabled_flag=False, name='Green Dot Corp', exchange='SPB', ipo_date=datetime.datetime(2010, 7, 22, 0, 0, tzinfo=datetime.timezone.utc), issue_size=50455565, country_of_risk='US', country_of_risk_name='Соединенные Штаты Америки', sector='financial', issue_size_plan=100000000,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Share(figi='BBG000BCBYT2', ticker='VRNT', class_code='SPBXM', isin='US92343X1000', lot=1, currency='usd', klong=Quotation(units=0, nano=0), kshort=Quotation(units=0, nano=0), dlong=Quotation(units=0, nano=0), dshort=Quotation(units=0, nano=0), dlong_min=Quotation(units=0, nano=0), dshort_min=Quotation(units=0, nano=0), short_enabled_flag=False, name='Verint Systems Inc', exchange='SPB', ipo_date=datetime.datetime(1970, 1, 1, 0, 0, tzinfo=datetime.timezone.utc), issue_size=65773328, country_of_risk='US', country_of_risk_name='Соединенные Штаты Америки', sector='it', issue_size_plan=120000000,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Share(figi='BBG000BNDN65', ticker='LOW', class_code='SPBXM', isin='US5486611073',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name="Lowe's", exchange='SPB', ipo_date=datetime.datetime(1961, 10, 1, 0, 0, tzinfo=datetime.timezone.utc), issue_size=706890137, country_of_risk='US', country_of_risk_name='Соединенные Штаты Америки', sector='consumer', issue_size_plan=0, nominal=MoneyValue(currency='usd', units=0, nano=500000000),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Share(figi='BBG000CBMH27', ticker='MTG', class_code='SPBXM', isin='US5528481030', lot=1, currency='usd', klong=Quotation(units=0, nano=0), kshort=Quotation(units=0, nano=0), dlong=Quotation(units=0, nano=0), dshort=Quotation(units=0, nano=0), dlong_min=Quotation(units=0, nano=0), dshort_min=Quotation(units=0, nano=0), short_enabled_flag=False, name='MGIC Investment Corp', exchange='SPB', ipo_date=datetime.datetime(2017, 5, 25, 0, 0, tzinfo=datetime.timezone.utc), issue_size=340641277, country_of_risk='US', country_of_risk_name='Соединенные Штаты Америки', sector='financial', issue_size_plan=1000000000,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Share(figi='BBG001J1QN87', ticker='ICPT', class_code='SPBXM', isin='US45845P1084', lot=1, currency='usd', klong=Quotation(units=2, nano=0), kshort=Quotation(units=2, nano=0), dlong=Quotation(units=0, nano=540300000), dshort=Quotation(units=0, nano=747700000), dlong_min=Quotation(units=0, nano=322000000), dshort_min=Quotation(units=0, nano=322000000), short_enabled_flag=False, name='Intercept Pharmaceuticals Inc', exchange='SPB', ipo_date=datetime.datetime(1970, 1, 1, 0, 0, tzinfo=datetime.timezone.utc), issue_size=24331526, country_of_risk='US', country_of_risk_name='Соединенные Штаты Америки', sector='health_care', issue_size_plan=35000000,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Share(figi='BBG000C1HN22', ticker='IEX', class_code='SPBXM', isin='US45167R1041', lot=1, currency='usd', klong=Quotation(units=0, nano=0), kshort=Quotation(units=0, nano=0), dlong=Quotation(units=0, nano=0), dshort=Quotation(units=0, nano=0), dlong_min=Quotation(units=0, nano=0), dshort_min=Quotation(units=0, nano=0), short_enabled_flag=False, name='IDEX Corp', exchange='SPB', ipo_date=datetime.datetime(1970, 1, 1, 0, 0, tzinfo=datetime.timezone.utc), issue_size=76680296, country_of_risk='US', country_of_risk_name='Соединенные Штаты Америки', sector='industrials', issue_size_plan=150000000,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Share(figi='BBG003D4V951', ticker='DUOL', class_code='SPBXM', isin='US26603R1068', lot=1, currency='usd', klong=Quotation(units=0, nano=0), kshort=Quotation(units=0, nano=0), dlong=Quotation(units=0, nano=0), dshort=Quotation(units=0, nano=0), dlong_min=Quotation(units=0, nano=0), dshort_min=Quotation(units=0, nano=0), short_enabled_flag=False, name='Duolingo', exchange='SPB', ipo_date=datetime.datetime(1970, 1, 1, 0, 0, tzinfo=datetime.timezone.utc), issue_size=15796838, country_of_risk='US', country_of_risk_name='Соединенные Штаты Америки', sector='consumer', issue_size_plan=2000000000,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Share(figi='BBG00209SZJ7', ticker='INSP', class_code='SPBXM', isin='US4577301090', lot=1, currency='usd', klong=Quotation(units=0, nano=0), kshort=Quotation(units=0, nano=0), dlong=Quotation(units=0, nano=0), dshort=Quotation(units=0, nano=0), dlong_min=Quotation(units=0, nano=0), dshort_min=Quotation(units=0, nano=0), short_enabled_flag=False, name='Inspire Medical Systems Inc', exchange='SPB', ipo_date=datetime.datetime(2018, 5, 3, 0, 0, tzinfo=datetime.timezone.utc), issue_size=24062690, country_of_risk='US', country_of_risk_name='Соединенные Штаты Америки', sector='health_care', issue_size_plan=200000000,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Share(figi='BBG000N9MNX3', ticker='TSLA', class_code='SPBXM', isin='US88160R1014', lot=1, currency='usd', klong=Quotation(units=2, nano=0), kshort=Quotation(units=2, nano=0), dlong=Quotation(units=0, nano=342300000), dshort=Quotation(units=0, nano=515400000), dlong_min=Quotation(units=0, nano=189000000), dshort_min=Quotation(units=0, nano=231000000), short_enabled_flag=True, name='Tesla Motors', exchange='SPB_MORNING_WEEKEND', ipo_date=datetime.datetime(2010, 6, 29, 0, 0, tzinfo=datetime.timezone.utc), issue_size=990015158, country_of_risk='US', country_of_risk_name='Соединенные Штаты Америки', sector='consumer', issue_size_plan=0,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Share(figi='BBG000BL0P40', ticker='HE', class_code='SPBXM', isin='US4198701009', lot=1, currency='usd', klong=Quotation(units=0, nano=0), kshort=Quotation(units=0, nano=0), dlong=Quotation(units=0, nano=0), dshort=Quotation(units=0, nano=0), dlong_min=Quotation(units=0, nano=0), dshort_min=Quotation(units=0, nano=0), short_enabled_flag=False, name='Hawaiian Electric Industries, Inc.', exchange='SPB', ipo_date=datetime.datetime(1970, 1, 1, 0, 0, tzinfo=datetime.timezone.utc), issue_size=109181124, country_of_risk='US', country_of_risk_name='Соединенные Штаты Америки', sector='utilities', issue_size_plan=200000000,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Share(figi='BBG000DV7MX4', ticker='ON', class_code='SPBXM', isin='US6821891057', lot=1, currency='usd', klong=Quotation(units=2, nano=0), kshort=Quotation(units=2, nano=0), dlong=Quotation(units=0, nano=375900000), dshort=Quotation(units=0, nano=464100000), dlong_min=Quotation(units=0, nano=210000000), dshort_min=Quotation(units=0, nano=210000000), short_enabled_flag=False, name='ON Semiconductor Corp', exchange='SPB', ipo_date=datetime.datetime(2000, 4, 28, 0, 0, tzinfo=datetime.timezone.utc), issue_size=416962802, country_of_risk='US', country_of_risk_name='Соединенные Штаты Америки', sector='it', issue_size_plan=750000000,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Share(figi='BBG000GQJPZ0', ticker='MSTR', class_code='SPBXM', isin='US5949724083', lot=1, currency='usd', klong=Quotation(units=2, nano=0), kshort=Quotation(units=2, nano=0), dlong=Quotation(units=0, nano=375900000), dshort=Quotation(units=0, nano=784900000), dlong_min=Quotation(units=0, nano=210000000), dshort_min=Quotation(units=0, nano=336000000), short_enabled_flag=True, name='MicroStrategy Inc', exchange='SPB_MORNING', ipo_date=datetime.datetime(1998, 6, 11, 0, 0, tzinfo=datetime.timezone.utc), issue_size=7783443, country_of_risk='US', country_of_risk_name='Соединенные Штаты Америки', sector='it', issue_size_plan=330000000,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Share(figi='BBG000CSZKR2', ticker='MBT', class_code='SPBXM', isin='US6074091090', lot=1, currency='usd', klong=Quotation(units=0, nano=0), kshort=Quotation(units=0, nano=0), dlong=Quotation(units=0, nano=0), dshort=Quotation(units=0, nano=0), dlong_min=Quotation(units=0, nano=0), dshort_min=Quotation(units=0, nano=0), short_enabled_flag=False, name='АДР МТС', exchange='SPB', ipo_date=datetime.datetime(2000, 6, 30, 0, 0, tzinfo=datetime.timezone.utc), issue_size=999190788, country_of_risk='RU', country_of_risk_name='Российская Федерация', sector='telecom', issue_size_plan=0, nominal=MoneyValue(currency='usd', units=2, nano=0), trading_status=&lt;SecurityTradingStatus.SECURITY_TRADING_STATUS_BREAK_IN_TRADING: 4&gt;,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Share(figi='BBG000BFS7D3', ticker='CLX', class_code='SPBXM', isin='US1890541097', lot=1, currency='usd', klong=Quotation(units=2, nano=0), kshort=Quotation(units=2, nano=0), dlong=Quotation(units=0, nano=223800000), dshort=Quotation(units=0, nano=200000000), dlong_min=Quotation(units=0, nano=119000000), dshort_min=Quotation(units=0, nano=95400000), short_enabled_flag=False, name='The Clorox Company', exchange='SPB', ipo_date=datetime.datetime(1970, 1, 1, 0, 0, tzinfo=datetime.timezone.utc), issue_size=129507979, country_of_risk='US', country_of_risk_name='Соединенные Штаты Америки', sector='consumer', issue_size_plan=750000000,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Share(figi='BBG000BW6P59', ticker='USM', class_code='SPBXM', isin='US9116841084', lot=1, currency='usd', klong=Quotation(units=0, nano=0), kshort=Quotation(units=0, nano=0), dlong=Quotation(units=0, nano=0), dshort=Quotation(units=0, nano=0), dlong_min=Quotation(units=0, nano=0), dshort_min=Quotation(units=0, nano=0), short_enabled_flag=False, name='United States Cellular Corp', exchange='SPB', ipo_date=datetime.datetime(1988, 5, 4, 0, 0, tzinfo=datetime.timezone.utc), issue_size=53348200, country_of_risk='US', country_of_risk_name='Соединенные Штаты Америки', sector='telecom', issue_size_plan=140000000, nominal=MoneyValue(currency='usd', units=1, nano=0),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Share(figi='BBG000DGLTG5', ticker='DLB', class_code='SPBXM', isin='US25659T1079', lot=1, currency='usd', klong=Quotation(units=0, nano=0), kshort=Quotation(units=0, nano=0), dlong=Quotation(units=0, nano=0), dshort=Quotation(units=0, nano=0), dlong_min=Quotation(units=0, nano=0), dshort_min=Quotation(units=0, nano=0), short_enabled_flag=False, name='Dolby Laboratories Inc', exchange='SPB', ipo_date=datetime.datetime(1970, 1, 1, 0, 0, tzinfo=datetime.timezone.utc), issue_size=62434488, country_of_risk='US', country_of_risk_name='Соединенные Штаты Америки', sector='it', issue_size_plan=500000000,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Share(figi='BBG000BFC848', ticker='KNX', class_code='SPBXM', isin='US4990491049', lot=1, currency='usd', klong=Quotation(units=0, nano=0), kshort=Quotation(units=0, nano=0), dlong=Quotation(units=0, nano=0), dshort=Quotation(units=0, nano=0), dlong_min=Quotation(units=0, nano=0), dshort_min=Quotation(units=0, nano=0), short_enabled_flag=False, name='Knight-Swift Transportation', exchange='SPB', ipo_date=datetime.datetime(2010, 12, 16, 0, 0, tzinfo=datetime.timezone.utc), issue_size=173118775, country_of_risk='US', country_of_risk_name='Соединенные Штаты Америки', sector='industrials', issue_size_plan=500000000,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Share(figi='BBG0136WM1M4', ticker='NU', class_code='SPBXM', isin='KYG6683N1034', lot=1, currency='usd', klong=Quotation(units=2, nano=0), kshort=Quotation(units=2, nano=0), dlong=Quotation(units=0, nano=781000000), dshort=Quotation(units=1, nano=347000000), dlong_min=Quotation(units=0, nano=532000000), dshort_min=Quotation(units=0, nano=532000000), short_enabled_flag=False, name='Nubank', exchange='SPB', ipo_date=datetime.datetime(1970, 1, 1, 0, 0, tzinfo=datetime.timezone.utc), issue_size=3458439345, country_of_risk='BR', country_of_risk_name='Федеративная Республика Бразилия', sector='financial', issue_size_plan=317721984, nominal=MoneyValue(currency='usd', units=0, nano=6666),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Share(figi='BBG000BWNV93', ticker='WDFC', class_code='SPBXM', isin='US9292361071', lot=1, currency='usd', klong=Quotation(units=0, nano=0), kshort=Quotation(units=0, nano=0), dlong=Quotation(units=0, nano=0), dshort=Quotation(units=0, nano=0), dlong_min=Quotation(units=0, nano=0), dshort_min=Quotation(units=0, nano=0), short_enabled_flag=False, name='WD-40 Co', exchange='SPB', ipo_date=datetime.datetime(1970, 1, 1, 0, 0, tzinfo=datetime.timezone.utc), issue_size=13706715, country_of_risk='US', country_of_risk_name='Соединенные Штаты Америки', sector='consumer', issue_size_plan=36000000,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Share(figi='BBG000BS5CM9', ticker='BXP', class_code='SPBXM', isin='US1011211018',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name='Boston Properties REIT', exchange='SPB', ipo_date=datetime.datetime(1997, 6, 17, 0, 0, tzinfo=datetime.timezone.utc), issue_size=154567750, country_of_risk='US', country_of_risk_name='Соединенные Штаты Америки', sector='real_estate',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share_type=&lt;ShareType.SHARE_TYPE_REIT: 8&gt;, min_price_increment=Quotation(units=0, nano=10000000), api_trade_available_flag=True, uid='', real_exchange=&lt;RealExchange.REAL_EXCHANGE_RTS: 2&gt;), Share(figi='BBG000D7JKW9', ticker='CSGP', class_code='SPBXM', isin='US22160N1090', lot=1, currency='usd', klong=Quotation(units=2, nano=0), kshort=Quotation(units=2, nano=0), dlong=Quotation(units=0, nano=319400000), dshort=Quotation(units=0, nano=267900000), dlong_min=Quotation(units=0, nano=175000000), dshort_min=Quotation(units=0, nano=126000000), short_enabled_flag=False, name='CoStar Group Inc', exchange='SPB', ipo_date=datetime.datetime(1998, 7, 1, 0, 0, tzinfo=datetime.timezone.utc), issue_size=36541576, country_of_risk='US', country_of_risk_name='Соединенные Штаты Америки', sector='industrials', issue_size_plan=60000000,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Share(figi='BBG001NFKJ68', ticker='NEWR', class_code='SPBXM', isin='US64829B1008', lot=1, currency='usd', klong=Quotation(units=0, nano=0), kshort=Quotation(units=0, nano=0), dlong=Quotation(units=0, nano=0), dshort=Quotation(units=0, nano=0), dlong_min=Quotation(units=0, nano=0), dshort_min=Quotation(units=0, nano=0), short_enabled_flag=False, name='New Relic Inc', exchange='SPB', ipo_date=datetime.datetime(2014, 12, 12, 0, 0, tzinfo=datetime.timezone.utc), issue_size=50838974, country_of_risk='US', country_of_risk_name='Соединенные Штаты Америки', sector='it', issue_size_plan=100000000,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Share(figi='BBG0043BYPB8', ticker='PD', class_code='SPBXM', isin='US69553P1003', lot=1, currency='usd', klong=Quotation(units=0, nano=0), kshort=Quotation(units=0, nano=0), dlong=Quotation(units=0, nano=0), dshort=Quotation(units=0, nano=0), dlong_min=Quotation(units=0, nano=0), dshort_min=Quotation(units=0, nano=0), short_enabled_flag=False, name='Pagerduty Inc', exchange='SPB', ipo_date=datetime.datetime(2019, 4, 11, 0, 0, tzinfo=datetime.timezone.utc), issue_size=76086024, country_of_risk='US', country_of_risk_name='Соединенные Штаты Америки', sector='telecom', issue_size_plan=85000000, nominal=MoneyValue(currency='usd', units=0, nano=5000),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Share(figi='BBG00KHHBMC5', ticker='GSHD', class_code='SPBXM', isin='US38267D1090', lot=1, currency='usd', klong=Quotation(units=0, nano=0), kshort=Quotation(units=0, nano=0), dlong=Quotation(units=0, nano=0), dshort=Quotation(units=0, nano=0), dlong_min=Quotation(units=0, nano=0), dshort_min=Quotation(units=0, nano=0), short_enabled_flag=False, name='Goosehead Insurance, Inc.', exchange='SPB', ipo_date=datetime.datetime(1970, 1, 1, 0, 0, tzinfo=datetime.timezone.utc), issue_size=16071601, country_of_risk='US', country_of_risk_name='Соединенные Штаты Америки', sector='financial', issue_size_plan=300000000,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Share(figi='BBG000C2YHG9', ticker='DISH', class_code='SPBXM', isin='US25470M1099', lot=1, currency='usd', klong=Quotation(units=0, nano=0), kshort=Quotation(units=0, nano=0), dlong=Quotation(units=0, nano=0), dshort=Quotation(units=0, nano=0), dlong_min=Quotation(units=0, nano=0), dshort_min=Quotation(units=0, nano=0), short_enabled_flag=False, name='DISH Network Corp', exchange='SPB', ipo_date=datetime.datetime(1970, 1, 1, 0, 0, tzinfo=datetime.timezone.utc), issue_size=229081093, country_of_risk='US', country_of_risk_name='Соединенные Штаты Америки', sector='telecom', issue_size_plan=1600000000,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Share(figi='BBG002VZ68Y2', ticker='BLMN', class_code='SPBXM', isin='US0942351083', lot=1, currency='usd', klong=Quotation(units=0, nano=0), kshort=Quotation(units=0, nano=0), dlong=Quotation(units=0, nano=0), dshort=Quotation(units=0, nano=0), dlong_min=Quotation(units=0, nano=0), dshort_min=Quotation(units=0, nano=0), short_enabled_flag=False, name='Bloomin Brands, Inc.', exchange='SPB', ipo_date=datetime.datetime(1970, 1, 1, 0, 0, tzinfo=datetime.timezone.utc), issue_size=93406463, country_of_risk='US', country_of_risk_name='Соединенные Штаты Америки', sector='consumer', issue_size_plan=475000000,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Share(figi='BBG005DXJS36', ticker='TCS', class_code='SPBXM', isin='US87238U2033', lot=1, currency='usd', klong=Quotation(units=0, nano=0), kshort=Quotation(units=0, nano=0), dlong=Quotation(units=0, nano=0), dshort=Quotation(units=0, nano=0), dlong_min=Quotation(units=0, nano=0), dshort_min=Quotation(units=0, nano=0), short_enabled_flag=False, name='TCS Group (Tinkoff Bank holder)', exchange='LSE_MORNING', ipo_date=datetime.datetime(2013, 10, 22, 0, 0, tzinfo=datetime.timezone.utc), issue_size=129391443, country_of_risk='RU', country_of_risk_name='Российская Федерация', sector='financial', issue_size_plan=0, nominal=MoneyValue(currency='usd', units=1, nano=0), trading_status=&lt;SecurityTradingStatus.SECURITY_TRADING_STATUS_NOT_AVAILABLE_FOR_TRADING: 1&gt;,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Share(figi='BBG000BY2Y78', ticker='IVZ', class_code='SPBXM', isin='BMG491BT1088', lot=1, currency='usd', klong=Quotation(units=2, nano=0), kshort=Quotation(units=2, nano=0), dlong=Quotation(units=0, nano=223800000), dshort=Quotation(units=0, nano=236500000), dlong_min=Quotation(units=0, nano=119000000), dshort_min=Quotation(units=0, nano=112000000), short_enabled_flag=True, name='Invesco', exchange='SPB', ipo_date=datetime.datetime(1970, 1, 1, 0, 0, tzinfo=datetime.timezone.utc), issue_size=411335893, country_of_risk='US', country_of_risk_name='Соединенные Штаты Америки', sector='financial', issue_size_plan=1050000000, nominal=MoneyValue(currency='usd', units=0, nano=200000000),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Share(figi='BBG000BRXP69', ticker='EW', class_code='SPBXM', isin='US28176E1082', lot=1, currency='usd', klong=Quotation(units=0, nano=0), kshort=Quotation(units=0, nano=0), dlong=Quotation(units=0, nano=0), dshort=Quotation(units=0, nano=0), dlong_min=Quotation(units=0, nano=0), dshort_min=Quotation(units=0, nano=0), short_enabled_flag=False, name='Edwards Lifesciences', exchange='SPB', ipo_date=datetime.datetime(1970, 1, 1, 0, 0, tzinfo=datetime.timezone.utc), issue_size=212878828, country_of_risk='US', country_of_risk_name='Соединенные Штаты Америки', sector='health_care', issue_size_plan=350000000, nominal=MoneyValue(currency='usd', units=1, nano=0),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Share(figi='BBG000C1XKF6', ticker='PNFP', class_code='SPBXM', isin='US72346Q1040', lot=1, currency='usd', klong=Quotation(units=0, nano=0), kshort=Quotation(units=0, nano=0), dlong=Quotation(units=0, nano=0), dshort=Quotation(units=0, nano=0), dlong_min=Quotation(units=0, nano=0), dshort_min=Quotation(units=0, nano=0), short_enabled_flag=False, name='Pinnacle Financial Partners In', exchange='SPB', ipo_date=datetime.datetime(1970, 1, 1, 0, 0, tzinfo=datetime.timezone.utc), issue_size=77531750, country_of_risk='US', country_of_risk_name='Соединенные Штаты Америки', sector='financial', issue_size_plan=180000000,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Share(figi='BBG000FFC0B3', ticker='NYT', class_code='SPBXM', isin='US6501111073', lot=1, currency='usd', klong=Quotation(units=0, nano=0), kshort=Quotation(units=0, nano=0), dlong=Quotation(units=0, nano=0), dshort=Quotation(units=0, nano=0), dlong_min=Quotation(units=0, nano=0), dshort_min=Quotation(units=0, nano=0), short_enabled_flag=False, name='New York Times', exchange='SPB', ipo_date=datetime.datetime(1970, 1, 1, 0, 0, tzinfo=datetime.timezone.utc), issue_size=165235217, country_of_risk='US', country_of_risk_name='Соединенные Штаты Америки', sector='telecom', issue_size_plan=300000000, nominal=MoneyValue(currency='usd', units=0, nano=100000000),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Share(figi='BBG00KR691K8', ticker='CVET', class_code='SPBXM', isin='US22304C1009', lot=1, currency='usd', klong=Quotation(units=0, nano=0), kshort=Quotation(units=0, nano=0), dlong=Quotation(units=0, nano=0), dshort=Quotation(units=0, nano=0), dlong_min=Quotation(units=0, nano=0), dshort_min=Quotation(units=0, nano=0), short_enabled_flag=False, name='Covetrus Inc', exchange='SPB', ipo_date=datetime.datetime(1970, 1, 1, 0, 0, tzinfo=datetime.timezone.utc), issue_size=111338881, country_of_risk='US', country_of_risk_name='Соединенные Штаты Америки', sector='health_care', issue_size_plan=0,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Share(figi='BBG006L8G4H1', ticker='YNDX', class_code='TQBR', isin='NL0009805522', lot=1, currency='rub', klong=Quotation(units=2, nano=0), kshort=Quotation(units=2, nano=0), dlong=Quotation(units=0, nano=521100000), dshort=Quotation(units=0, nano=635900000), dlong_min=Quotation(units=0, nano=308000000), dshort_min=Quotation(units=0, nano=279000000), short_enabled_flag=True, name='Yandex', exchange='MOEX_WEEKEND', ipo_date=datetime.datetime(2011, 5, 24, 0, 0, tzinfo=datetime.timezone.utc), issue_size=323800479, country_of_risk='RU', country_of_risk_name='Российская Федерация', sector='telecom', issue_size_plan=0, nominal=MoneyValue(currency='eur', units=0, nano=10000000), trading_status=&lt;SecurityTradingStatus.SECURITY_TRADING_STATUS_BREAK_IN_TRADING: 4&gt;, otc_flag=False, buy_available_flag=True, sell_available_flag=True, div_yield_flag=False, share_type=&lt;ShareType.SHARE_TYPE_COMMON: 1&gt;, min_price_increment=Quotation(units=0, nano=200000000), api_trade_available_flag=True, uid='', real_exchange=&lt;RealExchange.REAL_EXCHANGE_MOEX: 1&gt;), Share(figi='BBG000F9XKN7', ticker='BLNK', class_code='SPBXM', isin='US09354A1007', lot=1, currency='usd', klong=Quotation(units=0, nano=0), kshort=Quotation(units=0, nano=0), dlong=Quotation(units=0, nano=0), dshort=Quotation(units=0, nano=0), dlong_min=Quotation(units=0, nano=0), dshort_min=Quotation(units=0, nano=0), short_enabled_flag=False, name='Blink Charging Co', exchange='SPB', ipo_date=datetime.datetime(1970, 1, 1, 0, 0, tzinfo=datetime.timezone.utc), issue_size=31747100, country_of_risk='US', country_of_risk_name='Соединенные Штаты Америки', sector='consumer', issue_size_plan=500000000,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Share(figi='BBG000BR2040', ticker='TNET', class_code='SPBXM', isin='US8962881079', lot=1, currency='usd', klong=Quotation(units=0, nano=0), kshort=Quotation(units=0, nano=0), dlong=Quotation(units=0, nano=0), dshort=Quotation(units=0, nano=0), dlong_min=Quotation(units=0, nano=0), dshort_min=Quotation(units=0, nano=0), short_enabled_flag=False, name='TriNet Group Inc', exchange='SPB', ipo_date=datetime.datetime(2014, 3, 27, 0, 0, tzinfo=datetime.timezone.utc), issue_size=69991585, country_of_risk='US', country_of_risk_name='Соединенные Штаты Америки', sector='industrials', issue_size_plan=750000000, nominal=MoneyValue(currency='usd', units=0, nano=25000),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Share(figi='BBG001LFLZZ1', ticker='BRX', class_code='SPBXM', isin='US11120U1051', lot=1, currency='usd', klong=Quotation(units=0, nano=0), kshort=Quotation(units=0, nano=0), dlong=Quotation(units=0, nano=0), dshort=Quotation(units=0, nano=0), dlong_min=Quotation(units=0, nano=0), dshort_min=Quotation(units=0, nano=0), short_enabled_flag=False, name='Brixmor Property Group REIT', exchange='SPB', ipo_date=datetime.datetime(1970, 1, 1, 0, 0, tzinfo=datetime.timezone.utc), issue_size=299806785, country_of_risk='US', country_of_risk_name='Соединенные Штаты Америки', sector='real_estate', issue_size_plan=3000000000,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Share(figi='BBG000QM0RZ4', ticker='PBH', class_code='SPBXM', isin='US74112D1019', lot=1, currency='usd', klong=Quotation(units=0, nano=0), kshort=Quotation(units=0, nano=0), dlong=Quotation(units=0, nano=0), dshort=Quotation(units=0, nano=0), dlong_min=Quotation(units=0, nano=0), dshort_min=Quotation(units=0, nano=0), short_enabled_flag=False, name='Prestige Consumer Healthcare I', exchange='SPB', ipo_date=datetime.datetime(2005, 2, 10, 0, 0, tzinfo=datetime.timezone.utc), issue_size=51798384, country_of_risk='US', country_of_risk_name='Соединенные Штаты Америки', sector='health_care', issue_size_plan=250000000,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Share(figi='BBG004S641N5', ticker='BURL', class_code='SPBXM', isin='US1220171060', lot=1, currency='usd', klong=Quotation(units=2, nano=0), kshort=Quotation(units=2, nano=0), dlong=Quotation(units=0, nano=342300000), dshort=Quotation(units=0, nano=315600000), dlong_min=Quotation(units=0, nano=189000000), dshort_min=Quotation(units=0, nano=147000000), short_enabled_flag=False, name='Burlington Stores Inc', exchange='SPB', ipo_date=datetime.datetime(1970, 1, 1, 0, 0, tzinfo=datetime.timezone.utc), issue_size=70597057, country_of_risk='US', country_of_risk_name='Соединенные Штаты Америки', sector='consumer', issue_size_plan=500000000,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Share(figi='BBG000DW4Q75', ticker='LNT', class_code='SPBXM', isin='US0188021085', lot=1, currency='usd', klong=Quotation(units=0, nano=0), kshort=Quotation(units=0, nano=0), dlong=Quotation(units=0, nano=0), dshort=Quotation(units=0, nano=0), dlong_min=Quotation(units=0, nano=0), dshort_min=Quotation(units=0, nano=0), short_enabled_flag=False, name='Alliant Energy', exchange='SPB', ipo_date=datetime.datetime(1993, 4, 1, 0, 0, tzinfo=datetime.timezone.utc), issue_size=231204360, country_of_risk='US', country_of_risk_name='Соединенные Штаты Америки', sector='utilities', issue_size_plan=480000000,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Share(figi='BBG000JLC8L8', ticker='SSD', class_code='SPBXM', isin='US8290731053', lot=1, currency='usd', klong=Quotation(units=0, nano=0), kshort=Quotation(units=0, nano=0), dlong=Quotation(units=0, nano=0), dshort=Quotation(units=0, nano=0), dlong_min=Quotation(units=0, nano=0), dshort_min=Quotation(units=0, nano=0), short_enabled_flag=False, name='Simpson Manufacturing Co Inc', exchange='SPB', ipo_date=datetime.datetime(1994, 5, 25, 0, 0, tzinfo=datetime.timezone.utc), issue_size=46324848, country_of_risk='US', country_of_risk_name='Соединенные Штаты Америки', sector='industrials', issue_size_plan=160000000,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Share(figi='BBG00YTS96G2', ticker='APA', class_code='SPBXM', isin='US03743Q1085', lot=1, currency='usd', klong=Quotation(units=2, nano=0), kshort=Quotation(units=2, nano=0), dlong=Quotation(units=0, nano=613100000), dshort=Quotation(units=0, nano=898900000), dlong_min=Quotation(units=0, nano=378000000), dshort_min=Quotation(units=0, nano=378000000), short_enabled_flag=True, name='APA Corporation', exchange='SPB', ipo_date=datetime.datetime(1970, 1, 1, 0, 0, tzinfo=datetime.timezone.utc), issue_size=378021539, country_of_risk='US', country_of_risk_name='Соединенные Штаты Америки', sector='energy', issue_size_plan=860000000, nominal=MoneyValue(currency='usd', units=0, nano=625000000),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Share(figi='BBG000BQ87N0', ticker='ES', class_code='SPBXM', isin='US30040W1080',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name='Eversource Energy', exchange='SPB', ipo_date=datetime.datetime(1967, 2, 20, 0, 0, tzinfo=datetime.timezone.utc), issue_size=316885808, country_of_risk='US', country_of_risk_name='Соединенные Штаты Америки', sector='utilities', issue_size_plan=380000000, nominal=MoneyValue(currency='usd', units=5,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Share(figi='BBG000C19QW1', ticker='CHE', class_code='SPBXM', isin='US16359R1032', lot=1, currency='usd', klong=Quotation(units=0, nano=0), kshort=Quotation(units=0, nano=0), dlong=Quotation(units=0, nano=0), dshort=Quotation(units=0, nano=0), dlong_min=Quotation(units=0, nano=0), dshort_min=Quotation(units=0, nano=0), short_enabled_flag=False, name='Chemed Corp', exchange='SPB', ipo_date=datetime.datetime(1970, 1, 1, 0, 0, tzinfo=datetime.timezone.utc), issue_size=15967469, country_of_risk='US', country_of_risk_name='Соединенные Штаты Америки', sector='health_care', issue_size_plan=80000000,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Share(figi='BBG000BKXYX5', ticker='DECK', class_code='SPBXM', isin='US2435371073', lot=1, currency='usd', klong=Quotation(units=0, nano=0), kshort=Quotation(units=0, nano=0), dlong=Quotation(units=0, nano=0), dshort=Quotation(units=0, nano=0), dlong_min=Quotation(units=0, nano=0), dshort_min=Quotation(units=0, nano=0), short_enabled_flag=False, name='Deckers Outdoor Corp', exchange='SPB', ipo_date=datetime.datetime(1993, 10, 14, 0, 0, tzinfo=datetime.timezone.utc), issue_size=29130988, country_of_risk='US', country_of_risk_name='Соединенные Штаты Америки', sector='consumer', issue_size_plan=125000000,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Share(figi='BBG000BQ74K1', ticker='NTRS', class_code='SPBXM', isin='US6658591044', lot=1, currency='usd', klong=Quotation(units=2, nano=0), kshort=Quotation(units=2, nano=0), dlong=Quotation(units=0, nano=217700000), dshort=Quotation(units=0, nano=236500000), dlong_min=Quotation(units=0, nano=115500000), dshort_min=Quotation(units=0, nano=112000000), short_enabled_flag=False, name='Northern Trust', exchange='SPB', ipo_date=datetime.datetime(1970, 1, 1, 0, 0, tzinfo=datetime.timezone.utc), issue_size=218411773, country_of_risk='US', country_of_risk_name='Соединенные Штаты Америки', sector='financial', issue_size_plan=0, nominal=MoneyValue(currency='usd', units=1, nano=666666000),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Share(figi='BBG00D0Y81M1', ticker='ASH', class_code='SPBXM', isin='US0441861046', lot=1, currency='usd', klong=Quotation(units=0, nano=0), kshort=Quotation(units=0, nano=0), dlong=Quotation(units=0, nano=0), dshort=Quotation(units=0, nano=0), dlong_min=Quotation(units=0, nano=0), dshort_min=Quotation(units=0, nano=0), short_enabled_flag=False, name='Ashland Global Holdings Inc', exchange='SPB', ipo_date=datetime.datetime(1970, 1, 1, 0, 0, tzinfo=datetime.timezone.utc), issue_size=62618494, country_of_risk='US', country_of_risk_name='Соединенные Штаты Америки', sector='materials',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Share(figi='BBG000P458P3', ticker='DPZ', class_code='SPBXM', isin='US25754A2015', lot=1, currency='usd', klong=Quotation(units=0, nano=0), kshort=Quotation(units=0, nano=0), dlong=Quotation(units=0, nano=0), dshort=Quotation(units=0, nano=0), dlong_min=Quotation(units=0, nano=0), dshort_min=Quotation(units=0, nano=0), short_enabled_flag=False, name="Domino's Pizza Inc", exchange='SPB', ipo_date=datetime.datetime(1970, 1, 1, 0, 0, tzinfo=datetime.timezone.utc), issue_size=48090758, country_of_risk='US', country_of_risk_name='Соединенные Штаты Америки', sector='consumer', issue_size_plan=170000000,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Share(figi='BBG000C30L48', ticker='MPWR', class_code='SPBXM', isin='US6098391054', lot=1, currency='usd', klong=Quotation(units=0, nano=0), kshort=Quotation(units=0, nano=0), dlong=Quotation(units=0, nano=0), dshort=Quotation(units=0, nano=0), dlong_min=Quotation(units=0, nano=0), dshort_min=Quotation(units=0, nano=0), short_enabled_flag=False, name='Monolithic Power Systems', exchange='SPB', ipo_date=datetime.datetime(1970, 1, 1, 0, 0, tzinfo=datetime.timezone.utc), issue_size=41516913, country_of_risk='US', country_of_risk_name='Соединенные Штаты Америки', sector='it', issue_size_plan=150000000,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Share(figi='BBG004730ZJ9', ticker='VTBR', class_code='TQBR', isin='RU000A0JP5V6', lot=10000, currency='rub', klong=Quotation(units=2, nano=0), kshort=Quotation(units=2, nano=0), dlong=Quotation(units=0, nano=288100000), dshort=Quotation(units=0, nano=509900000), dlong_min=Quotation(units=0, nano=156200000), dshort_min=Quotation(units=0, nano=228800000), short_enabled_flag=True, name='Банк ВТБ', exchange='MOEX', ipo_date=datetime.datetime(2006, 9, 29, 0, 0, tzinfo=datetime.timezone.utc), issue_size=12960541337338, country_of_risk='RU', country_of_risk_name='Российская Федерация', sector='financial', issue_size_plan=5211112400000, nominal=MoneyValue(currency='rub', units=0, nano=10000000), trading_status=&lt;SecurityTradingStatus.SECURITY_TRADING_STATUS_BREAK_IN_TRADING: 4&gt;, otc_flag=False, buy_available_flag=True, sell_available_flag=True, div_yield_flag=True, share_type=&lt;ShareType.SHARE_TYPE_COMMON: 1&gt;, min_price_increment=Quotation(units=0, nano=5000), api_trade_available_flag=True, uid='', real_exchange=&lt;RealExchange.REAL_EXCHANGE_MOEX: 1&gt;), Share(figi='BBG00LPTHYD5', ticker='KTB', class_code='SPBXM', isin='US50050N1037', lot=1, currency='usd', klong=Quotation(units=0, nano=0), kshort=Quotation(units=0, nano=0), dlong=Quotation(units=0, nano=0), dshort=Quotation(units=0, nano=0), dlong_min=Quotation(units=0, nano=0), dshort_min=Quotation(units=0, nano=0), short_enabled_flag=False, name='Kontoor Brands Inc', exchange='SPB', ipo_date=datetime.datetime(1970, 1, 1, 0, 0, tzinfo=datetime.timezone.utc), issue_size=15702738, country_of_risk='US', country_of_risk_name='Соединенные Штаты Америки', sector='consumer', issue_size_plan=0,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Share(figi='BBG000F02T51', ticker='CABO', class_code='SPBXM', isin='US12685J1051', lot=1, currency='usd', klong=Quotation(units=0, nano=0), kshort=Quotation(units=0, nano=0), dlong=Quotation(units=0, nano=0), dshort=Quotation(units=0, nano=0), dlong_min=Quotation(units=0, nano=0), dshort_min=Quotation(units=0, nano=0), short_enabled_flag=False, name='Cable One', exchange='SPB', ipo_date=datetime.datetime(1970, 1, 1, 0, 0, tzinfo=datetime.timezone.utc), issue_size=5724190, country_of_risk='US', country_of_risk_name='Соединенные Штаты Америки', sector='telecom', issue_size_plan=40000000,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Share(figi='BBG00FQ8T4G3', ticker='BJ', class_code='SPBXM', isin='US05550J1016', lot=1, currency='usd', klong=Quotation(units=0, nano=0), kshort=Quotation(units=0, nano=0), dlong=Quotation(units=0, nano=0), dshort=Quotation(units=0, nano=0), dlong_min=Quotation(units=0, nano=0), dshort_min=Quotation(units=0, nano=0), short_enabled_flag=False, name='BJs Wholesale Club Holdings, Inc.', exchange='SPB', ipo_date=datetime.datetime(1970, 1, 1, 0, 0, tzinfo=datetime.timezone.utc), issue_size=137942895, country_of_risk='US', country_of_risk_name='Соединенные Штаты Америки', sector='consumer', issue_size_plan=300000000,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Share(figi='BBG000C4HKK2', ticker='SKX', class_code='SPBXM', isin='US8305661055', lot=1, currency='usd', klong=Quotation(units=0, nano=0), kshort=Quotation(units=0, nano=0), dlong=Quotation(units=0, nano=0), dshort=Quotation(units=0, nano=0), dlong_min=Quotation(units=0, nano=0), dshort_min=Quotation(units=0, nano=0), short_enabled_flag=False, name='Skechers U.S.A. Inc', exchange='SPB', ipo_date=datetime.datetime(1999, 6, 8, 0, 0, tzinfo=datetime.timezone.utc), issue_size=500000000, country_of_risk='US', country_of_risk_name='Соединенные Штаты Америки', sector='consumer', issue_size_plan=0,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Share(figi='BBG0042V6JM8', ticker='ZM', class_code='SPBXM', isin='US98980L1017', lot=1, currency='usd', klong=Quotation(units=2, nano=0), kshort=Quotation(units=2, nano=0), dlong=Quotation(units=0, nano=739900000), dshort=Quotation(units=1, nano=220100000), dlong_min=Quotation(units=0, nano=490000000), dshort_min=Quotation(units=0, nano=490000000), short_enabled_flag=True, name='Zoom Video Communications Inc', exchange='SPB', ipo_date=datetime.datetime(1970, 1, 1, 0, 0, tzinfo=datetime.timezone.utc), issue_size=240744533, country_of_risk='US', country_of_risk_name='Соединенные Штаты Америки', sector='it', issue_size_plan=2000000000,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Share(figi='BBG000BB07P9', ticker='GOLD', class_code='SPBXM', isin='CA0679011084', lot=1, currency='usd', klong=Quotation(units=2, nano=0), kshort=Quotation(units=2, nano=0), dlong=Quotation(units=0, nano=375900000), dshort=Quotation(units=0, nano=464100000), dlong_min=Quotation(units=0, nano=210000000), dshort_min=Quotation(units=0, nano=210000000), short_enabled_flag=False, name='Barrick Gold', exchange='SPB', ipo_date=datetime.datetime(1970, 1, 1, 0, 0, tzinfo=datetime.timezone.utc), issue_size=1166577478, country_of_risk='CA', country_of_risk_name='', sector='materials', issue_size_plan=0, nominal=MoneyValue(currency='cad',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Share(figi='BBG000CGQ4F7', ticker='MORN', class_code='SPBXM', isin='US6177001095', lot=1, currency='usd', klong=Quotation(units=0, nano=0), kshort=Quotation(units=0, nano=0), dlong=Quotation(units=0, nano=0), dshort=Quotation(units=0, nano=0), dlong_min=Quotation(units=0, nano=0), dshort_min=Quotation(units=0, nano=0), short_enabled_flag=False, name='Morningstar', exchange='SPB', ipo_date=datetime.datetime(1970, 1, 1, 0, 0, tzinfo=datetime.timezone.utc), issue_size=42853091, country_of_risk='US', country_of_risk_name='Соединенные Штаты Америки', sector='financial', issue_size_plan=200000000,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Share(figi='BBG000BT3HG5', ticker='ZUO', class_code='SPBXM', isin='US98983V1061', lot=1, currency='usd', klong=Quotation(units=0, nano=0), kshort=Quotation(units=0, nano=0), dlong=Quotation(units=0, nano=0), dshort=Quotation(units=0, nano=0), dlong_min=Quotation(units=0, nano=0), dshort_min=Quotation(units=0, nano=0), short_enabled_flag=False, name='Zuora Inc', exchange='SPB', ipo_date=datetime.datetime(1970, 1, 1, 0, 0, tzinfo=datetime.timezone.utc), issue_size=86471385, country_of_risk='US', country_of_risk_name='Соединенные Штаты Америки', sector='it', issue_size_plan=500000000,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Share(figi='BBG000D7HF89', ticker='SON', class_code='SPBXM', isin='US8354951027', lot=1, currency='usd', klong=Quotation(units=0, nano=0), kshort=Quotation(units=0, nano=0), dlong=Quotation(units=0, nano=0), dshort=Quotation(units=0, nano=0), dlong_min=Quotation(units=0, nano=0), dshort_min=Quotation(units=0, nano=0), short_enabled_flag=False, name='Sonoco Products Co', exchange='SPB', ipo_date=datetime.datetime(1970, 1, 1, 0, 0, tzinfo=datetime.timezone.utc), issue_size=100255008, country_of_risk='US', country_of_risk_name='Соединенные Штаты Америки', sector='industrials', issue_size_plan=300000000,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Share(figi='BBG000D9H9F1', ticker='MYGN', class_code='SPBXM', isin='US62855J1043', lot=1, currency='usd', klong=Quotation(units=0, nano=0), kshort=Quotation(units=0, nano=0), dlong=Quotation(units=0, nano=0), dshort=Quotation(units=0, nano=0), dlong_min=Quotation(units=0, nano=0), dshort_min=Quotation(units=0, nano=0), short_enabled_flag=False, name='Myriad Genetics Inc', exchange='SPB', ipo_date=datetime.datetime(1995, 10, 5, 0, 0, tzinfo=datetime.timezone.utc), issue_size=73373443, country_of_risk='US', country_of_risk_name='Соединенные Штаты Америки', sector='health_care', issue_size_plan=150000000,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Share(figi='BBG000K88H58', ticker='FCN', class_code='SPBXM', isin='US3029411093', lot=1, currency='usd', klong=Quotation(units=0, nano=0), kshort=Quotation(units=0, nano=0), dlong=Quotation(units=0, nano=0), dshort=Quotation(units=0, nano=0), dlong_min=Quotation(units=0, nano=0), dshort_min=Quotation(units=0, nano=0), short_enabled_flag=False, name='FTI Consulting Inc', exchange='SPB', ipo_date=datetime.datetime(1996, 5, 8, 0, 0, tzinfo=datetime.timezone.utc), issue_size=38010709, country_of_risk='US', country_of_risk_name='Соединенные Штаты Америки', sector='industrials', issue_size_plan=75000000,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Share(figi='BBG000BN8ZK8', ticker='DAR', class_code='SPBXM', isin='US2372661015', lot=1, currency='usd', klong=Quotation(units=0, nano=0), kshort=Quotation(units=0, nano=0), dlong=Quotation(units=0, nano=0), dshort=Quotation(units=0, nano=0), dlong_min=Quotation(units=0, nano=0), dshort_min=Quotation(units=0, nano=0), short_enabled_flag=False, name='Darling Ingredients Inc', exchange='SPB', ipo_date=datetime.datetime(2015, 6, 25, 0, 0, tzinfo=datetime.timezone.utc), issue_size=163710998, country_of_risk='US', country_of_risk_name='Соединенные Штаты Америки', sector='consumer', issue_size_plan=250000000,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Share(figi='BBG000BLFNC0', ticker='GEF', class_code='SPBXM', isin='US3976241071', lot=1, currency='usd', klong=Quotation(units=0, nano=0), kshort=Quotation(units=0, nano=0), dlong=Quotation(units=0, nano=0), dshort=Quotation(units=0, nano=0), dlong_min=Quotation(units=0, nano=0), dshort_min=Quotation(units=0, nano=0), short_enabled_flag=False, name='Greif Inc', exchange='SPB', ipo_date=datetime.datetime(1970, 1, 1, 0, 0, tzinfo=datetime.timezone.utc), issue_size=26232799, country_of_risk='US', country_of_risk_name='Соединенные Штаты Америки', sector='materials', issue_size_plan=0,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Share(figi='BBG000RMWQD4', ticker='ENPG', class_code='TQBR', isin='RU000A100K72', lot=1, currency='rub', klong=Quotation(units=2, nano=0), kshort=Quotation(units=2, nano=0), dlong=Quotation(units=0, nano=265700000), dshort=Quotation(units=0, nano=504700000), dlong_min=Quotation(units=0, nano=143100000), dshort_min=Quotation(units=0, nano=226700000), short_enabled_flag=False, name='En+ Group', exchange='MOEX', ipo_date=datetime.datetime(2019, 6, 24, 0, 0, tzinfo=datetime.timezone.utc), issue_size=638848896, country_of_risk='RU', country_of_risk_name='Российская Федерация', sector='materials', issue_size_plan=638848896, nominal=MoneyValue(currency='usd', units=0, nano=70000), trading_status=&lt;SecurityTradingStatus.SECURITY_TRADING_STATUS_BREAK_IN_TRADING: 4&gt;, otc_flag=False, buy_available_flag=True, sell_available_flag=True, div_yield_flag=False, share_type=&lt;ShareType.SHARE_TYPE_COMMON: 1&gt;, min_price_increment=Quotation(units=0, nano=500000000), api_trade_available_flag=True, uid='', real_exchange=&lt;RealExchange.REAL_EXCHANGE_MOEX: 1&gt;), Share(figi='BBG000BB5792', ticker='RCL', class_code='SPBXM', isin='LR0008862868', lot=1, currency='usd', klong=Quotation(units=2, nano=0), kshort=Quotation(units=2, nano=0), dlong=Quotation(units=0, nano=342300000), dshort=Quotation(units=0, nano=380600000), dlong_min=Quotation(units=0, nano=189000000), dshort_min=Quotation(units=0, nano=175000000), short_enabled_flag=True, name='Royal Caribbean Cruises', exchange='SPB_MORNING', ipo_date=datetime.datetime(1993, 4, 27, 0, 0, tzinfo=datetime.timezone.utc), issue_size=215241400, country_of_risk='US', country_of_risk_name='Соединенные Штаты Америки', sector='consumer', issue_size_plan=500000000,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Share(figi='BBG000BYQ0B1', ticker='TTMI', class_code='SPBXM', isin='US87305R1095', lot=1, currency='usd', klong=Quotation(units=0, nano=0), kshort=Quotation(units=0, nano=0), dlong=Quotation(units=0, nano=0), dshort=Quotation(units=0, nano=0), dlong_min=Quotation(units=0, nano=0), dshort_min=Quotation(units=0, nano=0), short_enabled_flag=False, name='TTM Technologies Inc', exchange='SPB', ipo_date=datetime.datetime(2014, 2, 28, 0, 0, tzinfo=datetime.timezone.utc), issue_size=103674563, country_of_risk='US', country_of_risk_name='Соединенные Штаты Америки', sector='it', issue_size_plan=300000000,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Share(figi='BBG000BBBNC6', ticker='AFL', class_code='SPBXM', isin='US0010551028',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name='Aflac Incorporated', exchange='SPB', ipo_date=datetime.datetime(1974, 6, 14, 0, 0, tzinfo=datetime.timezone.utc), issue_size=393149620, country_of_risk='US', country_of_risk_name='Соединенные Штаты Америки', sector='financial', issue_size_plan=1900000000, nominal=MoneyValue(currency='usd', units=0, nano=100000000),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Share(figi='BBG000BJ0932', ticker='MCRI', class_code='SPBXM', isin='US6090271072', lot=1, currency='usd', klong=Quotation(units=0, nano=0), kshort=Quotation(units=0, nano=0), dlong=Quotation(units=0, nano=0), dshort=Quotation(units=0, nano=0), dlong_min=Quotation(units=0, nano=0), dshort_min=Quotation(units=0, nano=0), short_enabled_flag=False, name='Monarch Casino &amp; Resort Inc', exchange='SPB', ipo_date=datetime.datetime(1993, 8, 5, 0, 0, tzinfo=datetime.timezone.utc), issue_size=17985692, country_of_risk='US', country_of_risk_name='Соединенные Штаты Америки', sector='consumer', issue_size_plan=30000000,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Share(figi='BBG00ZKY1P71', ticker='GLBE', class_code='SPBXM', isin='IL0011741688', lot=1, currency='usd', klong=Quotation(units=0, nano=0), kshort=Quotation(units=0, nano=0), dlong=Quotation(units=0, nano=0), dshort=Quotation(units=0, nano=0), dlong_min=Quotation(units=0, nano=0), dshort_min=Quotation(units=0, nano=0), short_enabled_flag=False, name='Global-E Online Ltd', exchange='SPB', ipo_date=datetime.datetime(1970, 1, 1, 0, 0, tzinfo=datetime.timezone.utc), issue_size=142236913, country_of_risk='IL', country_of_risk_name='Государство Израиль', sector='it', issue_size_plan=300000000, nominal=MoneyValue(currency='ils', units=0, nano=0),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Share(figi='BBG00658F3P3', ticker='SYF', class_code='SPBXM', isin='US87165B1035', lot=1, currency='usd', klong=Quotation(units=2, nano=0), kshort=Quotation(units=2, nano=0), dlong=Quotation(units=0, nano=272400000), dshort=Quotation(units=0, nano=236500000), dlong_min=Quotation(units=0, nano=147000000), dshort_min=Quotation(units=0, nano=112000000), short_enabled_flag=False, name='Synchrony Financial', exchange='SPB', ipo_date=datetime.datetime(2014, 7, 31, 0, 0, tzinfo=datetime.timezone.utc), issue_size=754756608, country_of_risk='US', country_of_risk_name='Соединенные Штаты Америки', sector='financial', issue_size_plan=4000000000,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Share(figi='BBG000BL8476', ticker='FFIN', class_code='SPBXM', isin='US32020R1095', lot=1, currency='usd', klong=Quotation(units=0, nano=0), kshort=Quotation(units=0, nano=0), dlong=Quotation(units=0, nano=0), dshort=Quotation(units=0, nano=0), dlong_min=Quotation(units=0, nano=0), dshort_min=Quotation(units=0, nano=0), short_enabled_flag=False, name='First Financial Bankshares, Inc.', exchange='SPB', ipo_date=datetime.datetime(1970, 1, 1, 0, 0, tzinfo=datetime.timezone.utc), issue_size=142113899, country_of_risk='US', country_of_risk_name='Соединенные Штаты Америки', sector='financial', issue_size_plan=200000000,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Share(figi='BBG000BK28N7', ticker='EAT', class_code='SPBXM', isin='US1096411004', lot=1, currency='usd', klong=Quotation(units=0, nano=0), kshort=Quotation(units=0, nano=0), dlong=Quotation(units=0, nano=0), dshort=Quotation(units=0, nano=0), dlong_min=Quotation(units=0, nano=0), dshort_min=Quotation(units=0, nano=0), short_enabled_flag=False, name='Brinker International Inc', exchange='SPB', ipo_date=datetime.datetime(1970, 1, 1, 0, 0, tzinfo=datetime.timezone.utc), issue_size=37400000, country_of_risk='US', country_of_risk_name='Соединенные Штаты Америки', sector='consumer', issue_size_plan=250000000, nominal=MoneyValue(currency='usd', units=0, nano=100000000),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Share(figi='BBG000RGM5P1', ticker='TEL', class_code='SPBXM', isin='CH0102993182',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name='TE Connectivity', exchange='SPB', ipo_date=datetime.datetime(1970, 1, 1, 0, 0, tzinfo=datetime.timezone.utc), issue_size=410374147, country_of_risk='US', country_of_risk_name='Соединенные Штаты Америки', sector='it', issue_size_plan=0, nominal=MoneyValue(currency='chf', units=0, nano=570000000),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Share(figi='BBG000RP8V70', ticker='CHMK', class_code='TQBR', isin='RU0007665170', lot=1, currency='rub', klong=Quotation(units=0, nano=0), kshort=Quotation(units=0, nano=0), dlong=Quotation(units=0, nano=0), dshort=Quotation(units=0, nano=0), dlong_min=Quotation(units=0, nano=0), dshort_min=Quotation(units=0, nano=0), short_enabled_flag=False, name='ЧМК', exchange='MOEX', ipo_date=datetime.datetime(2007, 5, 22, 0, 0, tzinfo=datetime.timezone.utc), issue_size=3161965, country_of_risk='RU', country_of_risk_name='Российская Федерация', sector='materials', issue_size_plan=3161965, nominal=MoneyValue(currency='rub', units=1, nano=0), trading_status=&lt;SecurityTradingStatus.SECURITY_TRADING_STATUS_BREAK_IN_TRADING: 4&gt;, otc_flag=False, buy_available_flag=True, sell_available_flag=True, div_yield_flag=False, share_type=&lt;ShareType.SHARE_TYPE_COMMON: 1&gt;, min_price_increment=Quotation(units=5, nano=0), api_trade_available_flag=True, uid='', real_exchange=&lt;RealExchange.REAL_EXCHANGE_MOEX: 1&gt;), Share(figi='BBG00ZQRGW24', ticker='OGN', class_code='SPBXM', isin='US68622V1061', lot=1, currency='usd', klong=Quotation(units=0, nano=0), kshort=Quotation(units=0, nano=0), dlong=Quotation(units=0, nano=0), dshort=Quotation(units=0, nano=0), dlong_min=Quotation(units=0, nano=0), dshort_min=Quotation(units=0, nano=0), short_enabled_flag=False, name='Organon &amp; Co.', exchange='SPB', ipo_date=datetime.datetime(1970, 1, 1, 0, 0, tzinfo=datetime.timezone.utc), issue_size=253545051, country_of_risk='US', country_of_risk_name='Соединенные Штаты Америки', sector='health_care',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Share(figi='BBG00475JZZ6', ticker='FEES', class_code='TQBR', isin='RU000A0JPNN9', lot=10000, currency='rub', klong=Quotation(units=2, nano=0), kshort=Quotation(units=2, nano=0), dlong=Quotation(units=0, nano=314100000), dshort=Quotation(units=0, nano=454000000), dlong_min=Quotation(units=0, nano=171800000), dshort_min=Quotation(units=0, nano=205800000), short_enabled_flag=True, name='ФСК ЕЭС', exchange='MOEX', ipo_date=datetime.datetime(2002, 9, 10, 0, 0, tzinfo=datetime.timezone.utc), issue_size=1274665323063, country_of_risk='RU', country_of_risk_name='Российская Федерация', sector='utilities', issue_size_plan=254000000000, nominal=MoneyValue(currency='rub', units=0, nano=500000000), trading_status=&lt;SecurityTradingStatus.SECURITY_TRADING_STATUS_BREAK_IN_TRADING: 4&gt;, otc_flag=False, buy_available_flag=True, sell_available_flag=True, div_yield_flag=True, share_type=&lt;ShareType.SHARE_TYPE_COMMON: 1&gt;, min_price_increment=Quotation(units=0, nano=20000), api_trade_available_flag=True, uid='', real_exchange=&lt;RealExchange.REAL_EXCHANGE_MOEX: 1&gt;), Share(figi='BBG000C3GN47', ticker='CTRA', class_code='SPBXM', isin='US1270971039', lot=1, currency='usd', klong=Quotation(units=2, nano=0), kshort=Quotation(units=2, nano=0), dlong=Quotation(units=0, nano=375900000), dshort=Quotation(units=0, nano=464100000), dlong_min=Quotation(units=0, nano=210000000), dshort_min=Quotation(units=0, nano=210000000), short_enabled_flag=False, name='Coterra Energy', exchange='SPB', ipo_date=datetime.datetime(1990, 2, 1, 0, 0, tzinfo=datetime.timezone.utc), issue_size=465149507, country_of_risk='US', country_of_risk_name='Соединенные Штаты Америки', sector='energy', issue_size_plan=960000000, nominal=MoneyValue(currency='usd', units=0, nano=100000000),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Share(figi='BBG000BPWGR1', ticker='NDSN', class_code='SPBXM', isin='US6556631025', lot=1, currency='usd', klong=Quotation(units=0, nano=0), kshort=Quotation(units=0, nano=0), dlong=Quotation(units=0, nano=0), dshort=Quotation(units=0, nano=0), dlong_min=Quotation(units=0, nano=0), dshort_min=Quotation(units=0, nano=0), short_enabled_flag=False, name='Nordson Corp', exchange='SPB', ipo_date=datetime.datetime(1970, 1, 1, 0, 0, tzinfo=datetime.timezone.utc), issue_size=57972664, country_of_risk='US', country_of_risk_name='Соединенные Штаты Америки', sector='industrials', issue_size_plan=0,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Share(figi='BBG000BLN497', ticker='SKM', class_code='SPBXM', isin='US78440P3064', lot=1, currency='usd', klong=Quotation(units=0, nano=0), kshort=Quotation(units=0, nano=0), dlong=Quotation(units=0, nano=0), dshort=Quotation(units=0, nano=0), dlong_min=Quotation(units=0, nano=0), dshort_min=Quotation(units=0, nano=0), short_enabled_flag=False, name='SK Telecom Co.', exchange='SPB', ipo_date=datetime.datetime(1970, 1, 1, 0, 0, tzinfo=datetime.timezone.utc), issue_size=648541287, country_of_risk='US', country_of_risk_name='Соединенные Штаты Америки', sector='telecom', issue_size_plan=0, nominal=MoneyValue(currency='usd', units=0, nano=555600000), trading_status=&lt;SecurityTradingStatus.SECURITY_TRADING_STATUS_NORMAL_TRADING: 5&gt;,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Share(figi='BBG000BVMGF2', ticker='ALL', class_code='SPBXM', isin='US0200021014',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name='The Allstate Corporation', exchange='SPB', ipo_date=datetime.datetime(1993, 6, 9, 0, 0, tzinfo=datetime.timezone.utc), issue_size=354458095, country_of_risk='US', country_of_risk_name='Соединенные Штаты Америки', sector='financial', issue_size_plan=2000000000,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Share(figi='BBG000NWQ9S5', ticker='CSII', class_code='SPBXM', isin='US1416191062', lot=1, currency='usd', klong=Quotation(units=0, nano=0), kshort=Quotation(units=0, nano=0), dlong=Quotation(units=0, nano=0), dshort=Quotation(units=0, nano=0), dlong_min=Quotation(units=0, nano=0), dshort_min=Quotation(units=0, nano=0), short_enabled_flag=False, name='Cardiovascular Systems Inc', exchange='SPB', ipo_date=datetime.datetime(2007, 5, 10, 0, 0, tzinfo=datetime.timezone.utc), issue_size=35200220, country_of_risk='US', country_of_risk_name='Соединенные Штаты Америки', sector='health_care', issue_size_plan=100000000,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Share(figi='BBG000D2M0Z7', ticker='SBAC', class_code='SPBXM', isin='US78410G1040', lot=1, currency='usd', klong=Quotation(units=0, nano=0), kshort=Quotation(units=0, nano=0), dlong=Quotation(units=0, nano=0), dshort=Quotation(units=0, nano=0), dlong_min=Quotation(units=0, nano=0), dshort_min=Quotation(units=0, nano=0), short_enabled_flag=False, name='SBA Communications REIT', exchange='SPB', ipo_date=datetime.datetime(1970, 1, 1, 0, 0, tzinfo=datetime.timezone.utc), issue_size=113090000, country_of_risk='US', country_of_risk_name='Соединенные Штаты Америки', sector='real_estate', issue_size_plan=400000000,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Share(figi='BBG00W9LF2G5', ticker='PRAX', class_code='SPBXM', isin='US74006W1080', lot=1, currency='usd', klong=Quotation(units=0, nano=0), kshort=Quotation(units=0, nano=0), dlong=Quotation(units=0, nano=0), dshort=Quotation(units=0, nano=0), dlong_min=Quotation(units=0, nano=0), dshort_min=Quotation(units=0, nano=0), short_enabled_flag=False, name='Praxis Precision Medicines', exchange='SPB', ipo_date=datetime.datetime(1970, 1, 1, 0, 0, tzinfo=datetime.timezone.utc), issue_size=38579115, country_of_risk='US', country_of_risk_name='Соединенные Штаты Америки', sector='health_care', issue_size_plan=150000000,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Share(figi='BBG000BCTLF6', ticker='BAC', class_code='SPBXM', isin='US0605051046', lot=1, currency='usd', klong=Quotation(units=2, nano=0), kshort=Quotation(units=2, nano=0), dlong=Quotation(units=0, nano=230000000), dshort=Quotation(units=0, nano=260000000), dlong_min=Quotation(units=0, nano=122500000), dshort_min=Quotation(units=0, nano=122500000), short_enabled_flag=True, name='Bank of America Corp', exchange='SPB_MORNING', ipo_date=datetime.datetime(1979, 6, 5, 0, 0, tzinfo=datetime.timezone.utc), issue_size=9988249714, country_of_risk='US', country_of_risk_name='Соединенные Штаты Америки', sector='financial', issue_size_plan=12800000000,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Share(figi='BBG00R2NHQ65', ticker='OVV', class_code='SPBXM', isin='US69047Q1022', lot=1, currency='usd', klong=Quotation(units=2, nano=0), kshort=Quotation(units=2, nano=0), dlong=Quotation(units=0, nano=663600000), dshort=Quotation(units=1, nano=16400000), dlong_min=Quotation(units=0, nano=420000000), dshort_min=Quotation(units=0, nano=420000000), short_enabled_flag=True, name='Ovintiv Inc.', exchange='SPB', ipo_date=datetime.datetime(1970, 1, 1, 0, 0, tzinfo=datetime.timezone.utc), issue_size=259822447, country_of_risk='US', country_of_risk_name='Соединенные Штаты Америки', sector='energy', issue_size_plan=750000000,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Share(figi='BBG0135B2214', ticker='DINO', class_code='SPBXM', isin='US4039491000', lot=1, currency='usd', klong=Quotation(units=0, nano=0), kshort=Quotation(units=0, nano=0), dlong=Quotation(units=0, nano=0), dshort=Quotation(units=0, nano=0), dlong_min=Quotation(units=0, nano=0), dshort_min=Quotation(units=0, nano=0), short_enabled_flag=False, name='HF Sinclair Corporation', exchange='SPB', ipo_date=datetime.datetime(1970, 1, 1, 0, 0, tzinfo=datetime.timezone.utc), issue_size=100000, country_of_risk='US', country_of_risk_name='Соединенные Штаты Америки', sector='other',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Share(figi='BBG000BBPFB9', ticker='AMAT', class_code='SPBXM', isin='US0382221051', lot=1, currency='usd', klong=Quotation(units=2, nano=0), kshort=Quotation(units=2, nano=0), dlong=Quotation(units=0, nano=272400000), dshort=Quotation(units=0, nano=275800000), dlong_min=Quotation(units=0, nano=147000000), dshort_min=Quotation(units=0, nano=129500000), short_enabled_flag=True, name='Applied Materials', exchange='SPB', ipo_date=datetime.datetime(1972, 10, 1, 0, 0, tzinfo=datetime.timezone.utc), issue_size=902928500, country_of_risk='US', country_of_risk_name='Соединенные Штаты Америки', sector='it',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Share(figi='BBG000P5JQX6', ticker='EHTH', class_code='SPBXM', isin='US28238P1093', lot=1, currency='usd', klong=Quotation(units=2, nano=0), kshort=Quotation(units=2, nano=0), dlong=Quotation(units=0, nano=481600000), dshort=Quotation(units=0, nano=784900000), dlong_min=Quotation(units=0, nano=280000000), dshort_min=Quotation(units=0, nano=336000000), short_enabled_flag=True, name='eHealth Inc', exchange='SPB', ipo_date=datetime.datetime(1970, 1, 1, 0, 0, tzinfo=datetime.timezone.utc), issue_size=26185716, country_of_risk='US', country_of_risk_name='Соединенные Штаты Америки', sector='financial', issue_size_plan=34602000,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Share(figi='BBG000BH4R78', ticker='DIS', class_code='SPBXM', isin='US2546871060', lot=1, currency='usd', klong=Quotation(units=2, nano=0), kshort=Quotation(units=2, nano=0), dlong=Quotation(units=0, nano=205200000), dshort=Quotation(units=0, nano=200000000), dlong_min=Quotation(units=0, nano=108500000), dshort_min=Quotation(units=0, nano=95400000), short_enabled_flag=True, name='Walt Disney', exchange='SPB_MORNING', ipo_date=datetime.datetime(1957, 11, 12, 0, 0, tzinfo=datetime.timezone.utc), issue_size=1817126595, country_of_risk='US', country_of_risk_name='Соединенные Штаты Америки', sector='telecom', issue_size_plan=4600000000,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Share(figi='BBG0026ZDHR0', ticker='ANAB', class_code='SPBXM', isin='US0327241065', lot=1, currency='usd', klong=Quotation(units=2, nano=0), kshort=Quotation(units=2, nano=0), dlong=Quotation(units=0, nano=559100000), dshort=Quotation(units=0, nano=784900000), dlong_min=Quotation(units=0, nano=336000000), dshort_min=Quotation(units=0, nano=336000000), short_enabled_flag=True, name='AnaptysBio Inc', exchange='SPB', ipo_date=datetime.datetime(2017, 1, 26, 0, 0, tzinfo=datetime.timezone.utc), issue_size=27023725, country_of_risk='US', country_of_risk_name='Соединенные Штаты Америки', sector='consumer', issue_size_plan=500000000,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Share(figi='BBG000RVD346', ticker='APEI', class_code='SPBXM', isin='US02913V1035', lot=1, currency='usd', klong=Quotation(units=0, nano=0), kshort=Quotation(units=0, nano=0), dlong=Quotation(units=0, nano=0), dshort=Quotation(units=0, nano=0), dlong_min=Quotation(units=0, nano=0), dshort_min=Quotation(units=0, nano=0), short_enabled_flag=False, name='American Public Education Inc', exchange='SPB', ipo_date=datetime.datetime(2007, 11, 8, 0, 0, tzinfo=datetime.timezone.utc), issue_size=16586160, country_of_risk='US', country_of_risk_name='Соединенные Штаты Америки', sector='consumer', issue_size_plan=100000000,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Share(figi='BBG008HNHZ07', ticker='NWLI', class_code='SPBXM', isin='US6385171029', lot=1, currency='usd', klong=Quotation(units=0, nano=0), kshort=Quotation(units=0, nano=0), dlong=Quotation(units=0, nano=0), dshort=Quotation(units=0, nano=0), dlong_min=Quotation(units=0, nano=0), dshort_min=Quotation(units=0, nano=0), short_enabled_flag=False, name='National Western Life Group In', exchange='SPB', ipo_date=datetime.datetime(1970, 1, 1, 0, 0, tzinfo=datetime.timezone.utc), issue_size=3436020, country_of_risk='US', country_of_risk_name='Соединенные Штаты Америки', sector='financial', issue_size_plan=7500000,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Share(figi='BBG000B9XRY4', ticker='AAPL', class_code='SPBXM', isin='US0378331005', lot=1, currency='usd', klong=Quotation(units=2, nano=0), kshort=Quotation(units=2, nano=0), dlong=Quotation(units=0, nano=217700000), dshort=Quotation(units=0, nano=244300000), dlong_min=Quotation(units=0, nano=115500000), dshort_min=Quotation(units=0, nano=115500000), short_enabled_flag=True, name='Apple', exchange='SPB_MORNING_WEEKEND', ipo_date=datetime.datetime(1980, 12, 12, 0, 0, tzinfo=datetime.timezone.utc), issue_size=16530166000, country_of_risk='US', country_of_risk_name='Соединенные Штаты Америки', sector='it', issue_size_plan=50400000000, nominal=MoneyValue(currency='usd', units=0, nano=10000),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Share(figi='BBG00YJKWXD8', ticker='NABL', class_code='SPBXM', isin='US62878D1000', lot=1, currency='usd', klong=Quotation(units=0, nano=0), kshort=Quotation(units=0, nano=0), dlong=Quotation(units=0, nano=0), dshort=Quotation(units=0, nano=0), dlong_min=Quotation(units=0, nano=0), dshort_min=Quotation(units=0, nano=0), short_enabled_flag=False, name='N-able', exchange='SPB', ipo_date=datetime.datetime(1970, 1, 1, 0, 0, tzinfo=datetime.timezone.utc), issue_size=158231020, country_of_risk='US', country_of_risk_name='Соединенные Штаты Америки', sector='it', issue_size_plan=0,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Share(figi='BBG000NS26Q8', ticker='HUN', class_code='SPBXM', isin='US4470111075', lot=1, currency='usd', klong=Quotation(units=0, nano=0), kshort=Quotation(units=0, nano=0), dlong=Quotation(units=0, nano=0), dshort=Quotation(units=0, nano=0), dlong_min=Quotation(units=0, nano=0), dshort_min=Quotation(units=0, nano=0), short_enabled_flag=False, name='Huntsman', exchange='SPB', ipo_date=datetime.datetime(1970, 1, 1, 0, 0, tzinfo=datetime.timezone.utc), issue_size=240008103, country_of_risk='US', country_of_risk_name='Соединенные Штаты Америки', sector='materials', issue_size_plan=1200000000,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Share(figi='BBG000BSBZH7', ticker='ROST', class_code='SPBXM', isin='US7782961038', lot=1, currency='usd', klong=Quotation(units=2, nano=0), kshort=Quotation(units=2, nano=0), dlong=Quotation(units=0, nano=217700000), dshort=Quotation(units=0, nano=244300000), dlong_min=Quotation(units=0, nano=115500000), dshort_min=Quotation(units=0, nano=115500000), short_enabled_flag=True, name='Ross Stores', exchange='SPB', ipo_date=datetime.datetime(1985, 8, 1, 0, 0, tzinfo=datetime.timezone.utc), issue_size=207489276, country_of_risk='US', country_of_risk_name='Соединенные Штаты Америки', sector='consumer',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Share(figi='BBG00X0VP8D9', ticker='GDRX', class_code='SPBXM', isin='US38246G1085', lot=1, currency='usd', klong=Quotation(units=0, nano=0), kshort=Quotation(units=0, nano=0), dlong=Quotation(units=0, nano=0), dshort=Quotation(units=0, nano=0), dlong_min=Quotation(units=0, nano=0), dshort_min=Quotation(units=0, nano=0), short_enabled_flag=False, name='GoodRx Holdings Inc', exchange='SPB', ipo_date=datetime.datetime(1970, 1, 1, 0, 0, tzinfo=datetime.timezone.utc), issue_size=38461537, country_of_risk='US', country_of_risk_name='Соединенные Штаты Америки', sector='it', issue_size_plan=2000000000,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Share(figi='BBG000BJ5HK0', ticker='AYI', class_code='SPBXM', isin='US00508Y1029', lot=1, currency='usd', klong=Quotation(units=2, nano=0), kshort=Quotation(units=2, nano=0), dlong=Quotation(units=0, nano=342300000), dshort=Quotation(units=0, nano=413700000), dlong_min=Quotation(units=0, nano=189000000), dshort_min=Quotation(units=0, nano=189000000), short_enabled_flag=False, name='Acuity Brands', exchange='SPB', ipo_date=datetime.datetime(1970, 1, 1, 0, 0, tzinfo=datetime.timezone.utc), issue_size=42158288, country_of_risk='US', country_of_risk_name='Соединенные Штаты Америки', sector='green_buildings', issue_size_plan=500000000,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Share(figi='BBG00W1PSSJ0', ticker='BIGC', class_code='SPBXM', isin='US08975P1084', lot=1, currency='usd', klong=Quotation(units=0, nano=0), kshort=Quotation(units=0, nano=0), dlong=Quotation(units=0, nano=0), dshort=Quotation(units=0, nano=0), dlong_min=Quotation(units=0, nano=0), dshort_min=Quotation(units=0, nano=0), short_enabled_flag=False, name='BigCommerce Holdings', exchange='SPB', ipo_date=datetime.datetime(1970, 1, 1, 0, 0, tzinfo=datetime.timezone.utc), issue_size=18992406, country_of_risk='US', country_of_risk_name='Соединенные Штаты Америки', sector='it', issue_size_plan=205000000,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Share(figi='BBG0147BN6G2', ticker='SHEL', class_code='SPBXM', isin='US7802593050', lot=1, currency='usd', klong=Quotation(units=2, nano=0), kshort=Quotation(units=2, nano=0), dlong=Quotation(units=0, nano=200800000), dshort=Quotation(units=0, nano=254400000), dlong_min=Quotation(units=0, nano=106000000), dshort_min=Quotation(units=0, nano=120000000), short_enabled_flag=False, name='Shell АДР', exchange='SPB', ipo_date=datetime.datetime(1970, 1, 1, 0, 0, tzinfo=datetime.timezone.utc), issue_size=0, country_of_risk='', country_of_risk_name='', sector='energy', issue_size_plan=0, nominal=MoneyValue(currency='usd', units=2, nano=0), trading_status=&lt;SecurityTradingStatus.SECURITY_TRADING_STATUS_NORMAL_TRADING: 5&gt;,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Share(figi='BBG001YV1SM4', ticker='OKTA', class_code='SPBXM', isin='US6792951054', lot=1, currency='usd', klong=Quotation(units=2, nano=0), kshort=Quotation(units=2, nano=0), dlong=Quotation(units=0, nano=408600000), dshort=Quotation(units=0, nano=515400000), dlong_min=Quotation(units=0, nano=231000000), dshort_min=Quotation(units=0, nano=231000000), short_enabled_flag=False, name='Okta Inc', exchange='SPB', ipo_date=datetime.datetime(2017, 4, 7, 0, 0, tzinfo=datetime.timezone.utc), issue_size=97147059, country_of_risk='US', country_of_risk_name='Соединенные Штаты Америки', sector='it', issue_size_plan=1000000000,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Share(figi='BBG000GZYVY1', ticker='JACK', class_code='SPBXM', isin='US4663671091', lot=1, currency='usd', klong=Quotation(units=0, nano=0), kshort=Quotation(units=0, nano=0), dlong=Quotation(units=0, nano=0), dshort=Quotation(units=0, nano=0), dlong_min=Quotation(units=0, nano=0), dshort_min=Quotation(units=0, nano=0), short_enabled_flag=False, name='Jack in the Box', exchange='SPB', ipo_date=datetime.datetime(1970, 1, 1, 0, 0, tzinfo=datetime.timezone.utc), issue_size=22630771, country_of_risk='US', country_of_risk_name='Соединенные Штаты Америки', sector='consumer', issue_size_plan=175000000,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Share(figi='BBG000BBZBV5', ticker='CON@DE', class_code='SPBDE', isin='DE0005439004', lot=1, currency='eur', klong=Quotation(units=0, nano=0), kshort=Quotation(units=0, nano=0), dlong=Quotation(units=0, nano=0), dshort=Quotation(units=0, nano=0), dlong_min=Quotation(units=0, nano=0), dshort_min=Quotation(units=0, nano=0), short_enabled_flag=False, name='Continental AG', exchange='SPB_DE', ipo_date=datetime.datetime(1970, 1, 1, 0, 0, tzinfo=datetime.timezone.utc), issue_size=200005983, country_of_risk='DE', country_of_risk_name='Федеративная Республика Германия', sector='consumer', issue_size_plan=0, nominal=MoneyValue(currency='eur', units=0, nano=0), trading_status=&lt;SecurityTradingStatus.SECURITY_TRADING_STATUS_NOT_AVAILABLE_FOR_TRADING: 1&gt;,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Share(figi='BBG000K3STR7', ticker='APTK', class_code='TQBR', isin='RU0008081765', lot=10, currency='rub', klong=Quotation(units=0, nano=0), kshort=Quotation(units=0, nano=0), dlong=Quotation(units=0, nano=0), dshort=Quotation(units=0, nano=0), dlong_min=Quotation(units=0, nano=0), dshort_min=Quotation(units=0, nano=0), short_enabled_flag=False, name='Аптечная сеть 36,6', exchange='MOEX', ipo_date=datetime.datetime(2002, 8, 14, 0, 0, tzinfo=datetime.timezone.utc), issue_size=7630433826, country_of_risk='RU', country_of_risk_name='Российская Федерация', sector='consumer', issue_size_plan=8000000, nominal=MoneyValue(currency='rub', units=0, nano=640000000), trading_status=&lt;SecurityTradingStatus.SECURITY_TRADING_STATUS_BREAK_IN_TRADING: 4&gt;, otc_flag=False, buy_available_flag=True, sell_available_flag=True, div_yield_flag=False, share_type=&lt;ShareType.SHARE_TYPE_COMMON: 1&gt;, min_price_increment=Quotation(units=0, nano=2000000), api_trade_available_flag=True, uid='', real_exchange=&lt;RealExchange.REAL_EXCHANGE_MOEX: 1&gt;), Share(figi='BBG00GX77LW3', ticker='BKI', class_code='SPBXM', isin='US09215C1053', lot=1, currency='usd', klong=Quotation(units=0, nano=0), kshort=Quotation(units=0, nano=0), dlong=Quotation(units=0, nano=0), dshort=Quotation(units=0, nano=0), dlong_min=Quotation(units=0, nano=0), dshort_min=Quotation(units=0, nano=0), short_enabled_flag=False, name='Black Knight Inc', exchange='SPB', ipo_date=datetime.datetime(1970, 1, 1, 0, 0, tzinfo=datetime.timezone.utc), issue_size=150011919, country_of_risk='US', country_of_risk_name='Соединенные Штаты Америки', sector='it', issue_size_plan=550000000,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Share(figi='BBG006Q0HY77', ticker='CFG', class_code='SPBXM', isin='US1746101054', lot=1, currency='usd', klong=Quotation(units=2, nano=0), kshort=Quotation(units=2, nano=0), dlong=Quotation(units=0, nano=236100000), dshort=Quotation(units=0, nano=267900000), dlong_min=Quotation(units=0, nano=126000000), dshort_min=Quotation(units=0, nano=126000000), short_enabled_flag=True, name='Citizens Financial Group', exchange='SPB', ipo_date=datetime.datetime(2014, 9, 24, 0, 0, tzinfo=datetime.timezone.utc), issue_size=460390006, country_of_risk='US', country_of_risk_name='Соединенные Штаты Америки', sector='financial', issue_size_plan=1000000000,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Share(figi='BBG000BLBVN4', ticker='BKNG', class_code='SPBXM', isin='US09857L1089', lot=1, currency='usd', klong=Quotation(units=2, nano=0), kshort=Quotation(units=2, nano=0), dlong=Quotation(units=0, nano=284300000), dshort=Quotation(units=0, nano=331700000), dlong_min=Quotation(units=0, nano=154000000), dshort_min=Quotation(units=0, nano=154000000), short_enabled_flag=True, name='Booking', exchange='SPB', ipo_date=datetime.datetime(1999, 3, 29, 0, 0, tzinfo=datetime.timezone.utc), issue_size=41059841, country_of_risk='US', country_of_risk_name='Соединенные Штаты Америки', sector='consumer', issue_size_plan=0, nominal=MoneyValue(currency='usd', units=0, nano=8000000),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Share(figi='BBG000BL8804', ticker='HST', class_code='SPBXM', isin='US44107P1049', lot=1, currency='usd', klong=Quotation(units=0, nano=0), kshort=Quotation(units=0, nano=0), dlong=Quotation(units=0, nano=0), dshort=Quotation(units=0, nano=0), dlong_min=Quotation(units=0, nano=0), dshort_min=Quotation(units=0, nano=0), short_enabled_flag=False, name='Host Hotels &amp; Resorts REIT', exchange='SPB', ipo_date=datetime.datetime(1968, 8, 26, 0, 0, tzinfo=datetime.timezone.utc), issue_size=741677444, country_of_risk='US', country_of_risk_name='Соединенные Штаты Америки', sector='real_estate', issue_size_plan=1050000000,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share_type=&lt;ShareType.SHARE_TYPE_REIT: 8&gt;, min_price_increment=Quotation(units=0, nano=10000000), api_trade_available_flag=True, uid='', real_exchange=&lt;RealExchange.REAL_EXCHANGE_RTS: 2&gt;), Share(figi='BBG000QY3XZ2', ticker='EXPE', class_code='SPBXM', isin='US30212P3038', lot=1, currency='usd', klong=Quotation(units=2, nano=0), kshort=Quotation(units=2, nano=0), dlong=Quotation(units=0, nano=307800000), dshort=Quotation(units=0, nano=347900000), dlong_min=Quotation(units=0, nano=168000000), dshort_min=Quotation(units=0, nano=161000000), short_enabled_flag=True, name='Expedia', exchange='SPB', ipo_date=datetime.datetime(1999, 11, 10, 0, 0, tzinfo=datetime.timezone.utc), issue_size=136651105, country_of_risk='US', country_of_risk_name='Соединенные Штаты Америки', sector='consumer', issue_size_plan=0, nominal=MoneyValue(currency='usd', units=0, nano=100000),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Share(figi='BBG000C2VBB0', ticker='PTC', class_code='SPBXM', isin='US69370C1009', lot=1, currency='usd', klong=Quotation(units=0, nano=0), kshort=Quotation(units=0, nano=0), dlong=Quotation(units=0, nano=0), dshort=Quotation(units=0, nano=0), dlong_min=Quotation(units=0, nano=0), dshort_min=Quotation(units=0, nano=0), short_enabled_flag=False, name='PTC Inc', exchange='SPB', ipo_date=datetime.datetime(1989, 12, 14, 0, 0, tzinfo=datetime.timezone.utc), issue_size=117829713, country_of_risk='US', country_of_risk_name='Соединенные Штаты Америки', sector='it', issue_size_plan=500000000,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Share(figi='BBG001HRFJG4', ticker='ZEN', class_code='SPBXM', isin='US98936J1016', lot=1, currency='usd', klong=Quotation(units=2, nano=0), kshort=Quotation(units=2, nano=0), dlong=Quotation(units=0, nano=375900000), dshort=Quotation(units=0, nano=464100000), dlong_min=Quotation(units=0, nano=210000000), dshort_min=Quotation(units=0, nano=210000000), short_enabled_flag=False, name='Zendesk Inc', exchange='SPB', ipo_date=datetime.datetime(2014, 5, 15, 0, 0, tzinfo=datetime.timezone.utc), issue_size=104553831, country_of_risk='US', country_of_risk_name='Соединенные Штаты Америки', sector='it', issue_size_plan=400000000,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Share(figi='BBG000BJSBJ0', ticker='NEE', class_code='SPBXM', isin='US65339F1012',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name='NextEra Energy', exchange='SPB', ipo_date=datetime.datetime(1944, 12, 14, 0, 0, tzinfo=datetime.timezone.utc), issue_size=1961756997, country_of_risk='US', country_of_risk_name='Соединенные Штаты Америки', sector='utilities',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Share(figi='BBG000BGD7W6', ticker='MAR', class_code='SPBXM', isin='US5719032022', lot=1, currency='usd', klong=Quotation(units=2, nano=0), kshort=Quotation(units=2, nano=0), dlong=Quotation(units=0, nano=211500000), dshort=Quotation(units=0, nano=260000000), dlong_min=Quotation(units=0, nano=112000000), dshort_min=Quotation(units=0, nano=122500000), short_enabled_flag=True, name='Marriott International', exchange='SPB', ipo_date=datetime.datetime(1998, 3, 28, 0, 0, tzinfo=datetime.timezone.utc), issue_size=352902263, country_of_risk='US', country_of_risk_name='Соединенные Штаты Америки', sector='consumer', issue_size_plan=352902263,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Share(figi='BBG000BSLZY7', ticker='SCHW', class_code='SPBXM', isin='US8085131055', lot=1, currency='usd', klong=Quotation(units=2, nano=0), kshort=Quotation(units=2, nano=0), dlong=Quotation(units=0, nano=236100000), dshort=Quotation(units=0, nano=267900000), dlong_min=Quotation(units=0, nano=126000000), dshort_min=Quotation(units=0, nano=126000000), short_enabled_flag=True, name='The Charles Schwab Corporation', exchange='SPB', ipo_date=datetime.datetime(1987, 9, 1, 0, 0, tzinfo=datetime.timezone.utc), issue_size=1808708881, country_of_risk='US', country_of_risk_name='Соединенные Штаты Америки', sector='financial',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Share(figi='BBG0016XJ8S0', ticker='TAL', class_code='SPBXM', isin='US8740801043', lot=1, currency='usd', klong=Quotation(units=2, nano=0), kshort=Quotation(units=2, nano=0), dlong=Quotation(units=1, nano=0), dshort=Quotation(units=6, nano=128900000), dlong_min=Quotation(units=1, nano=0), dshort_min=Quotation(units=1, nano=670000000), short_enabled_flag=False, name='TAL Education Group', exchange='SPB', ipo_date=datetime.datetime(2010, 10, 20, 0, 0, tzinfo=datetime.timezone.utc), issue_size=443998866, country_of_risk='CN', country_of_risk_name='Китайская Народная Республика', sector='consumer', issue_size_plan=0, nominal=MoneyValue(currency='usd', units=0, nano=333300000), trading_status=&lt;SecurityTradingStatus.SECURITY_TRADING_STATUS_NORMAL_TRADING: 5&gt;, otc_flag=False, buy_available_flag=True, sell_available_flag=True, div_yield_flag=False, share_type=&lt;ShareType.SHARE_TYPE_ADR: 3&gt;, min_price_increment=Quotation(units=0, nano=10000000), api_trade_available_flag=True, uid='', real_exchange=&lt;RealExchange.REAL_EXCHANGE_RTS: 2&gt;), Share(figi='BBG000BQQ2S6', ticker='OXY', class_code='SPBXM', isin='US6745991058', lot=1, currency='usd', klong=Quotation(units=2, nano=0), kshort=Quotation(units=2, nano=0), dlong=Quotation(units=0, nano=296100000), dshort=Quotation(units=0, nano=464100000), dlong_min=Quotation(units=0, nano=161000000), dshort_min=Quotation(units=0, nano=210000000), short_enabled_flag=True, name='Occidental Petroleum', exchange='SPB_MORNING_WEEKEND', ipo_date=datetime.datetime(1970, 1, 1, 0, 0, tzinfo=datetime.timezone.utc), issue_size=933734637, country_of_risk='US', country_of_risk_name='Соединенные Штаты Америки', sector='energy', issue_size_plan=1100000000, nominal=MoneyValue(currency='usd', units=0, nano=200000000),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Share(figi='BBG000BNWG87', ticker='MDT', class_code='SPBXM', isin='IE00BTN1Y115',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name='Medtronic', exchange='SPB', ipo_date=datetime.datetime(1959, 12, 17, 0, 0, tzinfo=datetime.timezone.utc), issue_size=1394731892, country_of_risk='US', country_of_risk_name='Соединенные Штаты Америки', sector='health_care', issue_size_plan=0, nominal=MoneyValue(currency='usd', units=0, nano=100000),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Share(figi='BBG00B6KGNN1', ticker='TWNK', class_code='SPBXM', isin='US44109J1060', lot=1, currency='usd', klong=Quotation(units=0, nano=0), kshort=Quotation(units=0, nano=0), dlong=Quotation(units=0, nano=0), dshort=Quotation(units=0, nano=0), dlong_min=Quotation(units=0, nano=0), dshort_min=Quotation(units=0, nano=0), short_enabled_flag=False, name='Hostess Brands Inc', exchange='SPB', ipo_date=datetime.datetime(1970, 1, 1, 0, 0, tzinfo=datetime.timezone.utc), issue_size=120947081, country_of_risk='US', country_of_risk_name='Соединенные Штаты Америки', sector='consumer', issue_size_plan=200000000,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Share(figi='BBG009XW2WB8', ticker='PFGC', class_code='SPBXM', isin='US71377A1034', lot=1, currency='usd', klong=Quotation(units=2, nano=0), kshort=Quotation(units=2, nano=0), dlong=Quotation(units=0, nano=272400000), dshort=Quotation(units=0, nano=397100000), dlong_min=Quotation(units=0, nano=147000000), dshort_min=Quotation(units=0, nano=182000000), short_enabled_flag=True, name='Performance Food Group Co', exchange='SPB', ipo_date=datetime.datetime(2015, 10, 1, 0, 0, tzinfo=datetime.timezone.utc), issue_size=105184922, country_of_risk='US', country_of_risk_name='Соединенные Штаты Америки', sector='consumer', issue_size_plan=1000000000,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Share(figi='BBG008GC8CP6', ticker='APPF', class_code='SPBXM', isin='US03783C1009', lot=1, currency='usd', klong=Quotation(units=0, nano=0), kshort=Quotation(units=0, nano=0), dlong=Quotation(units=0, nano=0), dshort=Quotation(units=0, nano=0), dlong_min=Quotation(units=0, nano=0), dshort_min=Quotation(units=0, nano=0), short_enabled_flag=False, name='Appfolio Inc', exchange='SPB', ipo_date=datetime.datetime(2007, 10, 24, 0, 0, tzinfo=datetime.timezone.utc), issue_size=16401460, country_of_risk='US', country_of_risk_name='Соединенные Штаты Америки', sector='it', issue_size_plan=250000000,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Share(figi='BBG000CL9VN6', ticker='NFLX', class_code='SPBXM', isin='US64110L1061', lot=1, currency='usd', klong=Quotation(units=2, nano=0), kshort=Quotation(units=2, nano=0), dlong=Quotation(units=0, nano=364800000), dshort=Quotation(units=0, nano=447200000), dlong_min=Quotation(units=0, nano=203000000), dshort_min=Quotation(units=0, nano=203000000), short_enabled_flag=True, name='Netflix', exchange='SPB_MORNING_WEEKEND', ipo_date=datetime.datetime(2002, 5, 22, 0, 0, tzinfo=datetime.timezone.utc), issue_size=442595888, country_of_risk='US', country_of_risk_name='Соединенные Штаты Америки', sector='telecom', issue_size_plan=4990000000,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Share(figi='BBG000BYYLS8', ticker='TFC', class_code='SPBXM', isin='US89832Q1094', lot=1, currency='usd', klong=Quotation(units=0, nano=0), kshort=Quotation(units=0, nano=0), dlong=Quotation(units=0, nano=0), dshort=Quotation(units=0, nano=0), dlong_min=Quotation(units=0, nano=0), dshort_min=Quotation(units=0, nano=0), short_enabled_flag=False, name='Truist Financial Corporation', exchange='SPB', ipo_date=datetime.datetime(1991, 9, 1, 0, 0, tzinfo=datetime.timezone.utc), issue_size=766163993, country_of_risk='US', country_of_risk_name='Соединенные Штаты Америки', sector='financial', issue_size_plan=2000000000, nominal=MoneyValue(currency='usd', units=5,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Share(figi='BBG000BFWF13', ticker='PZZA', class_code='SPBXM', isin='US6988131024', lot=1, currency='usd', klong=Quotation(units=0, nano=0), kshort=Quotation(units=0, nano=0), dlong=Quotation(units=0, nano=0), dshort=Quotation(units=0, nano=0), dlong_min=Quotation(units=0, nano=0), dshort_min=Quotation(units=0, nano=0), short_enabled_flag=False, name="Papa John's International Inc", exchange='SPB', ipo_date=datetime.datetime(1970, 1, 1, 0, 0, tzinfo=datetime.timezone.utc), issue_size=33538310, country_of_risk='US', country_of_risk_name='Соединенные Штаты Америки', sector='consumer',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Share(figi='BBG000F4F1N0', ticker='MTH', class_code='SPBXM', isin='US59001A1025', lot=1, currency='usd', klong=Quotation(units=0, nano=0), kshort=Quotation(units=0, nano=0), dlong=Quotation(units=0, nano=0), dshort=Quotation(units=0, nano=0), dlong_min=Quotation(units=0, nano=0), dshort_min=Quotation(units=0, nano=0), short_enabled_flag=False, name='Meritage Homes Corp', exchange='SPB', ipo_date=datetime.datetime(1988, 7, 1, 0, 0, tzinfo=datetime.timezone.utc), issue_size=38264142, country_of_risk='US', country_of_risk_name='Соединенные Штаты Америки', sector='consumer', issue_size_plan=125000000,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Share(figi='BBG014L7D4G1', ticker='EMBC', class_code='SPBXM', isin='US29082K1051', lot=1, currency='usd', klong=Quotation(units=0, nano=0), kshort=Quotation(units=0, nano=0), dlong=Quotation(units=0, nano=0), dshort=Quotation(units=0, nano=0), dlong_min=Quotation(units=0, nano=0), dshort_min=Quotation(units=0, nano=0), short_enabled_flag=False, name='Embecta', exchange='SPB', ipo_date=datetime.datetime(1970, 1, 1, 0, 0, tzinfo=datetime.timezone.utc), issue_size=1000, country_of_risk='US', country_of_risk_name='Соединенные Штаты Америки', sector='health_care', issue_size_plan=0,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Share(figi='BBG000BDJL83', ticker='FDS', class_code='SPBXM', isin='US3030751057', lot=1, currency='usd', klong=Quotation(units=0, nano=0), kshort=Quotation(units=0, nano=0), dlong=Quotation(units=0, nano=0), dshort=Quotation(units=0, nano=0), dlong_min=Quotation(units=0, nano=0), dshort_min=Quotation(units=0, nano=0), short_enabled_flag=False, name='FactSet Research Systems Inc', exchange='SPB', ipo_date=datetime.datetime(1996, 6, 27, 0, 0, tzinfo=datetime.timezone.utc), issue_size=38239923, country_of_risk='US', country_of_risk_name='Соединенные Штаты Америки', sector='financial', issue_size_plan=150000000,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Share(figi='BBG000BB8SW7', ticker='PKG', class_code='SPBXM', isin='US6951561090', lot=1, currency='usd', klong=Quotation(units=0, nano=0), kshort=Quotation(units=0, nano=0), dlong=Quotation(units=0, nano=0), dshort=Quotation(units=0, nano=0), dlong_min=Quotation(units=0, nano=0), dshort_min=Quotation(units=0, nano=0), short_enabled_flag=False, name='Packaging Corp of America', exchange='SPB', ipo_date=datetime.datetime(2000, 1, 27, 0, 0, tzinfo=datetime.timezone.utc), issue_size=94346682, country_of_risk='US', country_of_risk_name='Соединенные Штаты Америки', sector='industrials', issue_size_plan=300000000,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Share(figi='BBG005CHLM96', ticker='EVH', class_code='SPBXM', isin='US30050B1017', lot=1, currency='usd', klong=Quotation(units=2, nano=0), kshort=Quotation(units=2, nano=0), dlong=Quotation(units=0, nano=408600000), dshort=Quotation(units=0, nano=515400000), dlong_min=Quotation(units=0, nano=231000000), dshort_min=Quotation(units=0, nano=231000000), short_enabled_flag=True, name='Evolent Health Inc', exchange='SPB', ipo_date=datetime.datetime(2015, 6, 5, 0, 0, tzinfo=datetime.timezone.utc), issue_size=77065740, country_of_risk='US', country_of_risk_name='Соединенные Штаты Америки', sector='health_care', issue_size_plan=750000000,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Share(figi='BBG000BK6YX5', ticker='INO', class_code='SPBXM', isin='US45773H2013', lot=1, currency='usd', klong=Quotation(units=0, nano=0), kshort=Quotation(units=0, nano=0), dlong=Quotation(units=0, nano=0), dshort=Quotation(units=0, nano=0), dlong_min=Quotation(units=0, nano=0), dshort_min=Quotation(units=0, nano=0), short_enabled_flag=False, name='Inovio Pharmaceuticals', exchange='SPB', ipo_date=datetime.datetime(1970, 1, 1, 0, 0, tzinfo=datetime.timezone.utc), issue_size=91496835, country_of_risk='US', country_of_risk_name='Соединенные Штаты Америки', sector='health_care', issue_size_plan=0,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Share(figi='BBG001732GF9', ticker='PBA', class_code='SPBXM', isin='CA7063271034', lot=1, currency='usd', klong=Quotation(units=0, nano=0), kshort=Quotation(units=0, nano=0), dlong=Quotation(units=0, nano=0), dshort=Quotation(units=0, nano=0), dlong_min=Quotation(units=0, nano=0), dshort_min=Quotation(units=0, nano=0), short_enabled_flag=False, name='Pembina Pipeline Corporation', exchange='SPB', ipo_date=datetime.datetime(1970, 1, 1, 0, 0, tzinfo=datetime.timezone.utc), issue_size=503000000, country_of_risk='CA', country_of_risk_name='', sector='energy', issue_size_plan=0, nominal=MoneyValue(currency='cad',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Share(figi='BBG0014PFYM2', ticker='RUGR', class_code='TQBR', isin='RU000A0JPNP4', lot=10, currency='rub', klong=Quotation(units=0, nano=0), kshort=Quotation(units=0, nano=0), dlong=Quotation(units=0, nano=0), dshort=Quotation(units=0, nano=0), dlong_min=Quotation(units=0, nano=0), dshort_min=Quotation(units=0, nano=0), short_enabled_flag=False, name='Русгрэйн', exchange='MOEX', ipo_date=datetime.datetime(2011, 9, 22, 0, 0, tzinfo=datetime.timezone.utc), issue_size=42984000, country_of_risk='RU', country_of_risk_name='Российская Федерация', sector='consumer', issue_size_plan=42984000, nominal=MoneyValue(currency='rub', units=1, nano=0), trading_status=&lt;SecurityTradingStatus.SECURITY_TRADING_STATUS_BREAK_IN_TRADING: 4&gt;, otc_flag=False, buy_available_flag=True, sell_available_flag=True, div_yield_flag=False, share_type=&lt;ShareType.SHARE_TYPE_COMMON: 1&gt;, min_price_increment=Quotation(units=0, nano=2000000), api_trade_available_flag=True, uid='', real_exchange=&lt;RealExchange.REAL_EXCHANGE_MOEX: 1&gt;), Share(figi='BBG000C0G1D1', ticker='INTC', class_code='SPBXM', isin='US4581401001', lot=1, currency='usd', klong=Quotation(units=2, nano=0), kshort=Quotation(units=2, nano=0), dlong=Quotation(units=0, nano=211500000), dshort=Quotation(units=0, nano=213300000), dlong_min=Quotation(units=0, nano=112000000), dshort_min=Quotation(units=0, nano=101500000), short_enabled_flag=True, name='Intel Corporation', exchange='SPB', ipo_date=datetime.datetime(1971, 10, 21, 0, 0, tzinfo=datetime.timezone.utc), issue_size=4057000000, country_of_risk='US', country_of_risk_name='Соединенные Штаты Америки', sector='it', issue_size_plan=0,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Share(figi='BBG000BWRTS3', ticker='HEI@DE', class_code='SPBDE', isin='DE0006047004', lot=1, currency='eur', klong=Quotation(units=0, nano=0), kshort=Quotation(units=0, nano=0), dlong=Quotation(units=0, nano=0), dshort=Quotation(units=0, nano=0), dlong_min=Quotation(units=0, nano=0), dshort_min=Quotation(units=0, nano=0), short_enabled_flag=False, name='HeidelbergCement AG', exchange='SPB_DE', ipo_date=datetime.datetime(1970, 1, 1, 0, 0, tzinfo=datetime.timezone.utc), issue_size=198416477, country_of_risk='DE', country_of_risk_name='Федеративная Республика Германия', sector='materials', issue_size_plan=0, nominal=MoneyValue(currency='eur', units=0, nano=0), trading_status=&lt;SecurityTradingStatus.SECURITY_TRADING_STATUS_NOT_AVAILABLE_FOR_TRADING: 1&gt;,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Share(figi='BBG009LM28K6', ticker='NGVT', class_code='SPBXM', isin='US45688C1071', lot=1, currency='usd', klong=Quotation(units=0, nano=0), kshort=Quotation(units=0, nano=0), dlong=Quotation(units=0, nano=0), dshort=Quotation(units=0, nano=0), dlong_min=Quotation(units=0, nano=0), dshort_min=Quotation(units=0, nano=0), short_enabled_flag=False, name='Ingevity Corp', exchange='SPB', ipo_date=datetime.datetime(1970, 1, 1, 0, 0, tzinfo=datetime.timezone.utc), issue_size=41618887, country_of_risk='US', country_of_risk_name='Соединенные Штаты Америки', sector='materials', issue_size_plan=300000000,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Share(figi='BBG000BQBYR3', ticker='NVR', class_code='SPBXM', isin='US62944T1051', lot=1, currency='usd', klong=Quotation(units=0, nano=0), kshort=Quotation(units=0, nano=0), dlong=Quotation(units=0, nano=0), dshort=Quotation(units=0, nano=0), dlong_min=Quotation(units=0, nano=0), dshort_min=Quotation(units=0, nano=0), short_enabled_flag=False, name='NVR Inc', exchange='SPB', ipo_date=datetime.datetime(1970, 1, 1, 0, 0, tzinfo=datetime.timezone.utc), issue_size=3590137, country_of_risk='US', country_of_risk_name='Соединенные Штаты Америки', sector='consumer', issue_size_plan=60000000,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Share(figi='BBG000BNF508', ticker='LPX', class_code='SPBXM', isin='US5463471053', lot=1, currency='usd', klong=Quotation(units=0, nano=0), kshort=Quotation(units=0, nano=0), dlong=Quotation(units=0, nano=0), dshort=Quotation(units=0, nano=0), dlong_min=Quotation(units=0, nano=0), dshort_min=Quotation(units=0, nano=0), short_enabled_flag=False, name='Louisiana-Pacific Corporation', exchange='SPB', ipo_date=datetime.datetime(1970, 1, 1, 0, 0, tzinfo=datetime.timezone.utc), issue_size=145177391, country_of_risk='US', country_of_risk_name='Соединенные Штаты Америки', sector='consumer', issue_size_plan=200000000,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Share(figi='BBG000VDC3G9', ticker='ZGNX', class_code='SPBXM', isin='US98978L2043', lot=1, currency='usd', klong=Quotation(units=0, nano=0), kshort=Quotation(units=0, nano=0), dlong=Quotation(units=0, nano=0), dshort=Quotation(units=0, nano=0), dlong_min=Quotation(units=0, nano=0), dshort_min=Quotation(units=0, nano=0), short_enabled_flag=False, name='Zogenix Inc', exchange='SPB', ipo_date=datetime.datetime(2002, 1, 28, 0, 0, tzinfo=datetime.timezone.utc), issue_size=24841080, country_of_risk='US', country_of_risk_name='Соединенные Штаты Америки', sector='health_care', issue_size_plan=50000000, nominal=MoneyValue(currency='usd', units=0, nano=1000000), trading_status=&lt;SecurityTradingStatus.SECURITY_TRADING_STATUS_NOT_AVAILABLE_FOR_TRADING: 1&gt;,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Share(figi='BBG000F369C7', ticker='ECPG', class_code='SPBXM', isin='US2925541029', lot=1, currency='usd', klong=Quotation(units=0, nano=0), kshort=Quotation(units=0, nano=0), dlong=Quotation(units=0, nano=0), dshort=Quotation(units=0, nano=0), dlong_min=Quotation(units=0, nano=0), dshort_min=Quotation(units=0, nano=0), short_enabled_flag=False, name='Encore Capital Group Inc', exchange='SPB', ipo_date=datetime.datetime(1970, 1, 1, 0, 0, tzinfo=datetime.timezone.utc), issue_size=31058771, country_of_risk='US', country_of_risk_name='Соединенные Штаты Америки', sector='financial', issue_size_plan=75000000,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Share(figi='BBG000BCQ4P6', ticker='AVY', class_code='SPBXM', isin='US0536111091', lot=1, currency='usd', klong=Quotation(units=0, nano=0), kshort=Quotation(units=0, nano=0), dlong=Quotation(units=0, nano=0), dshort=Quotation(units=0, nano=0), dlong_min=Quotation(units=0, nano=0), dshort_min=Quotation(units=0, nano=0), short_enabled_flag=False, name='Avery Dennison', exchange='SPB', ipo_date=datetime.datetime(1967, 6, 20, 0, 0, tzinfo=datetime.timezone.utc), issue_size=87927816, country_of_risk='US', country_of_risk_name='Соединенные Штаты Америки', sector='materials', issue_size_plan=0,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Share(figi='BBG000C8H633', ticker='MRO', class_code='SPBXM', isin='US5658491064', lot=1, currency='usd', klong=Quotation(units=2, nano=0), kshort=Quotation(units=2, nano=0), dlong=Quotation(units=0, nano=540300000), dshort=Quotation(units=0, nano=747700000), dlong_min=Quotation(units=0, nano=322000000), dshort_min=Quotation(units=0, nano=322000000), short_enabled_flag=False, name='Marathon Oil', exchange='SPB', ipo_date=datetime.datetime(1965, 11, 26, 0, 0, tzinfo=datetime.timezone.utc), issue_size=788398843, country_of_risk='US', country_of_risk_name='Соединенные Штаты Америки', sector='energy', issue_size_plan=1100000000,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Share(figi='BBG000BQ8KV2', ticker='NUE', class_code='SPBXM', isin='US6703461052', lot=1, currency='usd', klong=Quotation(units=0, nano=0), kshort=Quotation(units=0, nano=0), dlong=Quotation(units=0, nano=0), dshort=Quotation(units=0, nano=0), dlong_min=Quotation(units=0, nano=0), dshort_min=Quotation(units=0, nano=0), short_enabled_flag=False, name='Nucor', exchange='SPB', ipo_date=datetime.datetime(1972, 7, 12, 0, 0, tzinfo=datetime.timezone.utc), issue_size=293694534, country_of_risk='US', country_of_risk_name='Соединенные Штаты Америки', sector='materials', issue_size_plan=0, nominal=MoneyValue(currency='usd', units=0, nano=400000000),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Share(figi='BBG00HQ77DS2', ticker='CARG', class_code='SPBXM', isin='US1417881091', lot=1, currency='usd', klong=Quotation(units=0, nano=0), kshort=Quotation(units=0, nano=0), dlong=Quotation(units=0, nano=0), dshort=Quotation(units=0, nano=0), dlong_min=Quotation(units=0, nano=0), dshort_min=Quotation(units=0, nano=0), short_enabled_flag=False, name='Cargurus Inc', exchange='SPB', ipo_date=datetime.datetime(2017, 10, 12, 0, 0, tzinfo=datetime.timezone.utc), issue_size=90537641, country_of_risk='US', country_of_risk_name='Соединенные Штаты Америки', sector='telecom', issue_size_plan=500000000,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Share(figi='BBG000BFXHL6', ticker='MOS', class_code='SPBXM', isin='US61945C1036', lot=1, currency='usd', klong=Quotation(units=2, nano=0), kshort=Quotation(units=2, nano=0), dlong=Quotation(units=0, nano=284300000), dshort=Quotation(units=0, nano=380600000), dlong_min=Quotation(units=0, nano=154000000), dshort_min=Quotation(units=0, nano=175000000), short_enabled_flag=True, name='Mosaic', exchange='SPB', ipo_date=datetime.datetime(2003, 6, 23, 0, 0, tzinfo=datetime.timezone.utc), issue_size=379896944, country_of_risk='US', country_of_risk_name='Соединенные Штаты Америки', sector='materials', issue_size_plan=445486732,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Share(figi='BBG000Q1NMJ4', ticker='NWE', class_code='SPBXM', isin='US6680743050', lot=1, currency='usd', klong=Quotation(units=0, nano=0), kshort=Quotation(units=0, nano=0), dlong=Quotation(units=0, nano=0), dshort=Quotation(units=0, nano=0), dlong_min=Quotation(units=0, nano=0), dshort_min=Quotation(units=0, nano=0), short_enabled_flag=False, name='NorthWestern Corporation', exchange='SPB', ipo_date=datetime.datetime(1970, 1, 1, 0, 0, tzinfo=datetime.timezone.utc), issue_size=50568881, country_of_risk='US', country_of_risk_name='Соединенные Штаты Америки', sector='utilities', issue_size_plan=200000000,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Share(figi='BBG000R8ZVD1', ticker='LULU', class_code='SPBXM', isin='US5500211090', lot=1, currency='usd', klong=Quotation(units=2, nano=0), kshort=Quotation(units=2, nano=0), dlong=Quotation(units=0, nano=408600000), dshort=Quotation(units=0, nano=515400000), dlong_min=Quotation(units=0, nano=231000000), dshort_min=Quotation(units=0, nano=231000000), short_enabled_flag=False, name='Lululemon Athletica Inc', exchange='SPB', ipo_date=datetime.datetime(1970, 1, 1, 0, 0, tzinfo=datetime.timezone.utc), issue_size=125914467, country_of_risk='CA', country_of_risk_name='', sector='consumer', issue_size_plan=400000000, nominal=MoneyValue(currency='usd', units=0, nano=5000000),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Share(figi='BBG000BC2KW8', ticker='KRG', class_code='SPBXM', isin='US49803T3005', lot=1, currency='usd', klong=Quotation(units=0, nano=0), kshort=Quotation(units=0, nano=0), dlong=Quotation(units=0, nano=0), dshort=Quotation(units=0, nano=0), dlong_min=Quotation(units=0, nano=0), dshort_min=Quotation(units=0, nano=0), short_enabled_flag=False, name='Kite Realty Group REIT', exchange='SPB', ipo_date=datetime.datetime(1970, 1, 1, 0, 0, tzinfo=datetime.timezone.utc), issue_size=83673660, country_of_risk='US', country_of_risk_name='Соединенные Штаты Америки', sector='real_estate', issue_size_plan=225000000,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share_type=&lt;ShareType.SHARE_TYPE_REIT: 8&gt;, min_price_increment=Quotation(units=0, nano=10000000), api_trade_available_flag=True, uid='', real_exchange=&lt;RealExchange.REAL_EXCHANGE_RTS: 2&gt;), Share(figi='BBG00H2QQ8T5', ticker='VIR', class_code='SPBXM', isin='US92764N1028', lot=1, currency='usd', klong=Quotation(units=2, nano=0), kshort=Quotation(units=2, nano=0), dlong=Quotation(units=0, nano=781000000), dshort=Quotation(units=1, nano=347000000), dlong_min=Quotation(units=0, nano=532000000), dshort_min=Quotation(units=0, nano=532000000), short_enabled_flag=False, name='Vir Biotechnology', exchange='SPB', ipo_date=datetime.datetime(1970, 1, 1, 0, 0, tzinfo=datetime.timezone.utc), issue_size=109678822, country_of_risk='US', country_of_risk_name='Соединенные Штаты Америки', sector='health_care', issue_size_plan=421450000,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Share(figi='BBG000VC0T95', ticker='WDAY', class_code='SPBXM', isin='US98138H1014', lot=1, currency='usd', klong=Quotation(units=2, nano=0), kshort=Quotation(units=2, nano=0), dlong=Quotation(units=0, nano=559100000), dshort=Quotation(units=0, nano=784900000), dlong_min=Quotation(units=0, nano=336000000), dshort_min=Quotation(units=0, nano=336000000), short_enabled_flag=False, name='Workday Inc', exchange='SPB', ipo_date=datetime.datetime(2012, 10, 12, 0, 0, tzinfo=datetime.timezone.utc), issue_size=203000000, country_of_risk='US', country_of_risk_name='Соединенные Штаты Америки', sector='it', issue_size_plan=0,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Share(figi='BBG000BBZW12', ticker='DBK@DE', class_code='SPBDE', isin='DE0005140008', lot=1, currency='eur', klong=Quotation(units=0, nano=0), kshort=Quotation(units=0, nano=0), dlong=Quotation(units=0, nano=0), dshort=Quotation(units=0, nano=0), dlong_min=Quotation(units=0, nano=0), dshort_min=Quotation(units=0, nano=0), short_enabled_flag=False, name='Deutsche Bank AG', exchange='SPB_DE', ipo_date=datetime.datetime(1970, 1, 1, 0, 0, tzinfo=datetime.timezone.utc), issue_size=929499640, country_of_risk='DE', country_of_risk_name='Федеративная Республика Германия', sector='financial', issue_size_plan=0, nominal=MoneyValue(currency='eur', units=0, nano=0), trading_status=&lt;SecurityTradingStatus.SECURITY_TRADING_STATUS_NOT_AVAILABLE_FOR_TRADING: 1&gt;,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Share(figi='BBG000GMGNB3', ticker='ROLL', class_code='SPBXM', isin='US75524B1044', lot=1, currency='usd', klong=Quotation(units=0, nano=0), kshort=Quotation(units=0, nano=0), dlong=Quotation(units=0, nano=0), dshort=Quotation(units=0, nano=0), dlong_min=Quotation(units=0, nano=0), dshort_min=Quotation(units=0, nano=0), short_enabled_flag=False, name='RBC Bearings Inc', exchange='SPB', ipo_date=datetime.datetime(2005, 8, 10, 0, 0, tzinfo=datetime.timezone.utc), issue_size=24805005, country_of_risk='US', country_of_risk_name='Соединенные Штаты Америки', sector='industrials', issue_size_plan=60000000,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Share(figi='BBG009H04M17', ticker='PLNT', class_code='SPBXM', isin='US72703H1014', lot=1, currency='usd', klong=Quotation(units=0, nano=0), kshort=Quotation(units=0, nano=0), dlong=Quotation(units=0, nano=0), dshort=Quotation(units=0, nano=0), dlong_min=Quotation(units=0, nano=0), dshort_min=Quotation(units=0, nano=0), short_enabled_flag=False, name='Planet FItness Inc', exchange='SPB', ipo_date=datetime.datetime(1970, 1, 1, 0, 0, tzinfo=datetime.timezone.utc), issue_size=88168785, country_of_risk='US', country_of_risk_name='Соединенные Штаты Америки', sector='consumer', issue_size_plan=300000000,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Share(figi='BBG000TVRB50', ticker='TREE', class_code='SPBXM', isin='US52603B1070', lot=1, currency='usd', klong=Quotation(units=0, nano=0), kshort=Quotation(units=0, nano=0), dlong=Quotation(units=0, nano=0), dshort=Quotation(units=0, nano=0), dlong_min=Quotation(units=0, nano=0), dshort_min=Quotation(units=0, nano=0), short_enabled_flag=False, name='LendingTree Inc', exchange='SPB', ipo_date=datetime.datetime(1970, 1, 1, 0, 0, tzinfo=datetime.timezone.utc), issue_size=12879149, country_of_risk='US', country_of_risk_name='Соединенные Штаты Америки', sector='financial', issue_size_plan=50000000,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Share(figi='BBG000BNPSQ9', ticker='INCY', class_code='SPBXM', isin='US45337C1027', lot=1, currency='usd', klong=Quotation(units=2, nano=0), kshort=Quotation(units=2, nano=0), dlong=Quotation(units=0, nano=397800000), dshort=Quotation(units=0, nano=498200000), dlong_min=Quotation(units=0, nano=224000000), dshort_min=Quotation(units=0, nano=224000000), short_enabled_flag=True, name='Incyte', exchange='SPB', ipo_date=datetime.datetime(1993, 11, 3, 0, 0, tzinfo=datetime.timezone.utc), issue_size=220835269, country_of_risk='US', country_of_risk_name='Соединенные Штаты Америки', sector='health_care', issue_size_plan=400000000,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Share(figi='BBG00JHNJW99', ticker='FOXA', class_code='SPBXM', isin='US35137L1052', lot=1, currency='usd', klong=Quotation(units=0, nano=0), kshort=Quotation(units=0, nano=0), dlong=Quotation(units=0, nano=0), dshort=Quotation(units=0, nano=0), dlong_min=Quotation(units=0, nano=0), dshort_min=Quotation(units=0, nano=0), short_enabled_flag=False, name='Twenty-First Century Fox (A)', exchange='SPB', ipo_date=datetime.datetime(1970, 1, 1, 0, 0, tzinfo=datetime.timezone.utc), issue_size=350000000, country_of_risk='US', country_of_risk_name='Соединенные Штаты Америки', sector='telecom',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Share(figi='BBG00FWP4JW4', ticker='SWX', class_code='SPBXM', isin='US8448951025', lot=1, currency='usd', klong=Quotation(units=0, nano=0), kshort=Quotation(units=0, nano=0), dlong=Quotation(units=0, nano=0), dshort=Quotation(units=0, nano=0), dlong_min=Quotation(units=0, nano=0), dshort_min=Quotation(units=0, nano=0), short_enabled_flag=False, name='Southwest Gas Holdings', exchange='SPB', ipo_date=datetime.datetime(1970, 1, 1, 0, 0, tzinfo=datetime.timezone.utc), issue_size=55129976, country_of_risk='US', country_of_risk_name='Соединенные Штаты Америки', sector='energy', issue_size_plan=120000000,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Share(figi='BBG002ZCK2V9', ticker='SSTK', class_code='SPBXM', isin='US8256901005', lot=1, currency='usd', klong=Quotation(units=0, nano=0), kshort=Quotation(units=0, nano=0), dlong=Quotation(units=0, nano=0), dshort=Quotation(units=0, nano=0), dlong_min=Quotation(units=0, nano=0), dshort_min=Quotation(units=0, nano=0), short_enabled_flag=False, name='Shutterstock Inc', exchange='SPB', ipo_date=datetime.datetime(2012, 10, 11, 0, 0, tzinfo=datetime.timezone.utc), issue_size=36082717, country_of_risk='US', country_of_risk_name='Соединенные Штаты Америки', sector='consumer', issue_size_plan=200000000,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Share(figi='BBG00ZGF6SS3', ticker='DOCN', class_code='SPBXM', isin='US25402D1028', lot=1, currency='usd', klong=Quotation(units=0, nano=0), kshort=Quotation(units=0, nano=0), dlong=Quotation(units=0, nano=0), dshort=Quotation(units=0, nano=0), dlong_min=Quotation(units=0, nano=0), dshort_min=Quotation(units=0, nano=0), short_enabled_flag=False, name='DigitalOcean Holdings', exchange='SPB', ipo_date=datetime.datetime(1970, 1, 1, 0, 0, tzinfo=datetime.timezone.utc), issue_size=106563465, country_of_risk='US', country_of_risk_name='Соединенные Штаты Америки', sector='it', issue_size_plan=750000000, nominal=MoneyValue(currency='usd', units=0, nano=25000),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Share(figi='BBG000PV27K3', ticker='EXR', class_code='SPBXM', isin='US30225T1025',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name='Extra Space Storage REIT', exchange='SPB', ipo_date=datetime.datetime(2004, 8, 12, 0, 0, tzinfo=datetime.timezone.utc), issue_size=125806096, country_of_risk='US', country_of_risk_name='Соединенные Штаты Америки', sector='real_estate', issue_size_plan=500000000,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share_type=&lt;ShareType.SHARE_TYPE_REIT: 8&gt;, min_price_increment=Quotation(units=0, nano=10000000), api_trade_available_flag=True, uid='', real_exchange=&lt;RealExchange.REAL_EXCHANGE_RTS: 2&gt;), Share(figi='BBG000BGBTC2', ticker='OHI', class_code='SPBXM', isin='US6819361006', lot=1, currency='usd', klong=Quotation(units=0, nano=0), kshort=Quotation(units=0, nano=0), dlong=Quotation(units=0, nano=0), dshort=Quotation(units=0, nano=0), dlong_min=Quotation(units=0, nano=0), dshort_min=Quotation(units=0, nano=0), short_enabled_flag=False, name='Omega Healthcare Investors REIT', exchange='SPB', ipo_date=datetime.datetime(1970, 1, 1, 0, 0, tzinfo=datetime.timezone.utc), issue_size=195142685, country_of_risk='US', country_of_risk_name='Соединенные Штаты Америки', sector='real_estate', issue_size_plan=350000000, nominal=MoneyValue(currency='usd', units=0, nano=100000000), trading_status=&lt;SecurityTradingStatus.SECURITY_TRADING_STATUS_NORMAL_TRADING: 5&gt;, otc_flag=False, buy_available_flag=True, sell_available_flag=True, div_yield_flag=True, share_type=&lt;ShareType.SHARE_TYPE_REIT: 8&gt;, min_price_increment=Quotation(units=0, nano=10000000), api_trade_available_flag=True, uid='', real_exchange=&lt;RealExchange.REAL_EXCHANGE_RTS: 2&gt;), Share(figi='BBG00KHGQ0H4', ticker='HHR', class_code='SPBXM', isin='US42207L1061', lot=1, currency='usd', klong=Quotation(units=0, nano=0), kshort=Quotation(units=0, nano=0), dlong=Quotation(units=0, nano=0), dshort=Quotation(units=0, nano=0), dlong_min=Quotation(units=0, nano=0), dshort_min=Quotation(units=0, nano=0), short_enabled_flag=False, name='HeadHunter Group PLC', exchange='SPB', ipo_date=datetime.datetime(1970, 1, 1, 0, 0, tzinfo=datetime.timezone.utc), issue_size=50635720, country_of_risk='RU', country_of_risk_name='Российская Федерация', sector='consumer', issue_size_plan=0, nominal=MoneyValue(currency='usd', units=1, nano=0), trading_status=&lt;SecurityTradingStatus.SECURITY_TRADING_STATUS_BREAK_IN_TRADING: 4&gt;,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Share(figi='BBG00RP60KV0', ticker='OTIS', class_code='SPBXM', isin='US68902V1070', lot=1, currency='usd', klong=Quotation(units=0, nano=0), kshort=Quotation(units=0, nano=0), dlong=Quotation(units=0, nano=0), dshort=Quotation(units=0, nano=0), dlong_min=Quotation(units=0, nano=0), dshort_min=Quotation(units=0, nano=0), short_enabled_flag=False, name='Otis Worldwide', exchange='SPB', ipo_date=datetime.datetime(1970, 1, 1, 0, 0, tzinfo=datetime.timezone.utc), issue_size=433079455, country_of_risk='US', country_of_risk_name='Соединенные Штаты Америки', sector='consumer',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Share(figi='BBG012QVD574', ticker='LYLT', class_code='SPBXM', isin='US54911Q1076', lot=1, currency='usd', klong=Quotation(units=0, nano=0), kshort=Quotation(units=0, nano=0), dlong=Quotation(units=0, nano=0), dshort=Quotation(units=0, nano=0), dlong_min=Quotation(units=0, nano=0), dshort_min=Quotation(units=0, nano=0), short_enabled_flag=False, name='Loyalty Ventures', exchange='SPB', ipo_date=datetime.datetime(1970, 1, 1, 0, 0, tzinfo=datetime.timezone.utc), issue_size=100000, country_of_risk='US', country_of_risk_name='Соединенные Штаты Америки', sector='financial', issue_size_plan=0,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Share(figi='BBG000BVYN55', ticker='UGI', class_code='SPBXM', isin='US9026811052', lot=1, currency='usd', klong=Quotation(units=0, nano=0), kshort=Quotation(units=0, nano=0), dlong=Quotation(units=0, nano=0), dshort=Quotation(units=0, nano=0), dlong_min=Quotation(units=0, nano=0), dshort_min=Quotation(units=0, nano=0), short_enabled_flag=False, name='UGI Corp', exchange='SPB', ipo_date=datetime.datetime(1970, 1, 1, 0, 0, tzinfo=datetime.timezone.utc), issue_size=173373824, country_of_risk='US', country_of_risk_name='Соединенные Штаты Америки', sector='utilities', issue_size_plan=450000000,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Share(figi='BBG00M4RHBD0', ticker='RVLV', class_code='SPBXM', isin='US76156B1070', lot=1, currency='usd', klong=Quotation(units=0, nano=0), kshort=Quotation(units=0, nano=0), dlong=Quotation(units=0, nano=0), dshort=Quotation(units=0, nano=0), dlong_min=Quotation(units=0, nano=0), dshort_min=Quotation(units=0, nano=0), short_enabled_flag=False, name='Revolve Group Inc', exchange='SPB', ipo_date=datetime.datetime(1970, 1, 1, 0, 0, tzinfo=datetime.timezone.utc), issue_size=13529411, country_of_risk='US', country_of_risk_name='Соединенные Штаты Америки', sector='consumer', issue_size_plan=1000000000,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Share(figi='BBG0100R9963', ticker='SGZH', class_code='TQBR', isin='RU000A102XG9', lot=100, currency='rub', klong=Quotation(units=2, nano=0), kshort=Quotation(units=2, nano=0), dlong=Quotation(units=0, nano=238800000), dshort=Quotation(units=0, nano=283700000), dlong_min=Quotation(units=0, nano=127500000), dshort_min=Quotation(units=0, nano=133000000), short_enabled_flag=False, name='Сегежа', exchange='MOEX', ipo_date=datetime.datetime(2020, 12, 18, 0, 0, tzinfo=datetime.timezone.utc), issue_size=15690000000, country_of_risk='RU', country_of_risk_name='Российская Федерация', sector='materials', issue_size_plan=11940000000, nominal=MoneyValue(currency='rub', units=0, nano=100000000), trading_status=&lt;SecurityTradingStatus.SECURITY_TRADING_STATUS_BREAK_IN_TRADING: 4&gt;, otc_flag=False, buy_available_flag=True, sell_available_flag=True, div_yield_flag=True, share_type=&lt;ShareType.SHARE_TYPE_COMMON: 1&gt;, min_price_increment=Quotation(units=0, nano=1000000), api_trade_available_flag=True, uid='', real_exchange=&lt;RealExchange.REAL_EXCHANGE_MOEX: 1&gt;), Share(figi='BBG000BCJ161', ticker='SRPT', class_code='SPBXM', isin='US8036071004', lot=1, currency='usd', klong=Quotation(units=2, nano=0), kshort=Quotation(units=2, nano=0), dlong=Quotation(units=0, nano=471500000), dshort=Quotation(units=0, nano=620500000), dlong_min=Quotation(units=0, nano=273000000), dshort_min=Quotation(units=0, nano=273000000), short_enabled_flag=True, name='Sarepta Therapeutics Inc', exchange='SPB', ipo_date=datetime.datetime(1970, 1, 1, 0, 0, tzinfo=datetime.timezone.utc), issue_size=66442402, country_of_risk='US', country_of_risk_name='Соединенные Штаты Америки', sector='health_care', issue_size_plan=99000000,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Share(figi='BBG00P17H053', ticker='DM', class_code='SPBXM', isin='US25058X1054', lot=1, currency='usd', klong=Quotation(units=0, nano=0), kshort=Quotation(units=0, nano=0), dlong=Quotation(units=0, nano=0), dshort=Quotation(units=0, nano=0), dlong_min=Quotation(units=0, nano=0), dshort_min=Quotation(units=0, nano=0), short_enabled_flag=False, name='Desktop Metal', exchange='SPB', ipo_date=datetime.datetime(1970, 1, 1, 0, 0, tzinfo=datetime.timezone.utc), issue_size=28010494, country_of_risk='US', country_of_risk_name='Соединенные Штаты Америки', sector='consumer', issue_size_plan=500000000,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Share(figi='BBG000R4Y9C1', ticker='AVLR', class_code='SPBXM', isin='US05338G1067', lot=1, currency='usd', klong=Quotation(units=0, nano=0), kshort=Quotation(units=0, nano=0), dlong=Quotation(units=0, nano=0), dshort=Quotation(units=0, nano=0), dlong_min=Quotation(units=0, nano=0), dshort_min=Quotation(units=0, nano=0), short_enabled_flag=False, name='Avalara Inc', exchange='SPB', ipo_date=datetime.datetime(1970, 1, 1, 0, 0, tzinfo=datetime.timezone.utc), issue_size=69950469, country_of_risk='US', country_of_risk_name='Соединенные Штаты Америки', sector='it', issue_size_plan=600000000,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Share(figi='BBG000BTHH16', ticker='SCI', class_code='SPBXM', isin='US8175651046', lot=1, currency='usd', klong=Quotation(units=0, nano=0), kshort=Quotation(units=0, nano=0), dlong=Quotation(units=0, nano=0), dshort=Quotation(units=0, nano=0), dlong_min=Quotation(units=0, nano=0), dshort_min=Quotation(units=0, nano=0), short_enabled_flag=False, name='Service Corp International/US', exchange='SPB', ipo_date=datetime.datetime(1970, 1, 1, 0, 0, tzinfo=datetime.timezone.utc), issue_size=183343868, country_of_risk='US', country_of_risk_name='Соединенные Штаты Америки', sector='consumer', issue_size_plan=500000000,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Share(figi='BBG000N7MZ06', ticker='HUBS', class_code='SPBXM', isin='US4435731009', lot=1, currency='usd', klong=Quotation(units=0, nano=0), kshort=Quotation(units=0, nano=0), dlong=Quotation(units=0, nano=0), dshort=Quotation(units=0, nano=0), dlong_min=Quotation(units=0, nano=0), dshort_min=Quotation(units=0, nano=0), short_enabled_flag=False, name='HubSpot Inc', exchange='SPB', ipo_date=datetime.datetime(2014, 10, 9, 0, 0, tzinfo=datetime.timezone.utc), issue_size=38793031, country_of_risk='US', country_of_risk_name='Соединенные Штаты Америки', sector='it', issue_size_plan=500000000,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Share(figi='BBG005CPNTQ2', ticker='KHC', class_code='SPBXM', isin='US5007541064', lot=1, currency='usd', klong=Quotation(units=2, nano=0), kshort=Quotation(units=2, nano=0), dlong=Quotation(units=0, nano=364800000), dshort=Quotation(units=0, nano=447200000), dlong_min=Quotation(units=0, nano=203000000), dshort_min=Quotation(units=0, nano=203000000), short_enabled_flag=True, name='Kraft Heinz', exchange='SPB', ipo_date=datetime.datetime(1970, 1, 1, 0, 0, tzinfo=datetime.timezone.utc), issue_size=1223387136, country_of_risk='US', country_of_risk_name='Соединенные Штаты Америки', sector='consumer',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Share(figi='BBG00QNSY1H7', ticker='SITM', class_code='SPBXM', isin='US82982T1060', lot=1, currency='usd', klong=Quotation(units=0, nano=0), kshort=Quotation(units=0, nano=0), dlong=Quotation(units=0, nano=0), dshort=Quotation(units=0, nano=0), dlong_min=Quotation(units=0, nano=0), dshort_min=Quotation(units=0, nano=0), short_enabled_flag=False, name='SiTime', exchange='SPB', ipo_date=datetime.datetime(1970, 1, 1, 0, 0, tzinfo=datetime.timezone.utc), issue_size=18650278, country_of_risk='US', country_of_risk_name='Соединенные Штаты Америки', sector='it', issue_size_plan=200000000,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Share(figi='BBG00SHY90J5', ticker='CLOV', class_code='SPBXM', isin='US18914F1030', lot=1, currency='usd', klong=Quotation(units=2, nano=0), kshort=Quotation(units=2, nano=0), dlong=Quotation(units=0, nano=695300000), dshort=Quotation(units=1, nano=178600000), dlong_min=Quotation(units=0, nano=448000000), dshort_min=Quotation(units=0, nano=476000000), short_enabled_flag=True, name='Clover Health Investments, Corp.', exchange='SPB', ipo_date=datetime.datetime(1970, 1, 1, 0, 0, tzinfo=datetime.timezone.utc), issue_size=235874471, country_of_risk='US', country_of_risk_name='Соединенные Штаты Америки', sector='health_care', issue_size_plan=2500000000,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Share(figi='BBG001M8HHB7', ticker='TRIP', class_code='SPBXM', isin='US8969452015', lot=1, currency='usd', klong=Quotation(units=2, nano=0), kshort=Quotation(units=2, nano=0), dlong=Quotation(units=0, nano=408600000), dshort=Quotation(units=0, nano=515400000), dlong_min=Quotation(units=0, nano=231000000), dshort_min=Quotation(units=0, nano=231000000), short_enabled_flag=True, name='TripAdvisor', exchange='SPB', ipo_date=datetime.datetime(1970, 1, 1, 0, 0, tzinfo=datetime.timezone.utc), issue_size=131296364, country_of_risk='US', country_of_risk_name='Соединенные Штаты Америки', sector='telecom', issue_size_plan=1600000000,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Share(figi='BBG000BNPS52', ticker='TRMB', class_code='SPBXM', isin='US8962391004', lot=1, currency='usd', klong=Quotation(units=0, nano=0), kshort=Quotation(units=0, nano=0), dlong=Quotation(units=0, nano=0), dshort=Quotation(units=0, nano=0), dlong_min=Quotation(units=0, nano=0), dshort_min=Quotation(units=0, nano=0), short_enabled_flag=False, name='Trimble Inc', exchange='SPB', ipo_date=datetime.datetime(1990, 7, 1, 0, 0, tzinfo=datetime.timezone.utc), issue_size=248266451, country_of_risk='US', country_of_risk_name='Соединенные Штаты Америки', sector='it', issue_size_plan=360000000,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Share(figi='BBG000DQBZJ7', ticker='ATGE', class_code='SPBXM', isin='US00737L1035', lot=1, currency='usd', klong=Quotation(units=0, nano=0), kshort=Quotation(units=0, nano=0), dlong=Quotation(units=0, nano=0), dshort=Quotation(units=0, nano=0), dlong_min=Quotation(units=0, nano=0), dshort_min=Quotation(units=0, nano=0), short_enabled_flag=False, name='Adtalem Global Education Inc', exchange='SPB', ipo_date=datetime.datetime(1991, 6, 21, 0, 0, tzinfo=datetime.timezone.utc), issue_size=56582000, country_of_risk='US', country_of_risk_name='Соединенные Штаты Америки', sector='consumer', issue_size_plan=200000000,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Share(figi='BBG000PKWCQ7', ticker='MRKV', class_code='TQBR', isin='RU000A0JPPN4', lot=10000, currency='rub', klong=Quotation(units=0, nano=0), kshort=Quotation(units=0, nano=0), dlong=Quotation(units=0, nano=0), dshort=Quotation(units=0, nano=0), dlong_min=Quotation(units=0, nano=0), dshort_min=Quotation(units=0, nano=0), short_enabled_flag=False, name='МРСК Волги', exchange='MOEX', ipo_date=datetime.datetime(2007, 10, 10, 0, 0, tzinfo=datetime.timezone.utc), issue_size=188307958732, country_of_risk='RU', country_of_risk_name='Российская Федерация', sector='utilities', issue_size_plan=100000000, nominal=MoneyValue(currency='rub', units=0, nano=100000000), trading_status=&lt;SecurityTradingStatus.SECURITY_TRADING_STATUS_BREAK_IN_TRADING: 4&gt;, otc_flag=False, buy_available_flag=True, sell_available_flag=True, div_yield_flag=True, share_type=&lt;ShareType.SHARE_TYPE_COMMON: 1&gt;, min_price_increment=Quotation(units=0, nano=50000), api_trade_available_flag=True, uid='', real_exchange=&lt;RealExchange.REAL_EXCHANGE_MOEX: 1&gt;), Share(figi='BBG00H1CY328', ticker='PETQ', class_code='SPBXM', isin='US71639T1060', lot=1, currency='usd', klong=Quotation(units=0, nano=0), kshort=Quotation(units=0, nano=0), dlong=Quotation(units=0, nano=0), dshort=Quotation(units=0, nano=0), dlong_min=Quotation(units=0, nano=0), dshort_min=Quotation(units=0, nano=0), short_enabled_flag=False, name='PetIQ Inc', exchange='SPB', ipo_date=datetime.datetime(2017, 7, 21, 0, 0, tzinfo=datetime.timezone.utc), issue_size=22361504, country_of_risk='US', country_of_risk_name='Соединенные Штаты Америки', sector='consumer', issue_size_plan=125000000,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Share(figi='BBG000BK67C7', ticker='GD', class_code='SPBXM', isin='US3695501086',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name='General Dynamics', exchange='SPB', ipo_date=datetime.datetime(1970, 1, 1, 0, 0, tzinfo=datetime.timezone.utc), issue_size=305646967, country_of_risk='US', country_of_risk_name='Соединенные Штаты Америки', sector='industrials', issue_size_plan=0,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Share(figi='BBG000PVRDL2', ticker='WPM', class_code='SPBXM', isin='CA9628791027', lot=1, currency='usd', klong=Quotation(units=0, nano=0), kshort=Quotation(units=0, nano=0), dlong=Quotation(units=0, nano=0), dshort=Quotation(units=0, nano=0), dlong_min=Quotation(units=0, nano=0), dshort_min=Quotation(units=0, nano=0), short_enabled_flag=False, name='Wheaton Precious Metals', exchange='SPB', ipo_date=datetime.datetime(1970, 1, 1, 0, 0, tzinfo=datetime.timezone.utc), issue_size=441500000, country_of_risk='CA', country_of_risk_name='', sector='materials', issue_size_plan=0, nominal=MoneyValue(currency='cad',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Share(figi='BBG009S39JX6', ticker='GOOGL', class_code='SPBXM', isin='US02079K3059', lot=1, currency='usd', klong=Quotation(units=2, nano=0), kshort=Quotation(units=2, nano=0), dlong=Quotation(units=0, nano=200000000), dshort=Quotation(units=0, nano=221000000), dlong_min=Quotation(units=0, nano=105600000), dshort_min=Quotation(units=0, nano=105000000), short_enabled_flag=True, name='Alphabet Class A', exchange='SPB_MORNING', ipo_date=datetime.datetime(2004, 8, 19, 0, 0, tzinfo=datetime.timezone.utc), issue_size=298492525, country_of_risk='US', country_of_risk_name='Соединенные Штаты Америки', sector='telecom', issue_size_plan=9000000000,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Share(figi='BBG000TRJ294', ticker='AWK', class_code='SPBXM', isin='US0304201033', lot=1, currency='usd', klong=Quotation(units=0, nano=0), kshort=Quotation(units=0, nano=0), dlong=Quotation(units=0, nano=0), dshort=Quotation(units=0, nano=0), dlong_min=Quotation(units=0, nano=0), dshort_min=Quotation(units=0, nano=0), short_enabled_flag=False, name='American Water Works', exchange='SPB', ipo_date=datetime.datetime(1970, 1, 1, 0, 0, tzinfo=datetime.timezone.utc), issue_size=178551923, country_of_risk='US', country_of_risk_name='Соединенные Штаты Америки', sector='utilities', issue_size_plan=500000000,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Share(figi='BBG00JM9XLN6', ticker='NTR', class_code='SPBXM', isin='CA67077M1086', lot=1, currency='usd', klong=Quotation(units=0, nano=0), kshort=Quotation(units=0, nano=0), dlong=Quotation(units=0, nano=0), dshort=Quotation(units=0, nano=0), dlong_min=Quotation(units=0, nano=0), dshort_min=Quotation(units=0, nano=0), short_enabled_flag=False, name='Nutrien', exchange='SPB', ipo_date=datetime.datetime(1970, 1, 1, 0, 0, tzinfo=datetime.timezone.utc), issue_size=644197473, country_of_risk='CA', country_of_risk_name='', sector='materials', issue_size_plan=0, nominal=MoneyValue(currency='cad',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Share(figi='BBG000F7RCJ1', ticker='AAP', class_code='SPBXM', isin='US00751Y1064', lot=1, currency='usd', klong=Quotation(units=2, nano=0), kshort=Quotation(units=2, nano=0), dlong=Quotation(units=0, nano=211500000), dshort=Quotation(units=0, nano=236500000), dlong_min=Quotation(units=0, nano=112000000), dshort_min=Quotation(units=0, nano=112000000), short_enabled_flag=False, name='Advance Auto Parts', exchange='SPB', ipo_date=datetime.datetime(2001, 11, 20, 0, 0, tzinfo=datetime.timezone.utc), issue_size=73862588, country_of_risk='US', country_of_risk_name='Соединенные Штаты Америки', sector='consumer', issue_size_plan=0, nominal=MoneyValue(currency='usd', units=0, nano=100000),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Share(figi='BBG000BQC9V2', ticker='NWL', class_code='SPBXM', isin='US6512291062', lot=1, currency='usd', klong=Quotation(units=0, nano=0), kshort=Quotation(units=0, nano=0), dlong=Quotation(units=0, nano=0), dshort=Quotation(units=0, nano=0), dlong_min=Quotation(units=0, nano=0), dshort_min=Quotation(units=0, nano=0), short_enabled_flag=False, name='Newell Brands', exchange='SPB', ipo_date=datetime.datetime(1972, 4, 12, 0, 0, tzinfo=datetime.timezone.utc), issue_size=485700000, country_of_risk='US', country_of_risk_name='Соединенные Штаты Америки', sector='consumer', issue_size_plan=800000000,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Share(figi='BBG000BBVJZ8', ticker='DVN', class_code='SPBXM', isin='US25179M1036', lot=1, currency='usd', klong=Quotation(units=2, nano=0), kshort=Quotation(units=2, nano=0), dlong=Quotation(units=0, nano=397800000), dshort=Quotation(units=0, nano=498200000), dlong_min=Quotation(units=0, nano=224000000), dshort_min=Quotation(units=0, nano=224000000), short_enabled_flag=True, name='Devon Energy', exchange='SPB', ipo_date=datetime.datetime(1988, 1, 1, 0, 0, tzinfo=datetime.timezone.utc), issue_size=407900000, country_of_risk='US', country_of_risk_name='Соединенные Штаты Америки', sector='energy', issue_size_plan=0, nominal=MoneyValue(currency='usd', units=0, nano=100000000),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Share(figi='BBG00B6WH9G3', ticker='MTCH', class_code='SPBXM', isin='US57667L1070', lot=1, currency='usd', klong=Quotation(units=2, nano=0), kshort=Quotation(units=2, nano=0), dlong=Quotation(units=0, nano=375900000), dshort=Quotation(units=0, nano=464100000), dlong_min=Quotation(units=0, nano=210000000), dshort_min=Quotation(units=0, nano=210000000), short_enabled_flag=True, name='Match Group Inc', exchange='SPB', ipo_date=datetime.datetime(1970, 1, 1, 0, 0, tzinfo=datetime.timezone.utc), issue_size=100000000, country_of_risk='US', country_of_risk_name='Соединенные Штаты Америки', sector='telecom', issue_size_plan=0,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Share(figi='BBG00XS0FV56', ticker='MTTR', class_code='SPBXM', isin='US5770961002', lot=1, currency='usd', klong=Quotation(units=0, nano=0), kshort=Quotation(units=0, nano=0), dlong=Quotation(units=0, nano=0), dshort=Quotation(units=0, nano=0), dlong_min=Quotation(units=0, nano=0), dshort_min=Quotation(units=0, nano=0), short_enabled_flag=False, name='Matterport', exchange='SPB', ipo_date=datetime.datetime(1970, 1, 1, 0, 0, tzinfo=datetime.timezone.utc), issue_size=241956549, country_of_risk='US', country_of_risk_name='Соединенные Штаты Америки', sector='it', issue_size_plan=400000000,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Share(figi='BBG00GF8K4W4', ticker='MNDY', class_code='SPBXM', isin='IL0011762130', lot=1, currency='usd', klong=Quotation(units=0, nano=0), kshort=Quotation(units=0, nano=0), dlong=Quotation(units=0, nano=0), dshort=Quotation(units=0, nano=0), dlong_min=Quotation(units=0, nano=0), dshort_min=Quotation(units=0, nano=0), short_enabled_flag=False, name='Monday.Com', exchange='SPB', ipo_date=datetime.datetime(1970, 1, 1, 0, 0, tzinfo=datetime.timezone.utc), issue_size=43559876, country_of_risk='IL', country_of_risk_name='Государство Израиль', sector='it', issue_size_plan=99999999, nominal=MoneyValue(currency='ils', units=0, nano=0),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Share(figi='BBG0035LY913', ticker='NWSA', class_code='SPBXM', isin='US65249B1098', lot=1, currency='usd', klong=Quotation(units=0, nano=0), kshort=Quotation(units=0, nano=0), dlong=Quotation(units=0, nano=0), dshort=Quotation(units=0, nano=0), dlong_min=Quotation(units=0, nano=0), dshort_min=Quotation(units=0, nano=0), short_enabled_flag=False, name='News Corp (A)', exchange='SPB', ipo_date=datetime.datetime(1996, 3, 11, 0, 0, tzinfo=datetime.timezone.utc), issue_size=382305541, country_of_risk='US', country_of_risk_name='Соединенные Штаты Америки', sector='telecom',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Share(figi='BBG00B6G7GL7', ticker='AXSM', class_code='SPBXM', isin='US05464T1043', lot=1, currency='usd', klong=Quotation(units=2, nano=0), kshort=Quotation(units=2, nano=0), dlong=Quotation(units=0, nano=613100000), dshort=Quotation(units=0, nano=898900000), dlong_min=Quotation(units=0, nano=378000000), dshort_min=Quotation(units=0, nano=378000000), short_enabled_flag=False, name='Axsome Therapeutics Inc', exchange='SPB', ipo_date=datetime.datetime(1970, 1, 1, 0, 0, tzinfo=datetime.timezone.utc), issue_size=25492992, country_of_risk='US', country_of_risk_name='Соединенные Штаты Америки', sector='health_care', issue_size_plan=150000000,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Share(figi='BBG00K20GVD2', ticker='BTAI', class_code='SPBXM', isin='US09075P1057', lot=1, currency='usd', klong=Quotation(units=2, nano=0), kshort=Quotation(units=2, nano=0), dlong=Quotation(units=0, nano=754000000), dshort=Quotation(units=1, nano=262000000), dlong_min=Quotation(units=0, nano=504000000), dshort_min=Quotation(units=0, nano=504000000), short_enabled_flag=False, name='BioXcel Therapeutics', exchange='SPB', ipo_date=datetime.datetime(1970, 1, 1, 0, 0, tzinfo=datetime.timezone.utc), issue_size=20211296, country_of_risk='US', country_of_risk_name='Соединенные Штаты Америки', sector='health_care', issue_size_plan=50000000,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Share(figi='BBG00X7L1C14', ticker='ASO', class_code='SPBXM', isin='US00402L1070', lot=1, currency='usd', klong=Quotation(units=0, nano=0), kshort=Quotation(units=0, nano=0), dlong=Quotation(units=0, nano=0), dshort=Quotation(units=0, nano=0), dlong_min=Quotation(units=0, nano=0), dshort_min=Quotation(units=0, nano=0), short_enabled_flag=False, name='Academy Sports &amp; Outdoors', exchange='SPB', ipo_date=datetime.datetime(1970, 1, 1, 0, 0, tzinfo=datetime.timezone.utc), issue_size=93800559, country_of_risk='US', country_of_risk_name='Соединенные Штаты Америки', sector='consumer', issue_size_plan=300000000,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Share(figi='BBG000BP30Y0', ticker='EVR', class_code='SPBXM', isin='US29977A1051', lot=1, currency='usd', klong=Quotation(units=0, nano=0), kshort=Quotation(units=0, nano=0), dlong=Quotation(units=0, nano=0), dshort=Quotation(units=0, nano=0), dlong_min=Quotation(units=0, nano=0), dshort_min=Quotation(units=0, nano=0), short_enabled_flag=False, name='Evercore', exchange='SPB', ipo_date=datetime.datetime(1970, 1, 1, 0, 0, tzinfo=datetime.timezone.utc), issue_size=40641068, country_of_risk='US', country_of_risk_name='Соединенные Штаты Америки', sector='financial', issue_size_plan=1000000000,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Share(figi='BBG004S68B31', ticker='ALRS', class_code='TQBR', isin='RU0007252813', lot=10, currency='rub', klong=Quotation(units=2, nano=0), kshort=Quotation(units=2, nano=0), dlong=Quotation(units=0, nano=381200000), dshort=Quotation(units=0, nano=359000000), dlong_min=Quotation(units=0, nano=213400000), dshort_min=Quotation(units=0, nano=165800000), short_enabled_flag=True, name='АЛРОСА', exchange='MOEX_WEEKEND', ipo_date=datetime.datetime(2011, 8, 25, 0, 0, tzinfo=datetime.timezone.utc), issue_size=7364965630, country_of_risk='RU', country_of_risk_name='Российская Федерация', sector='materials', issue_size_plan=7364965630, nominal=MoneyValue(currency='rub', units=0, nano=500000000), trading_status=&lt;SecurityTradingStatus.SECURITY_TRADING_STATUS_BREAK_IN_TRADING: 4&gt;,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real_exchange=&lt;RealExchange.REAL_EXCHANGE_MOEX: 1&gt;), Share(figi='BBG000K82ZT8', ticker='CHKP', class_code='SPBXM', isin='IL0010824113', lot=1, currency='usd', klong=Quotation(units=2, nano=0), kshort=Quotation(units=2, nano=0), dlong=Quotation(units=0, nano=342300000), dshort=Quotation(units=0, nano=413700000), dlong_min=Quotation(units=0, nano=189000000), dshort_min=Quotation(units=0, nano=189000000), short_enabled_flag=False, name='Check Point Software Technologies Ltd', exchange='SPB', ipo_date=datetime.datetime(1970, 1, 1, 0, 0, tzinfo=datetime.timezone.utc), issue_size=165975204, country_of_risk='IL', country_of_risk_name='Государство Израиль', sector='it', issue_size_plan=0, nominal=MoneyValue(currency='ils',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Share(figi='BBG00PPS73P4', ticker='INMD', class_code='SPBXM', isin='IL0011595993', lot=1, currency='usd', klong=Quotation(units=0, nano=0), kshort=Quotation(units=0, nano=0), dlong=Quotation(units=0, nano=0), dshort=Quotation(units=0, nano=0), dlong_min=Quotation(units=0, nano=0), dshort_min=Quotation(units=0, nano=0), short_enabled_flag=False, name='Inmode Ltd', exchange='SPB', ipo_date=datetime.datetime(1970, 1, 1, 0, 0, tzinfo=datetime.timezone.utc), issue_size=75600000, country_of_risk='IL', country_of_risk_name='Государство Израиль', sector='health_care', issue_size_plan=20000000, nominal=MoneyValue(currency='ils',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Share(figi='BBG00K53L394', ticker='ETRN', class_code='SPBXM', isin='US2946001011', lot=1, currency='usd', klong=Quotation(units=2, nano=0), kshort=Quotation(units=2, nano=0), dlong=Quotation(units=0, nano=781000000), dshort=Quotation(units=1, nano=347000000), dlong_min=Quotation(units=0, nano=532000000), dshort_min=Quotation(units=0, nano=532000000), short_enabled_flag=True, name='Equitrans Midstream Corporation', exchange='SPB', ipo_date=datetime.datetime(1970, 1, 1, 0, 0, tzinfo=datetime.timezone.utc), issue_size=1000000, country_of_risk='US', country_of_risk_name='Соединенные Штаты Америки', sector='energy', issue_size_plan=0,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Share(figi='BBG00MJDR6J9', ticker='LEGH', class_code='SPBXM', isin='US52472M1018', lot=1, currency='usd', klong=Quotation(units=0, nano=0), kshort=Quotation(units=0, nano=0), dlong=Quotation(units=0, nano=0), dshort=Quotation(units=0, nano=0), dlong_min=Quotation(units=0, nano=0), dshort_min=Quotation(units=0, nano=0), short_enabled_flag=False, name='Legacy Housing Corp', exchange='SPB', ipo_date=datetime.datetime(2018, 12, 14, 0, 0, tzinfo=datetime.timezone.utc), issue_size=24722936, country_of_risk='US', country_of_risk_name='Соединенные Штаты Америки', sector='consumer', issue_size_plan=90000000,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Share(figi='BBG006B6PVN9', ticker='CDK', class_code='SPBXM', isin='US12508E1010', lot=1, currency='usd', klong=Quotation(units=0, nano=0), kshort=Quotation(units=0, nano=0), dlong=Quotation(units=0, nano=0), dshort=Quotation(units=0, nano=0), dlong_min=Quotation(units=0, nano=0), dshort_min=Quotation(units=0, nano=0), short_enabled_flag=False, name='CDK Global', exchange='SPB', ipo_date=datetime.datetime(1970, 1, 1, 0, 0, tzinfo=datetime.timezone.utc), issue_size=121491859, country_of_risk='US', country_of_risk_name='Соединенные Штаты Америки', sector='it', issue_size_plan=650000000,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Share(figi='BBG007DJM539', ticker='UBS', class_code='SPBXM', isin='CH0244767585', lot=1, currency='usd', klong=Quotation(units=0, nano=0), kshort=Quotation(units=0, nano=0), dlong=Quotation(units=0, nano=0), dshort=Quotation(units=0, nano=0), dlong_min=Quotation(units=0, nano=0), dshort_min=Quotation(units=0, nano=0), short_enabled_flag=False, name='UBS Group', exchange='SPB', ipo_date=datetime.datetime(1970, 1, 1, 0, 0, tzinfo=datetime.timezone.utc), issue_size=3849731535, country_of_risk='CH', country_of_risk_name='Швейцарская Конфедерация', sector='financial', issue_size_plan=0, nominal=MoneyValue(currency='chf', units=0, nano=100000000),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Share(figi='BBG000CMRVH1', ticker='ACH', class_code='SPBXM', isin='US0222761092', lot=1, currency='usd', klong=Quotation(units=2, nano=0), kshort=Quotation(units=2, nano=0), dlong=Quotation(units=0, nano=397800000), dshort=Quotation(units=0, nano=567500000), dlong_min=Quotation(units=0, nano=224000000), dshort_min=Quotation(units=0, nano=252000000), short_enabled_flag=True, name='Aluminum Corp of China', exchange='SPB', ipo_date=datetime.datetime(2001, 12, 11, 0, 0, tzinfo=datetime.timezone.utc), issue_size=157758639, country_of_risk='CN', country_of_risk_name='Китайская Народная Республика', sector='materials', issue_size_plan=0, nominal=MoneyValue(currency='usd', units=25, nano=0), trading_status=&lt;SecurityTradingStatus.SECURITY_TRADING_STATUS_NORMAL_TRADING: 5&gt;, otc_flag=False, buy_available_flag=True, sell_available_flag=True, div_yield_flag=False, share_type=&lt;ShareType.SHARE_TYPE_ADR: 3&gt;, min_price_increment=Quotation(units=0, nano=10000000), api_trade_available_flag=True, uid='', real_exchange=&lt;RealExchange.REAL_EXCHANGE_RTS: 2&gt;), Share(figi='BBG000BR2TH3', ticker='PG', class_code='SPBXM', isin='US7427181091',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name='Procter &amp; Gamble', exchange='SPB', ipo_date=datetime.datetime(1970, 1, 1, 0, 0, tzinfo=datetime.timezone.utc), issue_size=2427424874, country_of_risk='US', country_of_risk_name='Соединенные Штаты Америки', sector='consumer', issue_size_plan=0,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Share(figi='BBG002458LF8', ticker='SELG', class_code='TQBR', isin='RU000A0JPR50', lot=10, currency='rub', klong=Quotation(units=2, nano=0), kshort=Quotation(units=2, nano=0), dlong=Quotation(units=0, nano=200000000), dshort=Quotation(units=0, nano=547900000), dlong_min=Quotation(units=0, nano=105600000), dshort_min=Quotation(units=0, nano=244200000), short_enabled_flag=False, name='Селигдар', exchange='MOEX', ipo_date=datetime.datetime(2007, 5, 23, 0, 0, tzinfo=datetime.timezone.utc), issue_size=992354730, country_of_risk='RU', country_of_risk_name='Российская Федерация', sector='materials', issue_size_plan=50500000, nominal=MoneyValue(currency='rub', units=1, nano=0), trading_status=&lt;SecurityTradingStatus.SECURITY_TRADING_STATUS_BREAK_IN_TRADING: 4&gt;,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real_exchange=&lt;RealExchange.REAL_EXCHANGE_MOEX: 1&gt;), Share(figi='BBG000BZX1N5', ticker='AIZ', class_code='SPBXM', isin='US04621X1081',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name='Assurant', exchange='SPB', ipo_date=datetime.datetime(2004, 2, 5, 0, 0, tzinfo=datetime.timezone.utc), issue_size=61696055, country_of_risk='US', country_of_risk_name='Соединенные Штаты Америки', sector='financial', issue_size_plan=800000000,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Share(figi='BBG00GQK3WB5', ticker='SMAR', class_code='SPBXM', isin='US83200N1037', lot=1, currency='usd', klong=Quotation(units=2, nano=0), kshort=Quotation(units=2, nano=0), dlong=Quotation(units=0, nano=695300000), dshort=Quotation(units=1, nano=96700000), dlong_min=Quotation(units=0, nano=448000000), dshort_min=Quotation(units=0, nano=448000000), short_enabled_flag=True, name='Smartsheet Inc', exchange='SPB', ipo_date=datetime.datetime(2018, 4, 27, 0, 0, tzinfo=datetime.timezone.utc), issue_size=28866909, country_of_risk='US', country_of_risk_name='Соединенные Штаты Америки', sector='it', issue_size_plan=500000000, nominal=MoneyValue(currency='usd', units=0, nano=0),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Share(figi='BBG000NJGX84', ticker='ADUS', class_code='SPBXM', isin='US0067391062', lot=1, currency='usd', klong=Quotation(units=0, nano=0), kshort=Quotation(units=0, nano=0), dlong=Quotation(units=0, nano=0), dshort=Quotation(units=0, nano=0), dlong_min=Quotation(units=0, nano=0), dshort_min=Quotation(units=0, nano=0), short_enabled_flag=False, name='Addus HomeCare Corp', exchange='SPB', ipo_date=datetime.datetime(2014, 1, 24, 0, 0, tzinfo=datetime.timezone.utc), issue_size=15559260, country_of_risk='US', country_of_risk_name='Соединенные Штаты Америки', sector='health_care', issue_size_plan=40000000,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Share(figi='BBG000HZ3562', ticker='APPS', class_code='SPBXM', isin='US25400W1027', lot=1, currency='usd', klong=Quotation(units=2, nano=0), kshort=Quotation(units=2, nano=0), dlong=Quotation(units=0, nano=559100000), dshort=Quotation(units=0, nano=784900000), dlong_min=Quotation(units=0, nano=336000000), dshort_min=Quotation(units=0, nano=336000000), short_enabled_flag=False, name='Digital Turbine Inc', exchange='SPB_MORNING', ipo_date=datetime.datetime(1970, 1, 1, 0, 0, tzinfo=datetime.timezone.utc), issue_size=81683661, country_of_risk='US', country_of_risk_name='Соединенные Штаты Америки', sector='it', issue_size_plan=200000000,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Share(figi='BBG000FX3Y66', ticker='PGTI', class_code='SPBXM', isin='US69336V1017', lot=1, currency='usd', klong=Quotation(units=0, nano=0), kshort=Quotation(units=0, nano=0), dlong=Quotation(units=0, nano=0), dshort=Quotation(units=0, nano=0), dlong_min=Quotation(units=0, nano=0), dshort_min=Quotation(units=0, nano=0), short_enabled_flag=False, name='PGT Innovations Inc', exchange='SPB', ipo_date=datetime.datetime(2016, 5, 26, 0, 0, tzinfo=datetime.timezone.utc), issue_size=58404734, country_of_risk='US', country_of_risk_name='Соединенные Штаты Америки', sector='industrials', issue_size_plan=200000000,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Share(figi='BBG000BX57K1', ticker='XRAY', class_code='SPBXM', isin='US24906P1093', lot=1, currency='usd', klong=Quotation(units=0, nano=0), kshort=Quotation(units=0, nano=0), dlong=Quotation(units=0, nano=0), dshort=Quotation(units=0, nano=0), dlong_min=Quotation(units=0, nano=0), dshort_min=Quotation(units=0, nano=0), short_enabled_flag=False, name='Dentsply Sirona', exchange='SPB', ipo_date=datetime.datetime(1960, 5, 5, 0, 0, tzinfo=datetime.timezone.utc), issue_size=223218138, country_of_risk='US', country_of_risk_name='Соединенные Штаты Америки', sector='health_care', issue_size_plan=400000000,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Share(figi='BBG000H8R0N8', ticker='ZWS', class_code='SPBXM', isin='US98983L1089', lot=1, currency='usd', klong=Quotation(units=0, nano=0), kshort=Quotation(units=0, nano=0), dlong=Quotation(units=0, nano=0), dshort=Quotation(units=0, nano=0), dlong_min=Quotation(units=0, nano=0), dshort_min=Quotation(units=0, nano=0), short_enabled_flag=False, name='Zurn Water Solutions', exchange='SPB', ipo_date=datetime.datetime(1970, 1, 1, 0, 0, tzinfo=datetime.timezone.utc), issue_size=121105357, country_of_risk='US', country_of_risk_name='Соединенные Штаты Америки', sector='consumer', issue_size_plan=200000000,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Share(figi='BBG000BP0HX7', ticker='SUPN', class_code='SPBXM', isin='US8684591089', lot=1, currency='usd', klong=Quotation(units=0, nano=0), kshort=Quotation(units=0, nano=0), dlong=Quotation(units=0, nano=0), dshort=Quotation(units=0, nano=0), dlong_min=Quotation(units=0, nano=0), dshort_min=Quotation(units=0, nano=0), short_enabled_flag=False, name='Supernus Pharmaceuticals Inc', exchange='SPB', ipo_date=datetime.datetime(1996, 4, 29, 0, 0, tzinfo=datetime.timezone.utc), issue_size=51796466, country_of_risk='US', country_of_risk_name='Соединенные Штаты Америки', sector='health_care', issue_size_plan=130000000,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Share(figi='BBG000NN8497', ticker='LKOD@GS', class_code='SPBXM', isin='US69343P1057', lot=1, currency='usd', klong=Quotation(units=0, nano=0), kshort=Quotation(units=0, nano=0), dlong=Quotation(units=0, nano=0), dshort=Quotation(units=0, nano=0), dlong_min=Quotation(units=0, nano=0), dshort_min=Quotation(units=0, nano=0), short_enabled_flag=False, name='LUKOIL PJSC', exchange='LSE', ipo_date=datetime.datetime(1970, 1, 1, 0, 0, tzinfo=datetime.timezone.utc), issue_size=692865762, country_of_risk='RU', country_of_risk_name='Российская Федерация', sector='energy', issue_size_plan=0, nominal=MoneyValue(currency='usd', units=1, nano=0), trading_status=&lt;SecurityTradingStatus.SECURITY_TRADING_STATUS_NOT_AVAILABLE_FOR_TRADING: 1&gt;,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Share(figi='BBG000BX5YM0', ticker='HNP', class_code='SPBXM', isin='US4433041005', lot=1, currency='usd', klong=Quotation(units=0, nano=0), kshort=Quotation(units=0, nano=0), dlong=Quotation(units=0, nano=0), dshort=Quotation(units=0, nano=0), dlong_min=Quotation(units=0, nano=0), dshort_min=Quotation(units=0, nano=0), short_enabled_flag=False, name='Huaneng Power International', exchange='SPB', ipo_date=datetime.datetime(1994, 8, 26, 0, 0, tzinfo=datetime.timezone.utc), issue_size=117509586, country_of_risk='CN', country_of_risk_name='Китайская Народная Республика', sector='utilities', issue_size_plan=0, nominal=MoneyValue(currency='usd', units=40, nano=0), trading_status=&lt;SecurityTradingStatus.SECURITY_TRADING_STATUS_NORMAL_TRADING: 5&gt;,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Share(figi='BBG000MM2P62', ticker='META', class_code='SPBXM', isin='US30303M1027', lot=1, currency='usd', klong=Quotation(units=2, nano=0), kshort=Quotation(units=2, nano=0), dlong=Quotation(units=0, nano=205200000), dshort=Quotation(units=0, nano=244300000), dlong_min=Quotation(units=0, nano=108500000), dshort_min=Quotation(units=0, nano=115500000), short_enabled_flag=True, name='Meta Platforms', exchange='SPB_WEEKEND', ipo_date=datetime.datetime(2012, 5, 18, 0, 0, tzinfo=datetime.timezone.utc), issue_size=2383812263, country_of_risk='US', country_of_risk_name='Соединенные Штаты Америки', sector='it', issue_size_plan=0, nominal=MoneyValue(currency='usd', units=0, nano=6000),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Share(figi='BBG000BWNFZ9', ticker='WDC', class_code='SPBXM', isin='US9581021055', lot=1, currency='usd', klong=Quotation(units=2, nano=0), kshort=Quotation(units=2, nano=0), dlong=Quotation(units=0, nano=330900000), dshort=Quotation(units=0, nano=397100000), dlong_min=Quotation(units=0, nano=182000000), dshort_min=Quotation(units=0, nano=182000000), short_enabled_flag=True, name='Western Digital', exchange='SPB', ipo_date=datetime.datetime(1986, 12, 31, 0, 0, tzinfo=datetime.timezone.utc), issue_size=308748049, country_of_risk='US', country_of_risk_name='Соединенные Штаты Америки', sector='it', issue_size_plan=450000000,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Share(figi='BBG00JH9TZ56', ticker='CHX', class_code='SPBXM', isin='US15872M1045', lot=1, currency='usd', klong=Quotation(units=2, nano=0), kshort=Quotation(units=2, nano=0), dlong=Quotation(units=0, nano=647200000), dshort=Quotation(units=0, nano=976800000), dlong_min=Quotation(units=0, nano=406000000), dshort_min=Quotation(units=0, nano=406000000), short_enabled_flag=True, name='ChampionX Corporation', exchange='SPB', ipo_date=datetime.datetime(1970, 1, 1, 0, 0, tzinfo=datetime.timezone.utc), issue_size=100000000, country_of_risk='US', country_of_risk_name='Соединенные Штаты Америки', sector='energy',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Share(figi='BBG00RP5HYS8', ticker='CARR', class_code='SPBXM', isin='US14448C1045', lot=1, currency='usd', klong=Quotation(units=0, nano=0), kshort=Quotation(units=0, nano=0), dlong=Quotation(units=0, nano=0), dshort=Quotation(units=0, nano=0), dlong_min=Quotation(units=0, nano=0), dshort_min=Quotation(units=0, nano=0), short_enabled_flag=False, name='Carrier Global', exchange='SPB', ipo_date=datetime.datetime(1970, 1, 1, 0, 0, tzinfo=datetime.timezone.utc), issue_size=866158910, country_of_risk='US', country_of_risk_name='Соединенные Штаты Америки', sector='industrials',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Share(figi='BBG00212PVZ5', ticker='PSTG', class_code='SPBXM', isin='US74624M1027', lot=1, currency='usd', klong=Quotation(units=0, nano=0), kshort=Quotation(units=0, nano=0), dlong=Quotation(units=0, nano=0), dshort=Quotation(units=0, nano=0), dlong_min=Quotation(units=0, nano=0), dshort_min=Quotation(units=0, nano=0), short_enabled_flag=False, name='Pure Storage Inc', exchange='SPB', ipo_date=datetime.datetime(1970, 1, 1, 0, 0, tzinfo=datetime.timezone.utc), issue_size=216507814, country_of_risk='US', country_of_risk_name='Соединенные Штаты Америки', sector='it', issue_size_plan=2000000000,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Share(figi='BBG00JM7QBR6', ticker='PAGS', class_code='SPBXM', isin='KYG687071012', lot=1, currency='usd', klong=Quotation(units=2, nano=0), kshort=Quotation(units=2, nano=0), dlong=Quotation(units=0, nano=501600000), dshort=Quotation(units=0, nano=710900000), dlong_min=Quotation(units=0, nano=294000000), dshort_min=Quotation(units=0, nano=308000000), short_enabled_flag=True, name='Pagseguro Digital Ltd', exchange='SPB', ipo_date=datetime.datetime(1970, 1, 1, 0, 0, tzinfo=datetime.timezone.utc), issue_size=162168013, country_of_risk='BR', country_of_risk_name='Федеративная Республика Бразилия', sector='it', issue_size_plan=1000000000, nominal=MoneyValue(currency='usd', units=0, nano=25000),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Share(figi='BBG000C2BXK4', ticker='MGM', class_code='SPBXM', isin='US5529531015', lot=1, currency='usd', klong=Quotation(units=0, nano=0), kshort=Quotation(units=0, nano=0), dlong=Quotation(units=0, nano=0), dshort=Quotation(units=0, nano=0), dlong_min=Quotation(units=0, nano=0), dshort_min=Quotation(units=0, nano=0), short_enabled_flag=False, name='MGM Resorts International', exchange='SPB', ipo_date=datetime.datetime(1970, 1, 1, 0, 0, tzinfo=datetime.timezone.utc), issue_size=481880377, country_of_risk='US', country_of_risk_name='Соединенные Штаты Америки', sector='consumer', issue_size_plan=1000000000,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Share(figi='BBG000BV0VK7', ticker='TDS', class_code='SPBXM', isin='US8794338298', lot=1, currency='usd', klong=Quotation(units=0, nano=0), kshort=Quotation(units=0, nano=0), dlong=Quotation(units=0, nano=0), dshort=Quotation(units=0, nano=0), dlong_min=Quotation(units=0, nano=0), dshort_min=Quotation(units=0, nano=0), short_enabled_flag=False, name='Telephone &amp; Data Systems Inc', exchange='SPB', ipo_date=datetime.datetime(1981, 12, 22, 0, 0, tzinfo=datetime.timezone.utc), issue_size=106775800, country_of_risk='US', country_of_risk_name='Соединенные Штаты Америки', sector='telecom',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Share(figi='BBG001KHJM17', ticker='FIVN', class_code='SPBXM', isin='US3383071012', lot=1, currency='usd', klong=Quotation(units=0, nano=0), kshort=Quotation(units=0, nano=0), dlong=Quotation(units=0, nano=0), dshort=Quotation(units=0, nano=0), dlong_min=Quotation(units=0, nano=0), dshort_min=Quotation(units=0, nano=0), short_enabled_flag=False, name='Five9 Inc', exchange='SPB', ipo_date=datetime.datetime(2014, 4, 4, 0, 0, tzinfo=datetime.timezone.utc), issue_size=55650970, country_of_risk='US', country_of_risk_name='Соединенные Штаты Америки', sector='it', issue_size_plan=450000000,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Share(figi='BBG00Q011TW9', ticker='SWTX', class_code='SPBXM', isin='US85205L1070', lot=1, currency='usd', klong=Quotation(units=0, nano=0), kshort=Quotation(units=0, nano=0), dlong=Quotation(units=0, nano=0), dshort=Quotation(units=0, nano=0), dlong_min=Quotation(units=0, nano=0), dshort_min=Quotation(units=0, nano=0), short_enabled_flag=False, name='SpringWorks Therapeutics', exchange='SPB', ipo_date=datetime.datetime(1970, 1, 1, 0, 0, tzinfo=datetime.timezone.utc), issue_size=43010490, country_of_risk='US', country_of_risk_name='Соединенные Штаты Америки', sector='health_care', issue_size_plan=0,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Share(figi='BBG000BRJ809', ticker='PPG', class_code='SPBXM', isin='US6935061076', lot=1, currency='usd', klong=Quotation(units=2, nano=0), kshort=Quotation(units=2, nano=0), dlong=Quotation(units=0, nano=211500000), dshort=Quotation(units=0, nano=200000000), dlong_min=Quotation(units=0, nano=112000000), dshort_min=Quotation(units=0, nano=95400000), short_enabled_flag=False, name='PPG Industries', exchange='SPB', ipo_date=datetime.datetime(1970, 1, 1, 0, 0, tzinfo=datetime.timezone.utc), issue_size=256479780, country_of_risk='US', country_of_risk_name='Соединенные Штаты Америки', sector='materials', issue_size_plan=0, nominal=MoneyValue(currency='usd', units=1, nano=666666000),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Share(figi='BBG000BK5DP1', ticker='TGNA', class_code='SPBXM', isin='US87901J1051', lot=1, currency='usd', klong=Quotation(units=0, nano=0), kshort=Quotation(units=0, nano=0), dlong=Quotation(units=0, nano=0), dshort=Quotation(units=0, nano=0), dlong_min=Quotation(units=0, nano=0), dshort_min=Quotation(units=0, nano=0), short_enabled_flag=False, name='TEGNA', exchange='SPB', ipo_date=datetime.datetime(1967, 10, 1, 0, 0, tzinfo=datetime.timezone.utc), issue_size=215679758, country_of_risk='US', country_of_risk_name='Соединенные Штаты Америки', sector='telecom', issue_size_plan=800000000,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Share(figi='BBG000BT5PG5', ticker='SMG', class_code='SPBXM', isin='US8101861065', lot=1, currency='usd', klong=Quotation(units=0, nano=0), kshort=Quotation(units=0, nano=0), dlong=Quotation(units=0, nano=0), dshort=Quotation(units=0, nano=0), dlong_min=Quotation(units=0, nano=0), dshort_min=Quotation(units=0, nano=0), short_enabled_flag=False, name='Scotts Miracle-Gro Co The', exchange='SPB', ipo_date=datetime.datetime(1992, 1, 31, 0, 0, tzinfo=datetime.timezone.utc), issue_size=55365798, country_of_risk='US', country_of_risk_name='Соединенные Штаты Америки', sector='materials',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Share(figi='BBG000BS7KS3', ticker='TAP', class_code='SPBXM', isin='US60871R2094', lot=1, currency='usd', klong=Quotation(units=0, nano=0), kshort=Quotation(units=0, nano=0), dlong=Quotation(units=0, nano=0), dshort=Quotation(units=0, nano=0), dlong_min=Quotation(units=0, nano=0), dshort_min=Quotation(units=0, nano=0), short_enabled_flag=False, name='Molson Coors Brewing', exchange='SPB', ipo_date=datetime.datetime(1975, 6, 10, 0, 0, tzinfo=datetime.timezone.utc), issue_size=195153420, country_of_risk='US', country_of_risk_name='Соединенные Штаты Америки', sector='consumer', issue_size_plan=500000000,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Share(figi='BBG000BHCP19', ticker='MCHP', class_code='SPBXM', isin='US5950171042', lot=1, currency='usd', klong=Quotation(units=2, nano=0), kshort=Quotation(units=2, nano=0), dlong=Quotation(units=0, nano=230000000), dshort=Quotation(units=0, nano=244300000), dlong_min=Quotation(units=0, nano=122500000), dshort_min=Quotation(units=0, nano=115500000), short_enabled_flag=False, name='Microchip Technology', exchange='SPB', ipo_date=datetime.datetime(1993, 3, 18, 0, 0, tzinfo=datetime.timezone.utc), issue_size=400000000, country_of_risk='US', country_of_risk_name='Соединенные Штаты Америки', sector='it', issue_size_plan=900000000,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Share(figi='BBG000BQZMH4', ticker='PEG', class_code='SPBXM', isin='US7445731067',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name='Public Service Enterprise Group', exchange='SPB', ipo_date=datetime.datetime(1948, 3, 31, 0, 0, tzinfo=datetime.timezone.utc), issue_size=505961856, country_of_risk='US', country_of_risk_name='Соединенные Штаты Америки', sector='utilities', issue_size_plan=0,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Share(figi='BBG0058KMH30', ticker='HLT', class_code='SPBXM', isin='US43300A2033', lot=1, currency='usd', klong=Quotation(units=2, nano=0), kshort=Quotation(units=2, nano=0), dlong=Quotation(units=0, nano=211500000), dshort=Quotation(units=0, nano=213300000), dlong_min=Quotation(units=0, nano=112000000), dshort_min=Quotation(units=0, nano=101500000), short_enabled_flag=True, name='Hilton', exchange='SPB', ipo_date=datetime.datetime(2013, 12, 12, 0, 0, tzinfo=datetime.timezone.utc), issue_size=329731387, country_of_risk='US', country_of_risk_name='Соединенные Штаты Америки', sector='consumer', issue_size_plan=10000000000,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Share(figi='BBG000DM2BF3', ticker='SNBR', class_code='SPBXM', isin='US83125X1037', lot=1, currency='usd', klong=Quotation(units=0, nano=0), kshort=Quotation(units=0, nano=0), dlong=Quotation(units=0, nano=0), dshort=Quotation(units=0, nano=0), dlong_min=Quotation(units=0, nano=0), dshort_min=Quotation(units=0, nano=0), short_enabled_flag=False, name='Sleep Number Corp', exchange='SPB', ipo_date=datetime.datetime(1998, 12, 3, 0, 0, tzinfo=datetime.timezone.utc), issue_size=30213000, country_of_risk='US', country_of_risk_name='Соединенные Штаты Америки', sector='consumer', issue_size_plan=142500000,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Share(figi='BBG00P4R3079', ticker='GO', class_code='SPBXM', isin='US39874R1014', lot=1, currency='usd', klong=Quotation(units=0, nano=0), kshort=Quotation(units=0, nano=0), dlong=Quotation(units=0, nano=0), dshort=Quotation(units=0, nano=0), dlong_min=Quotation(units=0, nano=0), dshort_min=Quotation(units=0, nano=0), short_enabled_flag=False, name='Grocery Outlet Holding Corp', exchange='SPB', ipo_date=datetime.datetime(1970, 1, 1, 0, 0, tzinfo=datetime.timezone.utc), issue_size=90873610, country_of_risk='US', country_of_risk_name='Соединенные Штаты Америки', sector='consumer', issue_size_plan=500000000,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Share(figi='BBG000PWTD92', ticker='ENS', class_code='SPBXM', isin='US29275Y1029', lot=1, currency='usd', klong=Quotation(units=0, nano=0), kshort=Quotation(units=0, nano=0), dlong=Quotation(units=0, nano=0), dshort=Quotation(units=0, nano=0), dlong_min=Quotation(units=0, nano=0), dshort_min=Quotation(units=0, nano=0), short_enabled_flag=False, name='EnerSys', exchange='SPB', ipo_date=datetime.datetime(1970, 1, 1, 0, 0, tzinfo=datetime.timezone.utc), issue_size=42298716, country_of_risk='US', country_of_risk_name='Соединенные Штаты Америки', sector='industrials', issue_size_plan=135000000,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Share(figi='BBG000BTQR96', ticker='SWK', class_code='SPBXM', isin='US8545021011',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name='Stanley Black &amp; Decker', exchange='SPB', ipo_date=datetime.datetime(1947, 5, 1, 0, 0, tzinfo=datetime.timezone.utc), issue_size=154111483, country_of_risk='US', country_of_risk_name='Соединенные Штаты Америки', sector='industrials', issue_size_plan=300000000, nominal=MoneyValue(currency='usd', units=2, nano=500000000),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Share(figi='BBG000BBDV81', ticker='CTSH', class_code='SPBXM', isin='US1924461023', lot=1, currency='usd', klong=Quotation(units=2, nano=0), kshort=Quotation(units=2, nano=0), dlong=Quotation(units=0, nano=254400000), dshort=Quotation(units=0, nano=291600000), dlong_min=Quotation(units=0, nano=136500000), dshort_min=Quotation(units=0, nano=136500000), short_enabled_flag=False, name='Cognizant Technology Solutions', exchange='SPB', ipo_date=datetime.datetime(1998, 6, 18, 0, 0, tzinfo=datetime.timezone.utc), issue_size=608453905, country_of_risk='US', country_of_risk_name='Соединенные Штаты Америки', sector='it',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Share(figi='BBG000R2YFG7', ticker='BAH', class_code='SPBXM', isin='US0995021062', lot=1, currency='usd', klong=Quotation(units=0, nano=0), kshort=Quotation(units=0, nano=0), dlong=Quotation(units=0, nano=0), dshort=Quotation(units=0, nano=0), dlong_min=Quotation(units=0, nano=0), dshort_min=Quotation(units=0, nano=0), short_enabled_flag=False, name='Booz Allen Hamilton', exchange='SPB', ipo_date=datetime.datetime(2010, 11, 17, 0, 0, tzinfo=datetime.timezone.utc), issue_size=145062716, country_of_risk='US', country_of_risk_name='Соединенные Штаты Америки', sector='it', issue_size_plan=600000000,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Share(figi='BBG001J2PFF5', ticker='ADPT', class_code='SPBXM', isin='US00650F1093', lot=1, currency='usd', klong=Quotation(units=0, nano=0), kshort=Quotation(units=0, nano=0), dlong=Quotation(units=0, nano=0), dshort=Quotation(units=0, nano=0), dlong_min=Quotation(units=0, nano=0), dshort_min=Quotation(units=0, nano=0), short_enabled_flag=False, name='Adaptive Biotechnologies', exchange='SPB', ipo_date=datetime.datetime(1970, 1, 1, 0, 0, tzinfo=datetime.timezone.utc), issue_size=118474230, country_of_risk='US', country_of_risk_name='Соединенные Штаты Америки', sector='health_care', issue_size_plan=340000000,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Share(figi='BBG000DBD6F6', ticker='KLSB', class_code='TQBR', isin='RU000A0DKZK3', lot=100, currency='rub', klong=Quotation(units=0, nano=0), kshort=Quotation(units=0, nano=0), dlong=Quotation(units=0, nano=0), dshort=Quotation(units=0, nano=0), dlong_min=Quotation(units=0, nano=0), dshort_min=Quotation(units=0, nano=0), short_enabled_flag=False, name='Калужская сбытовая компания', exchange='MOEX', ipo_date=datetime.datetime(2004, 5, 18, 0, 0, tzinfo=datetime.timezone.utc), issue_size=91487347, country_of_risk='RU', country_of_risk_name='Российская Федерация', sector='utilities', issue_size_plan=67670185, nominal=MoneyValue(currency='rub', units=0, nano=200000000), trading_status=&lt;SecurityTradingStatus.SECURITY_TRADING_STATUS_BREAK_IN_TRADING: 4&gt;,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real_exchange=&lt;RealExchange.REAL_EXCHANGE_MOEX: 1&gt;), Share(figi='BBG000BKLH74', ticker='GPS', class_code='SPBXM', isin='US3647601083', lot=1, currency='usd', klong=Quotation(units=2, nano=0), kshort=Quotation(units=2, nano=0), dlong=Quotation(units=0, nano=319400000), dshort=Quotation(units=0, nano=299600000), dlong_min=Quotation(units=0, nano=175000000), dshort_min=Quotation(units=0, nano=140000000), short_enabled_flag=True, name='Gap', exchange='SPB', ipo_date=datetime.datetime(1976, 5, 19, 0, 0, tzinfo=datetime.timezone.utc), issue_size=376105065, country_of_risk='US', country_of_risk_name='Соединенные Штаты Америки', sector='consumer', issue_size_plan=2300000000, nominal=MoneyValue(currency='usd', units=0, nano=50000000),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Share(figi='BBG0019K04R5', ticker='LIFE', class_code='TQBR', isin='RU000A0JR514', lot=100, currency='rub', klong=Quotation(units=2, nano=0), kshort=Quotation(units=2, nano=0), dlong=Quotation(units=0, nano=200000000), dshort=Quotation(units=0, nano=327500000), dlong_min=Quotation(units=0, nano=105600000), dshort_min=Quotation(units=0, nano=152200000), short_enabled_flag=False, name='Фармсинтез', exchange='MOEX', ipo_date=datetime.datetime(2004, 8, 9, 0, 0, tzinfo=datetime.timezone.utc), issue_size=301010754, country_of_risk='RU', country_of_risk_name='Российская Федерация', sector='health_care', issue_size_plan=49521265, nominal=MoneyValue(currency='rub', units=5, nano=0), trading_status=&lt;SecurityTradingStatus.SECURITY_TRADING_STATUS_BREAK_IN_TRADING: 4&gt;, otc_flag=False, buy_available_flag=True, sell_available_flag=True, div_yield_flag=False, share_type=&lt;ShareType.SHARE_TYPE_COMMON: 1&gt;, min_price_increment=Quotation(units=0, nano=5000000), api_trade_available_flag=True, uid='', real_exchange=&lt;RealExchange.REAL_EXCHANGE_MOEX: 1&gt;), Share(figi='BBG001R1GCT0', ticker='RBLX', class_code='SPBXM', isin='US7710491033', lot=1, currency='usd', klong=Quotation(units=2, nano=0), kshort=Quotation(units=2, nano=0), dlong=Quotation(units=0, nano=754000000), dshort=Quotation(units=1, nano=262000000), dlong_min=Quotation(units=0, nano=504000000), dshort_min=Quotation(units=0, nano=504000000), short_enabled_flag=False, name='ROBLOX Corp', exchange='SPB', ipo_date=datetime.datetime(1970, 1, 1, 0, 0, tzinfo=datetime.timezone.utc), issue_size=493163464, country_of_risk='US', country_of_risk_name='Соединенные Штаты Америки', sector='it', issue_size_plan=4935000000,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Share(figi='BBG000PVGDH9', ticker='TTM', class_code='SPBXM', isin='US8765685024', lot=1, currency='usd', klong=Quotation(units=2, nano=0), kshort=Quotation(units=2, nano=0), dlong=Quotation(units=0, nano=540300000), dshort=Quotation(units=0, nano=747700000), dlong_min=Quotation(units=0, nano=322000000), dshort_min=Quotation(units=0, nano=322000000), short_enabled_flag=True, name='Tata Motors', exchange='SPB', ipo_date=datetime.datetime(1970, 1, 1, 0, 0, tzinfo=datetime.timezone.utc), issue_size=664110453, country_of_risk='IN', country_of_risk_name='Республика Индия', sector='consumer', issue_size_plan=0, nominal=MoneyValue(currency='usd', units=5, nano=0), trading_status=&lt;SecurityTradingStatus.SECURITY_TRADING_STATUS_NORMAL_TRADING: 5&gt;, otc_flag=False, buy_available_flag=True, sell_available_flag=True, div_yield_flag=False, share_type=&lt;ShareType.SHARE_TYPE_ADR: 3&gt;, min_price_increment=Quotation(units=0, nano=10000000), api_trade_available_flag=True, uid='', real_exchange=&lt;RealExchange.REAL_EXCHANGE_RTS: 2&gt;), Share(figi='BBG000L4M7F1', ticker='RMD', class_code='SPBXM', isin='US7611521078', lot=1, currency='usd', klong=Quotation(units=0, nano=0), kshort=Quotation(units=0, nano=0), dlong=Quotation(units=0, nano=0), dshort=Quotation(units=0, nano=0), dlong_min=Quotation(units=0, nano=0), dshort_min=Quotation(units=0, nano=0), short_enabled_flag=False, name='ResMed Inc', exchange='SPB', ipo_date=datetime.datetime(1970, 1, 1, 0, 0, tzinfo=datetime.timezone.utc), issue_size=143392631, country_of_risk='US', country_of_risk_name='Соединенные Штаты Америки', sector='health_care', issue_size_plan=350000000, nominal=MoneyValue(currency='usd', units=0, nano=4000000),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Share(figi='BBG000CSRSG6', ticker='USPH', class_code='SPBXM', isin='US90337L1089', lot=1, currency='usd', klong=Quotation(units=0, nano=0), kshort=Quotation(units=0, nano=0), dlong=Quotation(units=0, nano=0), dshort=Quotation(units=0, nano=0), dlong_min=Quotation(units=0, nano=0), dshort_min=Quotation(units=0, nano=0), short_enabled_flag=False, name='US Physical Therapy Inc', exchange='SPB', ipo_date=datetime.datetime(1970, 1, 1, 0, 0, tzinfo=datetime.timezone.utc), issue_size=12843896, country_of_risk='US', country_of_risk_name='Соединенные Штаты Америки', sector='health_care', issue_size_plan=20000000,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Share(figi='BBG000HG21Y3', ticker='NUS', class_code='SPBXM', isin='US67018T1051', lot=1, currency='usd', klong=Quotation(units=0, nano=0), kshort=Quotation(units=0, nano=0), dlong=Quotation(units=0, nano=0), dshort=Quotation(units=0, nano=0), dlong_min=Quotation(units=0, nano=0), dshort_min=Quotation(units=0, nano=0), short_enabled_flag=False, name='Nu Skin Enterprises Inc', exchange='SPB', ipo_date=datetime.datetime(1996, 11, 21, 0, 0, tzinfo=datetime.timezone.utc), issue_size=55486600, country_of_risk='US', country_of_risk_name='Соединенные Штаты Америки', sector='consumer', issue_size_plan=500000000,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Share(figi='BBG00FZYFVC5', ticker='DK', class_code='SPBXM', isin='US24665A1034', lot=1, currency='usd', klong=Quotation(units=0, nano=0), kshort=Quotation(units=0, nano=0), dlong=Quotation(units=0, nano=0), dshort=Quotation(units=0, nano=0), dlong_min=Quotation(units=0, nano=0), dshort_min=Quotation(units=0, nano=0), short_enabled_flag=False, name='Delek US Holdings Inc', exchange='SPB', ipo_date=datetime.datetime(1970, 1, 1, 0, 0, tzinfo=datetime.timezone.utc), issue_size=84016661, country_of_risk='US', country_of_risk_name='Соединенные Штаты Америки', sector='energy', issue_size_plan=110000000,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Share(figi='BBG009PH3Q86', ticker='RACE', class_code='SPBXM', isin='NL0011585146', lot=1, currency='usd', klong=Quotation(units=2, nano=0), kshort=Quotation(units=2, nano=0), dlong=Quotation(units=0, nano=540300000), dshort=Quotation(units=0, nano=747700000), dlong_min=Quotation(units=0, nano=322000000), dshort_min=Quotation(units=0, nano=322000000), short_enabled_flag=True, name='Ferrari N.V.', exchange='SPB', ipo_date=datetime.datetime(2015, 10, 21, 0, 0, tzinfo=datetime.timezone.utc), issue_size=188921600, country_of_risk='IT', country_of_risk_name='Итальянская Республика', sector='consumer', issue_size_plan=375000000, nominal=MoneyValue(currency='eur',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Share(figi='BBG000BY29C7', ticker='TPR', class_code='SPBXM', isin='US8760301072', lot=1, currency='usd', klong=Quotation(units=2, nano=0), kshort=Quotation(units=2, nano=0), dlong=Quotation(units=0, nano=236100000), dshort=Quotation(units=0, nano=299600000), dlong_min=Quotation(units=0, nano=126000000), dshort_min=Quotation(units=0, nano=140000000), short_enabled_flag=False, name='Tapestry', exchange='SPB', ipo_date=datetime.datetime(2000, 10, 5, 0, 0, tzinfo=datetime.timezone.utc), issue_size=282584704, country_of_risk='US', country_of_risk_name='Соединенные Штаты Америки', sector='consumer', issue_size_plan=1000000000,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Share(figi='BBG000R04X57', ticker='FLOT', class_code='TQBR', isin='RU000A0JXNU8', lot=10, currency='rub', klong=Quotation(units=2, nano=0), kshort=Quotation(units=2, nano=0), dlong=Quotation(units=0, nano=220600000), dshort=Quotation(units=0, nano=468500000), dlong_min=Quotation(units=0, nano=117200000), dshort_min=Quotation(units=0, nano=211800000), short_enabled_flag=False, name='Совкомфлот', exchange='MOEX', ipo_date=datetime.datetime(1996, 8, 22, 0, 0, tzinfo=datetime.timezone.utc), issue_size=2374993901, country_of_risk='RU', country_of_risk_name='Российская Федерация', sector='industrials', issue_size_plan=1364538517, nominal=MoneyValue(currency='rub', units=1, nano=0), trading_status=&lt;SecurityTradingStatus.SECURITY_TRADING_STATUS_BREAK_IN_TRADING: 4&gt;,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real_exchange=&lt;RealExchange.REAL_EXCHANGE_MOEX: 1&gt;), Share(figi='BBG00DR7LTG2', ticker='FLGT', class_code='SPBXM', isin='US3596641098', lot=1, currency='usd', klong=Quotation(units=0, nano=0), kshort=Quotation(units=0, nano=0), dlong=Quotation(units=0, nano=0), dshort=Quotation(units=0, nano=0), dlong_min=Quotation(units=0, nano=0), dshort_min=Quotation(units=0, nano=0), short_enabled_flag=False, name='Fulgent Genetics', exchange='SPB', ipo_date=datetime.datetime(1970, 1, 1, 0, 0, tzinfo=datetime.timezone.utc), issue_size=21836800, country_of_risk='US', country_of_risk_name='Соединенные Штаты Америки', sector='health_care', issue_size_plan=50000000,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Share(figi='BBG000BLMDQ9', ticker='HXL', class_code='SPBXM', isin='US4282911084', lot=1, currency='usd', klong=Quotation(units=0, nano=0), kshort=Quotation(units=0, nano=0), dlong=Quotation(units=0, nano=0), dshort=Quotation(units=0, nano=0), dlong_min=Quotation(units=0, nano=0), dshort_min=Quotation(units=0, nano=0), short_enabled_flag=False, name='Hexcel Corp', exchange='SPB', ipo_date=datetime.datetime(1983, 5, 2, 0, 0, tzinfo=datetime.timezone.utc), issue_size=91508771, country_of_risk='US', country_of_risk_name='Соединенные Штаты Америки', sector='industrials', issue_size_plan=200000000,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Share(figi='BBG009Q036D0', ticker='GMS', class_code='SPBXM', isin='US36251C1036', lot=1, currency='usd', klong=Quotation(units=0, nano=0), kshort=Quotation(units=0, nano=0), dlong=Quotation(units=0, nano=0), dshort=Quotation(units=0, nano=0), dlong_min=Quotation(units=0, nano=0), dshort_min=Quotation(units=0, nano=0), short_enabled_flag=False, name='GMS Inc', exchange='SPB', ipo_date=datetime.datetime(2016, 5, 26, 0, 0, tzinfo=datetime.timezone.utc), issue_size=40374750, country_of_risk='US', country_of_risk_name='Соединенные Штаты Америки', sector='consumer', issue_size_plan=500000000,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Share(figi='BBG00B8NN386', ticker='GRNT', class_code='TQPI', isin='RU000A0JV532', lot=100, currency='rub', klong=Quotation(units=0, nano=0), kshort=Quotation(units=0, nano=0), dlong=Quotation(units=0, nano=0), dshort=Quotation(units=0, nano=0), dlong_min=Quotation(units=0, nano=0), dshort_min=Quotation(units=0, nano=0), short_enabled_flag=False, name='Городские Инновационные Технологии', exchange='MOEX', ipo_date=datetime.datetime(2013, 1, 9, 0, 0, tzinfo=datetime.timezone.utc), issue_size=1169875000, country_of_risk='RU', country_of_risk_name='Российская Федерация', sector='industrials', issue_size_plan=437000000, nominal=MoneyValue(currency='rub', units=1, nano=0), trading_status=&lt;SecurityTradingStatus.SECURITY_TRADING_STATUS_BREAK_IN_TRADING: 4&gt;, otc_flag=False, buy_available_flag=True, sell_available_flag=True, div_yield_flag=True, share_type=&lt;ShareType.SHARE_TYPE_COMMON: 1&gt;, min_price_increment=Quotation(units=0, nano=500000), api_trade_available_flag=True, uid='', real_exchange=&lt;RealExchange.REAL_EXCHANGE_MOEX: 1&gt;), Share(figi='BBG000BX3BL3', ticker='WY', class_code='SPBXM', isin='US9621661043', lot=1, currency='usd', klong=Quotation(units=0, nano=0), kshort=Quotation(units=0, nano=0), dlong=Quotation(units=0, nano=0), dshort=Quotation(units=0, nano=0), dlong_min=Quotation(units=0, nano=0), dshort_min=Quotation(units=0, nano=0), short_enabled_flag=False, name='Weyerhaeuser REIT', exchange='SPB', ipo_date=datetime.datetime(1963, 12, 6, 0, 0, tzinfo=datetime.timezone.utc), issue_size=744786160, country_of_risk='US', country_of_risk_name='Соединенные Штаты Америки', sector='real_estate', issue_size_plan=1360000000, nominal=MoneyValue(currency='usd', units=1, nano=250000000), trading_status=&lt;SecurityTradingStatus.SECURITY_TRADING_STATUS_NORMAL_TRADING: 5&gt;, otc_flag=False, buy_available_flag=True, sell_available_flag=True, div_yield_flag=True, share_type=&lt;ShareType.SHARE_TYPE_REIT: 8&gt;, min_price_increment=Quotation(units=0, nano=10000000), api_trade_available_flag=True, uid='', real_exchange=&lt;RealExchange.REAL_EXCHANGE_RTS: 2&gt;), Share(figi='BBG000CKGBP2', ticker='GILD', class_code='SPBXM', isin='US3755581036', lot=1, currency='usd', klong=Quotation(units=2, nano=0), kshort=Quotation(units=2, nano=0), dlong=Quotation(units=0, nano=236100000), dshort=Quotation(units=0, nano=267900000), dlong_min=Quotation(units=0, nano=126000000), dshort_min=Quotation(units=0, nano=126000000), short_enabled_flag=True, name='GILEAD', exchange='SPB', ipo_date=datetime.datetime(1992, 1, 22, 0, 0, tzinfo=datetime.timezone.utc), issue_size=1253809440, country_of_risk='US', country_of_risk_name='Соединенные Штаты Америки', sector='health_care', issue_size_plan=5600000000,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Share(figi='BBG000BT13B3', ticker='PRLB', class_code='SPBXM', isin='US7437131094', lot=1, currency='usd', klong=Quotation(units=2, nano=0), kshort=Quotation(units=2, nano=0), dlong=Quotation(units=0, nano=330900000), dshort=Quotation(units=0, nano=397100000), dlong_min=Quotation(units=0, nano=182000000), dshort_min=Quotation(units=0, nano=182000000), short_enabled_flag=False, name='Proto Labs Inc', exchange='SPB', ipo_date=datetime.datetime(2012, 2, 24, 0, 0, tzinfo=datetime.timezone.utc), issue_size=27027044, country_of_risk='US', country_of_risk_name='Соединенные Штаты Америки', sector='industrials', issue_size_plan=150000000,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Share(figi='BBG000F6YP24', ticker='ENRU', class_code='TQBR', isin='RU000A0F5UN3', lot=1000, currency='rub', klong=Quotation(units=2, nano=0), kshort=Quotation(units=2, nano=0), dlong=Quotation(units=0, nano=231500000), dshort=Quotation(units=0, nano=549700000), dlong_min=Quotation(units=0, nano=123300000), dshort_min=Quotation(units=0, nano=244900000), short_enabled_flag=True, name='Энел Россия', exchange='MOEX', ipo_date=datetime.datetime(2004, 12, 24, 0, 0, tzinfo=datetime.timezone.utc), issue_size=35371898370, country_of_risk='RU', country_of_risk_name='Российская Федерация', sector='utilities', issue_size_plan=29407170459, nominal=MoneyValue(currency='rub', units=1, nano=0), trading_status=&lt;SecurityTradingStatus.SECURITY_TRADING_STATUS_BREAK_IN_TRADING: 4&gt;, otc_flag=False, buy_available_flag=True, sell_available_flag=True, div_yield_flag=True, share_type=&lt;ShareType.SHARE_TYPE_COMMON: 1&gt;, min_price_increment=Quotation(units=0, nano=200000), api_trade_available_flag=True, uid='', real_exchange=&lt;RealExchange.REAL_EXCHANGE_MOEX: 1&gt;), Share(figi='BBG00HY6V6H5', ticker='GTRK', class_code='TQBR', isin='RU000A0ZYD22', lot=10, currency='rub', klong=Quotation(units=0, nano=0), kshort=Quotation(units=0, nano=0), dlong=Quotation(units=0, nano=0), dshort=Quotation(units=0, nano=0), dlong_min=Quotation(units=0, nano=0), dshort_min=Quotation(units=0, nano=0), short_enabled_flag=False, name='ГТМ', exchange='MOEX', ipo_date=datetime.datetime(2017, 4, 14, 0, 0, tzinfo=datetime.timezone.utc), issue_size=58462120, country_of_risk='RU', country_of_risk_name='Российская Федерация', sector='industrials', issue_size_plan=37250000, nominal=MoneyValue(currency='rub', units=100, nano=0), trading_status=&lt;SecurityTradingStatus.SECURITY_TRADING_STATUS_BREAK_IN_TRADING: 4&gt;, otc_flag=False, buy_available_flag=True, sell_available_flag=True, div_yield_flag=True, share_type=&lt;ShareType.SHARE_TYPE_COMMON: 1&gt;, min_price_increment=Quotation(units=0, nano=50000000), api_trade_available_flag=True, uid='', real_exchange=&lt;RealExchange.REAL_EXCHANGE_MOEX: 1&gt;), Share(figi='BBG000BBKZD8', ticker='ANIK', class_code='SPBXM', isin='US0352551081', lot=1, currency='usd', klong=Quotation(units=0, nano=0), kshort=Quotation(units=0, nano=0), dlong=Quotation(units=0, nano=0), dshort=Quotation(units=0, nano=0), dlong_min=Quotation(units=0, nano=0), dshort_min=Quotation(units=0, nano=0), short_enabled_flag=False, name='Anika Therapeutics Inc', exchange='SPB', ipo_date=datetime.datetime(1970, 1, 1, 0, 0, tzinfo=datetime.timezone.utc), issue_size=14211672, country_of_risk='US', country_of_risk_name='Соединенные Штаты Америки', sector='health_care', issue_size_plan=90000000,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Share(figi='BBG00VJ17DS2', ticker='QS', class_code='SPBXM', isin='US74767V1098', lot=1, currency='usd', klong=Quotation(units=2, nano=0), kshort=Quotation(units=2, nano=0), dlong=Quotation(units=0, nano=964700000), dshort=Quotation(units=2, nano=648100000), dlong_min=Quotation(units=0, nano=812000000), dshort_min=Quotation(units=0, nano=910000000), short_enabled_flag=False, name='QuantumScape Corporation', exchange='SPB', ipo_date=datetime.datetime(1970, 1, 1, 0, 0, tzinfo=datetime.timezone.utc), issue_size=207696594, country_of_risk='US', country_of_risk_name='Соединенные Штаты Америки', sector='industrials', issue_size_plan=1000000000,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Share(figi='BBG000BFRF55', ticker='CLF', class_code='SPBXM', isin='US1858991011', lot=1, currency='usd', klong=Quotation(units=2, nano=0), kshort=Quotation(units=2, nano=0), dlong=Quotation(units=0, nano=663600000), dshort=Quotation(units=1, nano=16400000), dlong_min=Quotation(units=0, nano=420000000), dshort_min=Quotation(units=0, nano=420000000), short_enabled_flag=True, name='Cleveland-Cliffs', exchange='SPB', ipo_date=datetime.datetime(1970, 1, 1, 0, 0, tzinfo=datetime.timezone.utc), issue_size=296506003, country_of_risk='US', country_of_risk_name='Соединенные Штаты Америки', sector='materials', issue_size_plan=600000000, nominal=MoneyValue(currency='usd', units=0, nano=125000000),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Share(figi='BBG000BLW102', ticker='IIVI', class_code='SPBXM', isin='US9021041085', lot=1, currency='usd', klong=Quotation(units=0, nano=0), kshort=Quotation(units=0, nano=0), dlong=Quotation(units=0, nano=0), dshort=Quotation(units=0, nano=0), dlong_min=Quotation(units=0, nano=0), dshort_min=Quotation(units=0, nano=0), short_enabled_flag=False, name='II-VI Inc', exchange='SPB', ipo_date=datetime.datetime(1987, 1, 1, 0, 0, tzinfo=datetime.timezone.utc), issue_size=63522201, country_of_risk='US', country_of_risk_name='Соединенные Штаты Америки', sector='it', issue_size_plan=300000000, nominal=MoneyValue(currency='usd', units=0, nano=0),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Share(figi='BBG002583CV8', ticker='PINS', class_code='SPBXM', isin='US72352L1061', lot=1, currency='usd', klong=Quotation(units=2, nano=0), kshort=Quotation(units=2, nano=0), dlong=Quotation(units=0, nano=863100000), dshort=Quotation(units=1, nano=656900000), dlong_min=Quotation(units=0, nano=630000000), dshort_min=Quotation(units=0, nano=630000000), short_enabled_flag=True, name='Pinterest Inc', exchange='SPB', ipo_date=datetime.datetime(1970, 1, 1, 0, 0, tzinfo=datetime.timezone.utc), issue_size=127298000, country_of_risk='US', country_of_risk_name='Соединенные Штаты Америки', sector='it', issue_size_plan=1932500000, nominal=MoneyValue(currency='usd', units=0, nano=10000),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Share(figi='BBG000BRVKH0', ticker='ARWR', class_code='SPBXM', isin='US04280A1007', lot=1, currency='usd', klong=Quotation(units=2, nano=0), kshort=Quotation(units=2, nano=0), dlong=Quotation(units=0, nano=754000000), dshort=Quotation(units=1, nano=262000000), dlong_min=Quotation(units=0, nano=504000000), dshort_min=Quotation(units=0, nano=504000000), short_enabled_flag=True, name='Arrowhead Pharmaceuticals Inc', exchange='SPB', ipo_date=datetime.datetime(1993, 6, 16, 0, 0, tzinfo=datetime.timezone.utc), issue_size=94814086, country_of_risk='US', country_of_risk_name='Соединенные Штаты Америки', sector='health_care', issue_size_plan=145000000,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Share(figi='BBG001MC8YF7', ticker='BPMC', class_code='SPBXM', isin='US09627Y1091', lot=1, currency='usd', klong=Quotation(units=0, nano=0), kshort=Quotation(units=0, nano=0), dlong=Quotation(units=0, nano=0), dshort=Quotation(units=0, nano=0), dlong_min=Quotation(units=0, nano=0), dshort_min=Quotation(units=0, nano=0), short_enabled_flag=False, name='Blueprint Medicines Corp', exchange='SPB', ipo_date=datetime.datetime(1970, 1, 1, 0, 0, tzinfo=datetime.timezone.utc), issue_size=43704031, country_of_risk='US', country_of_risk_name='Соединенные Штаты Америки', sector='health_care', issue_size_plan=120000000,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Share(figi='BBG003LYCMB1', ticker='SFIN', class_code='TQBR', isin='RU000A0JVW89', lot=10, currency='rub', klong=Quotation(units=0, nano=0), kshort=Quotation(units=0, nano=0), dlong=Quotation(units=0, nano=0), dshort=Quotation(units=0, nano=0), dlong_min=Quotation(units=0, nano=0), dshort_min=Quotation(units=0, nano=0), short_enabled_flag=False, name='ЭсЭфАй', exchange='MOEX', ipo_date=datetime.datetime(2015, 10, 1, 0, 0, tzinfo=datetime.timezone.utc), issue_size=111637791, country_of_risk='RU', country_of_risk_name='Российская Федерация', sector='financial', issue_size_plan=22977000, nominal=MoneyValue(currency='rub', units=0, nano=670000000), trading_status=&lt;SecurityTradingStatus.SECURITY_TRADING_STATUS_BREAK_IN_TRADING: 4&gt;, otc_flag=False, buy_available_flag=True, sell_available_flag=True, div_yield_flag=True, share_type=&lt;ShareType.SHARE_TYPE_COMMON: 1&gt;, min_price_increment=Quotation(units=0, nano=200000000), api_trade_available_flag=True, uid='', real_exchange=&lt;RealExchange.REAL_EXCHANGE_MOEX: 1&gt;), Share(figi='BBG000PV3J62', ticker='TRNO', class_code='SPBXM', isin='US88146M1018', lot=1, currency='usd', klong=Quotation(units=0, nano=0), kshort=Quotation(units=0, nano=0), dlong=Quotation(units=0, nano=0), dshort=Quotation(units=0, nano=0), dlong_min=Quotation(units=0, nano=0), dshort_min=Quotation(units=0, nano=0), short_enabled_flag=False, name='Terreno REIT', exchange='SPB', ipo_date=datetime.datetime(1970, 1, 1, 0, 0, tzinfo=datetime.timezone.utc), issue_size=65543892, country_of_risk='US', country_of_risk_name='Соединенные Штаты Америки', sector='real_estate', issue_size_plan=400000000,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Share(figi='BBG000BQ6CT5', ticker='NSSC', class_code='SPBXM', isin='US6304021057', lot=1, currency='usd', klong=Quotation(units=0, nano=0), kshort=Quotation(units=0, nano=0), dlong=Quotation(units=0, nano=0), dshort=Quotation(units=0, nano=0), dlong_min=Quotation(units=0, nano=0), dshort_min=Quotation(units=0, nano=0), short_enabled_flag=False, name='Napco Security Technologies', exchange='SPB', ipo_date=datetime.datetime(1970, 1, 1, 0, 0, tzinfo=datetime.timezone.utc), issue_size=18474879, country_of_risk='US', country_of_risk_name='Соединенные Штаты Америки', sector='it', issue_size_plan=40000000,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Share(figi='BBG00VDHLSQ6', ticker='LPRO', class_code='SPBXM', isin='US68373J1043', lot=1, currency='usd', klong=Quotation(units=0, nano=0), kshort=Quotation(units=0, nano=0), dlong=Quotation(units=0, nano=0), dshort=Quotation(units=0, nano=0), dlong_min=Quotation(units=0, nano=0), dshort_min=Quotation(units=0, nano=0), short_enabled_flag=False, name='Open Lending Corp', exchange='SPB', ipo_date=datetime.datetime(1970, 1, 1, 0, 0, tzinfo=datetime.timezone.utc), issue_size=126190351, country_of_risk='US', country_of_risk_name='Соединенные Штаты Америки', sector='financial', issue_size_plan=550000000,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Share(figi='BBG000BCWG90', ticker='KEP', class_code='SPBXM', isin='US5006311063', lot=1, currency='usd', klong=Quotation(units=0, nano=0), kshort=Quotation(units=0, nano=0), dlong=Quotation(units=0, nano=0), dshort=Quotation(units=0, nano=0), dlong_min=Quotation(units=0, nano=0), dshort_min=Quotation(units=0, nano=0), short_enabled_flag=False, name='Korea Electric Power', exchange='SPB', ipo_date=datetime.datetime(1994, 10, 27, 0, 0, tzinfo=datetime.timezone.utc), issue_size=1283928154, country_of_risk='KR', country_of_risk_name='Республика Корея', sector='utilities', issue_size_plan=0, nominal=MoneyValue(currency='usd', units=0, nano=500000000), trading_status=&lt;SecurityTradingStatus.SECURITY_TRADING_STATUS_NORMAL_TRADING: 5&gt;,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Share(figi='BBG00GSNPM07', ticker='JHG', class_code='SPBXM', isin='JE00BYPZJM29', lot=1, currency='usd', klong=Quotation(units=0, nano=0), kshort=Quotation(units=0, nano=0), dlong=Quotation(units=0, nano=0), dshort=Quotation(units=0, nano=0), dlong_min=Quotation(units=0, nano=0), dshort_min=Quotation(units=0, nano=0), short_enabled_flag=False, name='Janus Henderson Group', exchange='SPB', ipo_date=datetime.datetime(1970, 1, 1, 0, 0, tzinfo=datetime.timezone.utc), issue_size=1131842110, country_of_risk='JE', country_of_risk_name='', sector='financial', issue_size_plan=0, nominal=MoneyValue(currency='usd', units=0, nano=150000000),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Share(figi='BBG007WX14X0', ticker='TXG', class_code='SPBXM', isin='US88025U1097', lot=1, currency='usd', klong=Quotation(units=0, nano=0), kshort=Quotation(units=0, nano=0), dlong=Quotation(units=0, nano=0), dshort=Quotation(units=0, nano=0), dlong_min=Quotation(units=0, nano=0), dshort_min=Quotation(units=0, nano=0), short_enabled_flag=False, name='10X Genomics Inc', exchange='SPB', ipo_date=datetime.datetime(1970, 1, 1, 0, 0, tzinfo=datetime.timezone.utc), issue_size=19595382, country_of_risk='US', country_of_risk_name='Соединенные Штаты Америки', sector='health_care', issue_size_plan=0, nominal=MoneyValue(currency='usd', units=0, nano=10000),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Share(figi='BBG000PRJCX9', ticker='HTA', class_code='SPBXM', isin='US42225P5017', lot=1, currency='usd', klong=Quotation(units=0, nano=0), kshort=Quotation(units=0, nano=0), dlong=Quotation(units=0, nano=0), dshort=Quotation(units=0, nano=0), dlong_min=Quotation(units=0, nano=0), dshort_min=Quotation(units=0, nano=0), short_enabled_flag=False, name='Healthcare Trust of America REIT', exchange='SPB', ipo_date=datetime.datetime(1970, 1, 1, 0, 0, tzinfo=datetime.timezone.utc), issue_size=206940894, country_of_risk='US', country_of_risk_name='Соединенные Штаты Америки', sector='real_estate', issue_size_plan=1000000000,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Share(figi='BBG000BVZP59', ticker='WEX', class_code='SPBXM', isin='US96208T1043', lot=1, currency='usd', klong=Quotation(units=0, nano=0), kshort=Quotation(units=0, nano=0), dlong=Quotation(units=0, nano=0), dshort=Quotation(units=0, nano=0), dlong_min=Quotation(units=0, nano=0), dshort_min=Quotation(units=0, nano=0), short_enabled_flag=False, name='WEX Inc', exchange='SPB', ipo_date=datetime.datetime(1970, 1, 1, 0, 0, tzinfo=datetime.timezone.utc), issue_size=43249922, country_of_risk='US', country_of_risk_name='Соединенные Штаты Америки', sector='it', issue_size_plan=175000000,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Share(figi='BBG000BWT790', ticker='RHM@DE', class_code='SPBDE', isin='DE0007030009', lot=1, currency='eur', klong=Quotation(units=0, nano=0), kshort=Quotation(units=0, nano=0), dlong=Quotation(units=0, nano=0), dshort=Quotation(units=0, nano=0), dlong_min=Quotation(units=0, nano=0), dshort_min=Quotation(units=0, nano=0), short_enabled_flag=False, name='Rheinmetall AG', exchange='SPB_DE', ipo_date=datetime.datetime(1970, 1, 1, 0, 0, tzinfo=datetime.timezone.utc), issue_size=43558850, country_of_risk='DE', country_of_risk_name='Федеративная Республика Германия', sector='industrials', issue_size_plan=0, nominal=MoneyValue(currency='eur', units=0, nano=0), trading_status=&lt;SecurityTradingStatus.SECURITY_TRADING_STATUS_NOT_AVAILABLE_FOR_TRADING: 1&gt;,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Share(figi='BBG004RVFCY3', ticker='MGNT', class_code='TQBR', isin='RU000A0JKQU8', lot=1, currency='rub', klong=Quotation(units=2, nano=0), kshort=Quotation(units=2, nano=0), dlong=Quotation(units=0, nano=256500000), dshort=Quotation(units=0, nano=548300000), dlong_min=Quotation(units=0, nano=137800000), dshort_min=Quotation(units=0, nano=244300000), short_enabled_flag=True, name='Магнит', exchange='MOEX_WEEKEND', ipo_date=datetime.datetime(2004, 3, 4, 0, 0, tzinfo=datetime.timezone.utc), issue_size=101911355, country_of_risk='RU', country_of_risk_name='Российская Федерация', sector='consumer', issue_size_plan=850000, nominal=MoneyValue(currency='rub', units=0, nano=10000000), trading_status=&lt;SecurityTradingStatus.SECURITY_TRADING_STATUS_BREAK_IN_TRADING: 4&gt;, otc_flag=False, buy_available_flag=True, sell_available_flag=True, div_yield_flag=True, share_type=&lt;ShareType.SHARE_TYPE_COMMON: 1&gt;, min_price_increment=Quotation(units=0, nano=500000000), api_trade_available_flag=True, uid='', real_exchange=&lt;RealExchange.REAL_EXCHANGE_MOEX: 1&gt;), Share(figi='BBG00F6NKQX3', ticker='SMLT', class_code='TQBR', isin='RU000A0ZZG02', lot=1, currency='rub', klong=Quotation(units=2, nano=0), kshort=Quotation(units=2, nano=0), dlong=Quotation(units=0, nano=677600000), dshort=Quotation(units=1, nano=890000000), dlong_min=Quotation(units=0, nano=432200000), dshort_min=Quotation(units=0, nano=700000000), short_enabled_flag=False, name='ГК Самолет', exchange='MOEX', ipo_date=datetime.datetime(2018, 3, 22, 0, 0, tzinfo=datetime.timezone.utc), issue_size=61579358, country_of_risk='RU', country_of_risk_name='Российская Федерация', sector='real_estate', issue_size_plan=60000400, nominal=MoneyValue(currency='rub', units=25, nano=0), trading_status=&lt;SecurityTradingStatus.SECURITY_TRADING_STATUS_BREAK_IN_TRADING: 4&gt;, otc_flag=False, buy_available_flag=True, sell_available_flag=True, div_yield_flag=True, share_type=&lt;ShareType.SHARE_TYPE_COMMON: 1&gt;, min_price_increment=Quotation(units=0, nano=500000000), api_trade_available_flag=True, uid='', real_exchange=&lt;RealExchange.REAL_EXCHANGE_MOEX: 1&gt;), Share(figi='BBG000BCGHH7', ticker='EGHT', class_code='SPBXM', isin='US2829141009', lot=1, currency='usd', klong=Quotation(units=0, nano=0), kshort=Quotation(units=0, nano=0), dlong=Quotation(units=0, nano=0), dshort=Quotation(units=0, nano=0), dlong_min=Quotation(units=0, nano=0), dshort_min=Quotation(units=0, nano=0), short_enabled_flag=False, name='8x8 Inc', exchange='SPB', ipo_date=datetime.datetime(2018, 12, 7, 0, 0, tzinfo=datetime.timezone.utc), issue_size=100225912, country_of_risk='US', country_of_risk_name='Соединенные Штаты Америки', sector='it', issue_size_plan=200000000,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Share(figi='BBG000BCWWV0', ticker='CMCO', class_code='SPBXM', isin='US1993331057', lot=1, currency='usd', klong=Quotation(units=0, nano=0), kshort=Quotation(units=0, nano=0), dlong=Quotation(units=0, nano=0), dshort=Quotation(units=0, nano=0), dlong_min=Quotation(units=0, nano=0), dshort_min=Quotation(units=0, nano=0), short_enabled_flag=False, name='Columbus McKinnon Corp', exchange='SPB', ipo_date=datetime.datetime(1996, 2, 22, 0, 0, tzinfo=datetime.timezone.utc), issue_size=23354873, country_of_risk='US', country_of_risk_name='Соединенные Штаты Америки', sector='industrials', issue_size_plan=50000000,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Share(figi='BBG000BKJ092', ticker='GNTX', class_code='SPBXM', isin='US3719011096', lot=1, currency='usd', klong=Quotation(units=0, nano=0), kshort=Quotation(units=0, nano=0), dlong=Quotation(units=0, nano=0), dshort=Quotation(units=0, nano=0), dlong_min=Quotation(units=0, nano=0), dshort_min=Quotation(units=0, nano=0), short_enabled_flag=False, name='Gentex Corporation', exchange='SPB', ipo_date=datetime.datetime(1970, 1, 1, 0, 0, tzinfo=datetime.timezone.utc), issue_size=245779601, country_of_risk='US', country_of_risk_name='Соединенные Штаты Америки', sector='consumer', issue_size_plan=400000000, nominal=MoneyValue(currency='usd', units=0, nano=60000000),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Share(figi='BBG000C2L2L0', ticker='JLL', class_code='SPBXM', isin='US48020Q1076', lot=1, currency='usd', klong=Quotation(units=0, nano=0), kshort=Quotation(units=0, nano=0), dlong=Quotation(units=0, nano=0), dshort=Quotation(units=0, nano=0), dlong_min=Quotation(units=0, nano=0), dshort_min=Quotation(units=0, nano=0), short_enabled_flag=False, name='Jones Lang LaSalle Inc', exchange='SPB', ipo_date=datetime.datetime(1970, 1, 1, 0, 0, tzinfo=datetime.timezone.utc), issue_size=45366426, country_of_risk='US', country_of_risk_name='Соединенные Штаты Америки', sector='real_estate', issue_size_plan=100000000,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Share(figi='BBG000C8D8G9', ticker='BOH', class_code='SPBXM', isin='US0625401098', lot=1, currency='usd', klong=Quotation(units=0, nano=0), kshort=Quotation(units=0, nano=0), dlong=Quotation(units=0, nano=0), dshort=Quotation(units=0, nano=0), dlong_min=Quotation(units=0, nano=0), dshort_min=Quotation(units=0, nano=0), short_enabled_flag=False, name='Bank of Hawaii', exchange='SPB', ipo_date=datetime.datetime(1970, 1, 1, 0, 0, tzinfo=datetime.timezone.utc), issue_size=39954880, country_of_risk='US', country_of_risk_name='Соединенные Штаты Америки', sector='financial', issue_size_plan=500000000,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Share(figi='BBG000BKRHQ7', ticker='AJRD', class_code='SPBXM', isin='US0078001056', lot=1, currency='usd', klong=Quotation(units=0, nano=0), kshort=Quotation(units=0, nano=0), dlong=Quotation(units=0, nano=0), dshort=Quotation(units=0, nano=0), dlong_min=Quotation(units=0, nano=0), dshort_min=Quotation(units=0, nano=0), short_enabled_flag=False, name='Aerojet Rocketdyne Holdings In', exchange='SPB', ipo_date=datetime.datetime(1986, 11, 1, 0, 0, tzinfo=datetime.timezone.utc), issue_size=75100000, country_of_risk='US', country_of_risk_name='Соединенные Штаты Америки', sector='industrials', issue_size_plan=150000000, nominal=MoneyValue(currency='usd', units=0, nano=100000000),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Share(figi='BBG000L8CBX4', ticker='TDG', class_code='SPBXM', isin='US8936411003', lot=1, currency='usd', klong=Quotation(units=2, nano=0), kshort=Quotation(units=2, nano=0), dlong=Quotation(units=0, nano=307800000), dshort=Quotation(units=0, nano=364200000), dlong_min=Quotation(units=0, nano=168000000), dshort_min=Quotation(units=0, nano=168000000), short_enabled_flag=False, name='TransDigm', exchange='SPB', ipo_date=datetime.datetime(2006, 3, 15, 0, 0, tzinfo=datetime.timezone.utc), issue_size=55839100, country_of_risk='US', country_of_risk_name='Соединенные Штаты Америки', sector='industrials', issue_size_plan=224400000,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Share(figi='BBG00YB1ZD58', ticker='SOFI', class_code='SPBXM', isin='US83406F1021', lot=1, currency='usd', klong=Quotation(units=0, nano=0), kshort=Quotation(units=0, nano=0), dlong=Quotation(units=0, nano=0), dshort=Quotation(units=0, nano=0), dlong_min=Quotation(units=0, nano=0), dshort_min=Quotation(units=0, nano=0), short_enabled_flag=False, name='SoFi Technologies', exchange='SPB', ipo_date=datetime.datetime(1970, 1, 1, 0, 0, tzinfo=datetime.timezone.utc), issue_size=100000, country_of_risk='US', country_of_risk_name='Соединенные Штаты Америки', sector='financial', issue_size_plan=0,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Share(figi='BBG001PKMK06', ticker='PUBM', class_code='SPBXM', isin='US74467Q1031', lot=1, currency='usd', klong=Quotation(units=0, nano=0), kshort=Quotation(units=0, nano=0), dlong=Quotation(units=0, nano=0), dshort=Quotation(units=0, nano=0), dlong_min=Quotation(units=0, nano=0), dshort_min=Quotation(units=0, nano=0), short_enabled_flag=False, name='PubMatic', exchange='SPB', ipo_date=datetime.datetime(1970, 1, 1, 0, 0, tzinfo=datetime.timezone.utc), issue_size=8967003, country_of_risk='US', country_of_risk_name='Соединенные Штаты Америки', sector='it', issue_size_plan=1000000000,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Share(figi='BBG000C3NTN5', ticker='HOLX', class_code='SPBXM', isin='US4364401012', lot=1, currency='usd', klong=Quotation(units=0, nano=0), kshort=Quotation(units=0, nano=0), dlong=Quotation(units=0, nano=0), dshort=Quotation(units=0, nano=0), dlong_min=Quotation(units=0, nano=0), dshort_min=Quotation(units=0, nano=0), short_enabled_flag=False, name='Hologic', exchange='SPB', ipo_date=datetime.datetime(1990, 3, 1, 0, 0, tzinfo=datetime.timezone.utc), issue_size=273010940, country_of_risk='US', country_of_risk_name='Соединенные Штаты Америки', sector='health_care', issue_size_plan=750000000,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Share(figi='BBG000R33BD1', ticker='RETA', class_code='SPBXM', isin='US75615P1030', lot=1, currency='usd', klong=Quotation(units=0, nano=0), kshort=Quotation(units=0, nano=0), dlong=Quotation(units=0, nano=0), dshort=Quotation(units=0, nano=0), dlong_min=Quotation(units=0, nano=0), dshort_min=Quotation(units=0, nano=0), short_enabled_flag=False, name='Reata Pharmaceuticals Inc', exchange='SPB', ipo_date=datetime.datetime(1970, 1, 1, 0, 0, tzinfo=datetime.timezone.utc), issue_size=24765410, country_of_risk='US', country_of_risk_name='Соединенные Штаты Америки', sector='health_care', issue_size_plan=500000000,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Share(figi='BBG0067QVJ50', ticker='AXNX', class_code='SPBXM', isin='US05465P1012', lot=1, currency='usd', klong=Quotation(units=0, nano=0), kshort=Quotation(units=0, nano=0), dlong=Quotation(units=0, nano=0), dshort=Quotation(units=0, nano=0), dlong_min=Quotation(units=0, nano=0), dshort_min=Quotation(units=0, nano=0), short_enabled_flag=False, name='Axonics', exchange='SPB', ipo_date=datetime.datetime(1970, 1, 1, 0, 0, tzinfo=datetime.timezone.utc), issue_size=39809412, country_of_risk='US', country_of_risk_name='Соединенные Штаты Америки', sector='health_care', issue_size_plan=50000000,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Share(figi='BBG000BHG9K0', ticker='ACAD', class_code='SPBXM', isin='US0042251084', lot=1, currency='usd', klong=Quotation(units=2, nano=0), kshort=Quotation(units=2, nano=0), dlong=Quotation(units=0, nano=540300000), dshort=Quotation(units=0, nano=747700000), dlong_min=Quotation(units=0, nano=322000000), dshort_min=Quotation(units=0, nano=322000000), short_enabled_flag=True, name='ACADIA Pharmaceuticals Inc', exchange='SPB', ipo_date=datetime.datetime(2004, 5, 27, 0, 0, tzinfo=datetime.timezone.utc), issue_size=124205637, country_of_risk='US', country_of_risk_name='Соединенные Штаты Америки', sector='health_care', issue_size_plan=225000000,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Share(figi='BBG000HF28Q9', ticker='CUBE', class_code='SPBXM', isin='US2296631094', lot=1, currency='usd', klong=Quotation(units=0, nano=0), kshort=Quotation(units=0, nano=0), dlong=Quotation(units=0, nano=0), dshort=Quotation(units=0, nano=0), dlong_min=Quotation(units=0, nano=0), dshort_min=Quotation(units=0, nano=0), short_enabled_flag=False, name='CubeSmart REIT', exchange='SPB', ipo_date=datetime.datetime(1970, 1, 1, 0, 0, tzinfo=datetime.timezone.utc), issue_size=201770107, country_of_risk='US', country_of_risk_name='Соединенные Штаты Америки', sector='real_estate', issue_size_plan=400000000,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Share(figi='BBG000C23KJ3', ticker='AES', class_code='SPBXM', isin='US00130H1059', lot=1, currency='usd', klong=Quotation(units=0, nano=0), kshort=Quotation(units=0, nano=0), dlong=Quotation(units=0, nano=0), dshort=Quotation(units=0, nano=0), dlong_min=Quotation(units=0, nano=0), dshort_min=Quotation(units=0, nano=0), short_enabled_flag=False, name='The AES Corporation', exchange='SPB', ipo_date=datetime.datetime(1991, 6, 25, 0, 0, tzinfo=datetime.timezone.utc), issue_size=723269141, country_of_risk='US', country_of_risk_name='Соединенные Штаты Америки', sector='utilities', issue_size_plan=1200000000,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Share(figi='BBG000BJP882', ticker='FMC', class_code='SPBXM', isin='US3024913036', lot=1, currency='usd', klong=Quotation(units=2, nano=0), kshort=Quotation(units=2, nano=0), dlong=Quotation(units=0, nano=236100000), dshort=Quotation(units=0, nano=267900000), dlong_min=Quotation(units=0, nano=126000000), dshort_min=Quotation(units=0, nano=126000000), short_enabled_flag=False, name='FMC', exchange='SPB', ipo_date=datetime.datetime(1970, 1, 1, 0, 0, tzinfo=datetime.timezone.utc), issue_size=133838795, country_of_risk='US', country_of_risk_name='Соединенные Штаты Америки', sector='materials', issue_size_plan=260000000, nominal=MoneyValue(currency='usd', units=0, nano=100000000),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Share(figi='BBG000BNMHS4', ticker='MAN', class_code='SPBXM', isin='US56418H1005', lot=1, currency='usd', klong=Quotation(units=0, nano=0), kshort=Quotation(units=0, nano=0), dlong=Quotation(units=0, nano=0), dshort=Quotation(units=0, nano=0), dlong_min=Quotation(units=0, nano=0), dshort_min=Quotation(units=0, nano=0), short_enabled_flag=False, name='ManpowerGroup Inc', exchange='SPB', ipo_date=datetime.datetime(1970, 1, 1, 0, 0, tzinfo=datetime.timezone.utc), issue_size=59820998, country_of_risk='US', country_of_risk_name='Соединенные Штаты Америки', sector='industrials', issue_size_plan=125000000,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Share(figi='BBG000C46HM9', ticker='M', class_code='SPBXM', isin='US55616P1049', lot=1, currency='usd', klong=Quotation(units=2, nano=0), kshort=Quotation(units=2, nano=0), dlong=Quotation(units=0, nano=284300000), dshort=Quotation(units=0, nano=937700000), dlong_min=Quotation(units=0, nano=154000000), dshort_min=Quotation(units=0, nano=392000000), short_enabled_flag=True, name="Macy's", exchange='SPB', ipo_date=datetime.datetime(1992, 5, 2, 0, 0, tzinfo=datetime.timezone.utc), issue_size=309704845, country_of_risk='US', country_of_risk_name='Соединенные Штаты Америки', sector='consumer',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Share(figi='BBG000D9DMK0', ticker='LH', class_code='SPBXM', isin='US50540R4092',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name='LabCorp', exchange='SPB', ipo_date=datetime.datetime(1970, 1, 1, 0, 0, tzinfo=datetime.timezone.utc), issue_size=102300000, country_of_risk='US', country_of_risk_name='Соединенные Штаты Америки', sector='health_care', issue_size_plan=265000000, nominal=MoneyValue(currency='usd', units=0, nano=100000000),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Share(figi='BBG000BDD940', ticker='WAB', class_code='SPBXM', isin='US9297401088', lot=1, currency='usd', klong=Quotation(units=2, nano=0), kshort=Quotation(units=2, nano=0), dlong=Quotation(units=0, nano=254400000), dshort=Quotation(units=0, nano=291600000), dlong_min=Quotation(units=0, nano=136500000), dshort_min=Quotation(units=0, nano=136500000), short_enabled_flag=False, name='Wabtec Corp.', exchange='SPB', ipo_date=datetime.datetime(1995, 6, 15, 0, 0, tzinfo=datetime.timezone.utc), issue_size=96614946, country_of_risk='US', country_of_risk_name='Соединенные Штаты Америки', sector='industrials', issue_size_plan=200000000,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Share(figi='BBG000QXWHD1', ticker='BIDU', class_code='SPBXM', isin='US0567521085', lot=1, currency='usd', klong=Quotation(units=2, nano=0), kshort=Quotation(units=2, nano=0), dlong=Quotation(units=0, nano=319400000), dshort=Quotation(units=0, nano=430400000), dlong_min=Quotation(units=0, nano=175000000), dshort_min=Quotation(units=0, nano=196000000), short_enabled_flag=True, name='Baidu', exchange='SPB_MORNING_WEEKEND', ipo_date=datetime.datetime(1970, 1, 1, 0, 0, tzinfo=datetime.timezone.utc), issue_size=278071135, country_of_risk='CN', country_of_risk_name='Китайская Народная Республика', sector='telecom', issue_size_plan=0, nominal=MoneyValue(currency='usd', units=8, nano=0), trading_status=&lt;SecurityTradingStatus.SECURITY_TRADING_STATUS_NORMAL_TRADING: 5&gt;, otc_flag=False, buy_available_flag=True, sell_available_flag=True, div_yield_flag=False, share_type=&lt;ShareType.SHARE_TYPE_ADR: 3&gt;, min_price_increment=Quotation(units=0, nano=10000000), api_trade_available_flag=True, uid='', real_exchange=&lt;RealExchange.REAL_EXCHANGE_RTS: 2&gt;), Share(figi='BBG000LW3NX5', ticker='DPW@DE', class_code='SPBDE', isin='DE0005552004', lot=1, currency='eur', klong=Quotation(units=0, nano=0), kshort=Quotation(units=0, nano=0), dlong=Quotation(units=0, nano=0), dshort=Quotation(units=0, nano=0), dlong_min=Quotation(units=0, nano=0), dshort_min=Quotation(units=0, nano=0), short_enabled_flag=False, name='Deutsche Post AG', exchange='SPB_DE', ipo_date=datetime.datetime(1970, 1, 1, 0, 0, tzinfo=datetime.timezone.utc), issue_size=1234086651, country_of_risk='DE', country_of_risk_name='Федеративная Республика Германия', sector='industrials', issue_size_plan=0, nominal=MoneyValue(currency='eur', units=0, nano=0), trading_status=&lt;SecurityTradingStatus.SECURITY_TRADING_STATUS_NOT_AVAILABLE_FOR_TRADING: 1&gt;,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Share(figi='BBG000BDXCJ5', ticker='CNC', class_code='SPBXM', isin='US15135B1017', lot=1, currency='usd', klong=Quotation(units=2, nano=0), kshort=Quotation(units=2, nano=0), dlong=Quotation(units=0, nano=296100000), dshort=Quotation(units=0, nano=347900000), dlong_min=Quotation(units=0, nano=161000000), dshort_min=Quotation(units=0, nano=161000000), short_enabled_flag=True, name='Centene Corporation', exchange='SPB', ipo_date=datetime.datetime(2001, 12, 13, 0, 0, tzinfo=datetime.timezone.utc), issue_size=172566531, country_of_risk='US', country_of_risk_name='Соединенные Штаты Америки', sector='health_care', issue_size_plan=400000000,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Share(figi='BBG005F1DK91', ticker='GTHX', class_code='SPBXM', isin='US3621LQ1099', lot=1, currency='usd', klong=Quotation(units=2, nano=0), kshort=Quotation(units=2, nano=0), dlong=Quotation(units=0, nano=663600000), dshort=Quotation(units=1, nano=16400000), dlong_min=Quotation(units=0, nano=420000000), dshort_min=Quotation(units=0, nano=420000000), short_enabled_flag=True, name='G1 Therapeutics Inc', exchange='SPB', ipo_date=datetime.datetime(2014, 12, 12, 0, 0, tzinfo=datetime.timezone.utc), issue_size=42348337, country_of_risk='US', country_of_risk_name='Соединенные Штаты Америки', sector='health_care', issue_size_plan=120000000,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Share(figi='BBG000FJ0RK9', ticker='LPL', class_code='SPBXM', isin='US50186V1026', lot=1, currency='usd', klong=Quotation(units=2, nano=0), kshort=Quotation(units=2, nano=0), dlong=Quotation(units=0, nano=375900000), dshort=Quotation(units=0, nano=464100000), dlong_min=Quotation(units=0, nano=210000000), dshort_min=Quotation(units=0, nano=210000000), short_enabled_flag=True, name='LG Display', exchange='SPB', ipo_date=datetime.datetime(2004, 7, 22, 0, 0, tzinfo=datetime.timezone.utc), issue_size=715631400, country_of_risk='KR', country_of_risk_name='Республика Корея', sector='it', issue_size_plan=0, nominal=MoneyValue(currency='usd', units=0, nano=500000000), trading_status=&lt;SecurityTradingStatus.SECURITY_TRADING_STATUS_NORMAL_TRADING: 5&gt;,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Share(figi='BBG00MMM95S7', ticker='SI', class_code='SPBXM', isin='US82837P4081', lot=1, currency='usd', klong=Quotation(units=0, nano=0), kshort=Quotation(units=0, nano=0), dlong=Quotation(units=0, nano=0), dshort=Quotation(units=0, nano=0), dlong_min=Quotation(units=0, nano=0), dshort_min=Quotation(units=0, nano=0), short_enabled_flag=False, name='Silvergate Capital Corp.', exchange='SPB', ipo_date=datetime.datetime(1970, 1, 1, 0, 0, tzinfo=datetime.timezone.utc), issue_size=18612475, country_of_risk='US', country_of_risk_name='Соединенные Штаты Америки', sector='financial', issue_size_plan=125000000,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Share(figi='BBG000BLRT07', ticker='IDXX', class_code='SPBXM', isin='US45168D1046', lot=1, currency='usd', klong=Quotation(units=2, nano=0), kshort=Quotation(units=2, nano=0), dlong=Quotation(units=0, nano=205200000), dshort=Quotation(units=0, nano=221000000), dlong_min=Quotation(units=0, nano=108500000), dshort_min=Quotation(units=0, nano=105000000), short_enabled_flag=True, name='IDEXX', exchange='SPB', ipo_date=datetime.datetime(1991, 6, 21, 0, 0, tzinfo=datetime.timezone.utc), issue_size=89658209, country_of_risk='US', country_of_risk_name='Соединенные Штаты Америки', sector='health_care', issue_size_plan=120000000, nominal=MoneyValue(currency='usd', units=0, nano=100000000),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Share(figi='BBG0145KL747', ticker='FCFS', class_code='SPBXM', isin='US33768G1076', lot=1, currency='usd', klong=Quotation(units=0, nano=0), kshort=Quotation(units=0, nano=0), dlong=Quotation(units=0, nano=0), dshort=Quotation(units=0, nano=0), dlong_min=Quotation(units=0, nano=0), dshort_min=Quotation(units=0, nano=0), short_enabled_flag=False, name='FirstCash', exchange='SPB', ipo_date=datetime.datetime(1970, 1, 1, 0, 0, tzinfo=datetime.timezone.utc), issue_size=40433427, country_of_risk='US', country_of_risk_name='Соединенные Штаты Америки', sector='financial',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Share(figi='BBG000D0SMY8', ticker='CCOI', class_code='SPBXM', isin='US19239V3024', lot=1, currency='usd', klong=Quotation(units=0, nano=0), kshort=Quotation(units=0, nano=0), dlong=Quotation(units=0, nano=0), dshort=Quotation(units=0, nano=0), dlong_min=Quotation(units=0, nano=0), dshort_min=Quotation(units=0, nano=0), short_enabled_flag=False, name='Cogent Communications', exchange='SPB', ipo_date=datetime.datetime(1970, 1, 1, 0, 0, tzinfo=datetime.timezone.utc), issue_size=47150133, country_of_risk='US', country_of_risk_name='Соединенные Штаты Америки', sector='telecom', issue_size_plan=75000000,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Share(figi='BBG000DY6735', ticker='WW', class_code='SPBXM', isin='US98262P1012', lot=1, currency='usd', klong=Quotation(units=0, nano=0), kshort=Quotation(units=0, nano=0), dlong=Quotation(units=0, nano=0), dshort=Quotation(units=0, nano=0), dlong_min=Quotation(units=0, nano=0), dshort_min=Quotation(units=0, nano=0), short_enabled_flag=False, name='WW International, Inc.', exchange='SPB', ipo_date=datetime.datetime(1970, 1, 1, 0, 0, tzinfo=datetime.timezone.utc), issue_size=68093574, country_of_risk='US', country_of_risk_name='Соединенные Штаты Америки', sector='consumer', issue_size_plan=1000000000, nominal=MoneyValue(currency='usd', units=0, nano=0),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Share(figi='BBG000DSZTN6', ticker='CCJ', class_code='SPBXM', isin='CA13321L1085', lot=1, currency='usd', klong=Quotation(units=0, nano=0), kshort=Quotation(units=0, nano=0), dlong=Quotation(units=0, nano=0), dshort=Quotation(units=0, nano=0), dlong_min=Quotation(units=0, nano=0), dshort_min=Quotation(units=0, nano=0), short_enabled_flag=False, name='Cameco Corporation', exchange='SPB', ipo_date=datetime.datetime(1970, 1, 1, 0, 0, tzinfo=datetime.timezone.utc), issue_size=395477230, country_of_risk='CA', country_of_risk_name='', sector='energy', issue_size_plan=0, nominal=MoneyValue(currency='cad',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Share(figi='BBG0029SNR63', ticker='CPRI', class_code='SPBXM', isin='VGG1890L1076', lot=1, currency='usd', klong=Quotation(units=2, nano=0), kshort=Quotation(units=2, nano=0), dlong=Quotation(units=0, nano=330900000), dshort=Quotation(units=0, nano=430400000), dlong_min=Quotation(units=0, nano=182000000), dshort_min=Quotation(units=0, nano=196000000), short_enabled_flag=True, name='Capri Holdings Limited', exchange='SPB', ipo_date=datetime.datetime(2011, 12, 15, 0, 0, tzinfo=datetime.timezone.utc), issue_size=150232617, country_of_risk='GB', country_of_risk_name='Соединенное Королевство Великобритании и Северной Ирландии', sector='consumer', issue_size_plan=650000000, nominal=MoneyValue(currency='usd', units=0, nano=0),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Share(figi='BBG001J2QYS9', ticker='CARA', class_code='SPBXM', isin='US1407551092', lot=1, currency='usd', klong=Quotation(units=2, nano=0), kshort=Quotation(units=2, nano=0), dlong=Quotation(units=0, nano=595500000), dshort=Quotation(units=0, nano=860500000), dlong_min=Quotation(units=0, nano=364000000), dshort_min=Quotation(units=0, nano=364000000), short_enabled_flag=False, name='Cara Therapeutics Inc', exchange='SPB', ipo_date=datetime.datetime(2012, 5, 1, 0, 0, tzinfo=datetime.timezone.utc), issue_size=32699943, country_of_risk='US', country_of_risk_name='Соединенные Штаты Америки', sector='health_care', issue_size_plan=100000000,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Share(figi='BBG000KGYRF8', ticker='OGZD@GS', class_code='SPBXM', isin='US3682872078', lot=1, currency='usd', klong=Quotation(units=0, nano=0), kshort=Quotation(units=0, nano=0), dlong=Quotation(units=0, nano=0), dshort=Quotation(units=0, nano=0), dlong_min=Quotation(units=0, nano=0), dshort_min=Quotation(units=0, nano=0), short_enabled_flag=False, name='Gazprom PJSC', exchange='LSE', ipo_date=datetime.datetime(1970, 1, 1, 0, 0, tzinfo=datetime.timezone.utc), issue_size=11836756450, country_of_risk='RU', country_of_risk_name='Российская Федерация', sector='energy', issue_size_plan=0, nominal=MoneyValue(currency='usd', units=2, nano=0), trading_status=&lt;SecurityTradingStatus.SECURITY_TRADING_STATUS_NOT_AVAILABLE_FOR_TRADING: 1&gt;,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Share(figi='BBG001ZZPQJ6', ticker='ROKU', class_code='SPBXM', isin='US77543R1023', lot=1, currency='usd', klong=Quotation(units=2, nano=0), kshort=Quotation(units=2, nano=0), dlong=Quotation(units=0, nano=663600000), dshort=Quotation(units=1, nano=16400000), dlong_min=Quotation(units=0, nano=420000000), dshort_min=Quotation(units=0, nano=420000000), short_enabled_flag=True, name='Roku Inc', exchange='SPB_MORNING', ipo_date=datetime.datetime(1970, 1, 1, 0, 0, tzinfo=datetime.timezone.utc), issue_size=15668000, country_of_risk='US', country_of_risk_name='Соединенные Штаты Америки', sector='telecom', issue_size_plan=1000000000,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Share(figi='BBG000BQLTW7', ticker='ORCL', class_code='SPBXM', isin='US68389X1054', lot=1, currency='usd', klong=Quotation(units=2, nano=0), kshort=Quotation(units=2, nano=0), dlong=Quotation(units=0, nano=205200000), dshort=Quotation(units=0, nano=200000000), dlong_min=Quotation(units=0, nano=108500000), dshort_min=Quotation(units=0, nano=95400000), short_enabled_flag=True, name='Oracle', exchange='SPB', ipo_date=datetime.datetime(1986, 3, 12, 0, 0, tzinfo=datetime.timezone.utc), issue_size=2738179000, country_of_risk='US', country_of_risk_name='Соединенные Штаты Америки', sector='it', issue_size_plan=5060516000,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Share(figi='BBG000HL7499', ticker='WOR', class_code='SPBXM', isin='US9818111026', lot=1, currency='usd', klong=Quotation(units=0, nano=0), kshort=Quotation(units=0, nano=0), dlong=Quotation(units=0, nano=0), dshort=Quotation(units=0, nano=0), dlong_min=Quotation(units=0, nano=0), dshort_min=Quotation(units=0, nano=0), short_enabled_flag=False, name='Worthington Industries Inc', exchange='SPB', ipo_date=datetime.datetime(1968, 10, 29, 0, 0, tzinfo=datetime.timezone.utc), issue_size=57312254, country_of_risk='US', country_of_risk_name='Соединенные Штаты Америки', sector='industrials', issue_size_plan=0,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Share(figi='BBG000PCQQL6', ticker='QRTEA', class_code='SPBXM', isin='US74915M1009', lot=1, currency='usd', klong=Quotation(units=0, nano=0), kshort=Quotation(units=0, nano=0), dlong=Quotation(units=0, nano=0), dshort=Quotation(units=0, nano=0), dlong_min=Quotation(units=0, nano=0), dshort_min=Quotation(units=0, nano=0), short_enabled_flag=False, name='Qurate Retail Inc', exchange='SPB', ipo_date=datetime.datetime(1970, 1, 1, 0, 0, tzinfo=datetime.timezone.utc), issue_size=400279393, country_of_risk='US', country_of_risk_name='Соединенные Штаты Америки', sector='consumer', issue_size_plan=4000000000,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Share(figi='BBG002YSC5M7', ticker='FVRR', class_code='SPBXM', isin='IL0011582033', lot=1, currency='usd', klong=Quotation(units=0, nano=0), kshort=Quotation(units=0, nano=0), dlong=Quotation(units=0, nano=0), dshort=Quotation(units=0, nano=0), dlong_min=Quotation(units=0, nano=0), dshort_min=Quotation(units=0, nano=0), short_enabled_flag=False, name='Fiverr International', exchange='SPB', ipo_date=datetime.datetime(1970, 1, 1, 0, 0, tzinfo=datetime.timezone.utc), issue_size=31390135, country_of_risk='IL', country_of_risk_name='Государство Израиль', sector='consumer', issue_size_plan=0, nominal=MoneyValue(currency='ils', units=0, nano=0),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Share(figi='BBG00R4Z2NT4', ticker='VEON-RX', class_code='TQBR', isin='BMG9349W1038', lot=10, currency='rub', klong=Quotation(units=0, nano=0), kshort=Quotation(units=0, nano=0), dlong=Quotation(units=0, nano=0), dshort=Quotation(units=0, nano=0), dlong_min=Quotation(units=0, nano=0), dshort_min=Quotation(units=0, nano=0), short_enabled_flag=False, name='VEON', exchange='MOEX', ipo_date=datetime.datetime(1970, 1, 1, 0, 0, tzinfo=datetime.timezone.utc), issue_size=1756731135, country_of_risk='RU', country_of_risk_name='Российская Федерация', sector='telecom', issue_size_plan=0, nominal=MoneyValue(currency='usd', units=0, nano=1000000), trading_status=&lt;SecurityTradingStatus.SECURITY_TRADING_STATUS_BREAK_IN_TRADING: 4&gt;, otc_flag=False, buy_available_flag=True, sell_available_flag=True, div_yield_flag=True, share_type=&lt;ShareType.SHARE_TYPE_COMMON: 1&gt;, min_price_increment=Quotation(units=0, nano=50000000), api_trade_available_flag=True, uid='', real_exchange=&lt;RealExchange.REAL_EXCHANGE_MOEX: 1&gt;), Share(figi='BBG000BB6M98', ticker='FE', class_code='SPBXM', isin='US3379321074', lot=1, currency='usd', klong=Quotation(units=0, nano=0), kshort=Quotation(units=0, nano=0), dlong=Quotation(units=0, nano=0), dshort=Quotation(units=0, nano=0), dlong_min=Quotation(units=0, nano=0), dshort_min=Quotation(units=0, nano=0), short_enabled_flag=False, name='FirstEnergy', exchange='SPB', ipo_date=datetime.datetime(1970, 1, 1, 0, 0, tzinfo=datetime.timezone.utc), issue_size=422025870, country_of_risk='US', country_of_risk_name='Соединенные Штаты Америки', sector='utilities', issue_size_plan=0, nominal=MoneyValue(currency='usd', units=0, nano=100000000),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Share(figi='BBG0078Y1D92', ticker='SYNH', class_code='SPBXM', isin='US87166B1026', lot=1, currency='usd', klong=Quotation(units=0, nano=0), kshort=Quotation(units=0, nano=0), dlong=Quotation(units=0, nano=0), dshort=Quotation(units=0, nano=0), dlong_min=Quotation(units=0, nano=0), dshort_min=Quotation(units=0, nano=0), short_enabled_flag=False, name='Syneos Health Inc', exchange='SPB', ipo_date=datetime.datetime(2014, 11, 7, 0, 0, tzinfo=datetime.timezone.utc), issue_size=79470000, country_of_risk='US', country_of_risk_name='Соединенные Штаты Америки', sector='health_care', issue_size_plan=0,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Share(figi='BBG000PRJ2Z9', ticker='SPR', class_code='SPBXM', isin='US8485741099', lot=1, currency='usd', klong=Quotation(units=2, nano=0), kshort=Quotation(units=2, nano=0), dlong=Quotation(units=0, nano=330900000), dshort=Quotation(units=0, nano=430400000), dlong_min=Quotation(units=0, nano=182000000), dshort_min=Quotation(units=0, nano=196000000), short_enabled_flag=True, name='Spirit AeroSystems Holdings', exchange='SPB', ipo_date=datetime.datetime(2006, 11, 21, 0, 0, tzinfo=datetime.timezone.utc), issue_size=115624845, country_of_risk='US', country_of_risk_name='Соединенные Штаты Америки', sector='industrials', issue_size_plan=200000000,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Share(figi='BBG000BCPB71', ticker='AVT', class_code='SPBXM', isin='US0538071038', lot=1, currency='usd', klong=Quotation(units=0, nano=0), kshort=Quotation(units=0, nano=0), dlong=Quotation(units=0, nano=0), dshort=Quotation(units=0, nano=0), dlong_min=Quotation(units=0, nano=0), dshort_min=Quotation(units=0, nano=0), short_enabled_flag=False, name='Avnet', exchange='SPB', ipo_date=datetime.datetime(1970, 1, 1, 0, 0, tzinfo=datetime.timezone.utc), issue_size=99835238, country_of_risk='US', country_of_risk_name='Соединенные Штаты Америки', sector='it', issue_size_plan=300000000,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Share(figi='BBG000R7XX87', ticker='PODD', class_code='SPBXM', isin='US45784P1012', lot=1, currency='usd', klong=Quotation(units=0, nano=0), kshort=Quotation(units=0, nano=0), dlong=Quotation(units=0, nano=0), dshort=Quotation(units=0, nano=0), dlong_min=Quotation(units=0, nano=0), dshort_min=Quotation(units=0, nano=0), short_enabled_flag=False, name='Insulet Corp', exchange='SPB', ipo_date=datetime.datetime(2007, 5, 15, 0, 0, tzinfo=datetime.timezone.utc), issue_size=59675242, country_of_risk='US', country_of_risk_name='Соединенные Штаты Америки', sector='health_care', issue_size_plan=100000000,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Share(figi='BBG000SK7JS5', ticker='LNZL', class_code='TQBR', isin='RU000A0JP1N2', lot=1, currency='rub', klong=Quotation(units=2, nano=0), kshort=Quotation(units=2, nano=0), dlong=Quotation(units=0, nano=448200000), dshort=Quotation(units=0, nano=847900000), dlong_min=Quotation(units=0, nano=257200000), dshort_min=Quotation(units=0, nano=359400000), short_enabled_flag=False, name='Лензолото', exchange='MOEX', ipo_date=datetime.datetime(2000, 6, 15, 0, 0, tzinfo=datetime.timezone.utc), issue_size=1140300, country_of_risk='RU', country_of_risk_name='Российская Федерация', sector='materials', issue_size_plan=1140300, nominal=MoneyValue(currency='rub', units=1, nano=0), trading_status=&lt;SecurityTradingStatus.SECURITY_TRADING_STATUS_BREAK_IN_TRADING: 4&gt;, otc_flag=False, buy_available_flag=True, sell_available_flag=True, div_yield_flag=True, share_type=&lt;ShareType.SHARE_TYPE_COMMON: 1&gt;, min_price_increment=Quotation(units=10, nano=0), api_trade_available_flag=True, uid='', real_exchange=&lt;RealExchange.REAL_EXCHANGE_MOEX: 1&gt;), Share(figi='BBG000CZWZ05', ticker='BMRN', class_code='SPBXM', isin='US09061G1013', lot=1, currency='usd', klong=Quotation(units=2, nano=0), kshort=Quotation(units=2, nano=0), dlong=Quotation(units=0, nano=307800000), dshort=Quotation(units=0, nano=364200000), dlong_min=Quotation(units=0, nano=168000000), dshort_min=Quotation(units=0, nano=168000000), short_enabled_flag=False, name='BioMarin Pharmaceutical Inc', exchange='SPB', ipo_date=datetime.datetime(1970, 1, 1, 0, 0, tzinfo=datetime.timezone.utc), issue_size=171987437, country_of_risk='US', country_of_risk_name='Соединенные Штаты Америки', sector='health_care', issue_size_plan=250000000,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Share(figi='BBG000BHTPZ4', ticker='SCSC', class_code='SPBXM', isin='US8060371072', lot=1, currency='usd', klong=Quotation(units=0, nano=0), kshort=Quotation(units=0, nano=0), dlong=Quotation(units=0, nano=0), dshort=Quotation(units=0, nano=0), dlong_min=Quotation(units=0, nano=0), dshort_min=Quotation(units=0, nano=0), short_enabled_flag=False, name='ScanSource Inc', exchange='SPB', ipo_date=datetime.datetime(1994, 3, 18, 0, 0, tzinfo=datetime.timezone.utc), issue_size=25705842, country_of_risk='US', country_of_risk_name='Соединенные Штаты Америки', sector='it', issue_size_plan=45000000, nominal=MoneyValue(currency='usd', units=0, nano=0),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Share(figi='BBG000BR37X2', ticker='PGR', class_code='SPBXM', isin='US7433151039',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name='Progressive', exchange='SPB', ipo_date=datetime.datetime(1971, 4, 1, 0, 0, tzinfo=datetime.timezone.utc), issue_size=582275989, country_of_risk='US', country_of_risk_name='Соединенные Штаты Америки', sector='financial', issue_size_plan=900000000,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Share(figi='BBG001D8R5D0', ticker='XYL', class_code='SPBXM', isin='US98419M1009', lot=1, currency='usd', klong=Quotation(units=0, nano=0), kshort=Quotation(units=0, nano=0), dlong=Quotation(units=0, nano=0), dshort=Quotation(units=0, nano=0), dlong_min=Quotation(units=0, nano=0), dshort_min=Quotation(units=0, nano=0), short_enabled_flag=False, name='Xylem', exchange='SPB', ipo_date=datetime.datetime(1970, 1, 1, 0, 0, tzinfo=datetime.timezone.utc), issue_size=179366169, country_of_risk='US', country_of_risk_name='Соединенные Штаты Америки', sector='industrials', issue_size_plan=750000000,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Share(figi='BBG000BHQJX3', ticker='RCII', class_code='SPBXM', isin='US76009N1000', lot=1, currency='usd', klong=Quotation(units=0, nano=0), kshort=Quotation(units=0, nano=0), dlong=Quotation(units=0, nano=0), dshort=Quotation(units=0, nano=0), dlong_min=Quotation(units=0, nano=0), dshort_min=Quotation(units=0, nano=0), short_enabled_flag=False, name='Rent-A-Center', exchange='SPB', ipo_date=datetime.datetime(1970, 1, 1, 0, 0, tzinfo=datetime.timezone.utc), issue_size=53414526, country_of_risk='US', country_of_risk_name='Соединенные Штаты Америки', sector='consumer', issue_size_plan=250000000,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Share(figi='BBG000PTSB12', ticker='CCXI', class_code='SPBXM', isin='US16383L1061', lot=1, currency='usd', klong=Quotation(units=2, nano=0), kshort=Quotation(units=2, nano=0), dlong=Quotation(units=0, nano=577500000), dshort=Quotation(units=0, nano=674400000), dlong_min=Quotation(units=0, nano=350000000), dshort_min=Quotation(units=0, nano=294000000), short_enabled_flag=False, name='ChemoCentryx, Inc', exchange='SPB', ipo_date=datetime.datetime(1970, 1, 1, 0, 0, tzinfo=datetime.timezone.utc), issue_size=61854015, country_of_risk='US', country_of_risk_name='Соединенные Штаты Америки', sector='health_care', issue_size_plan=200000000,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Share(figi='BBG00R2JZG39', ticker='OI', class_code='SPBXM', isin='US67098H1041', lot=1, currency='usd', klong=Quotation(units=0, nano=0), kshort=Quotation(units=0, nano=0), dlong=Quotation(units=0, nano=0), dshort=Quotation(units=0, nano=0), dlong_min=Quotation(units=0, nano=0), dshort_min=Quotation(units=0, nano=0), short_enabled_flag=False, name='O-I Glass', exchange='SPB', ipo_date=datetime.datetime(1970, 1, 1, 0, 0, tzinfo=datetime.timezone.utc), issue_size=215083000, country_of_risk='US', country_of_risk_name='Соединенные Штаты Америки', sector='materials', issue_size_plan=250000000,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Share(figi='BBG000C2V3D6', ticker='A', class_code='SPBXM', isin='US00846U1016',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name='Agilent Technologies', exchange='SPB', ipo_date=datetime.datetime(1999, 11, 17, 0, 0, tzinfo=datetime.timezone.utc), issue_size=333260908, country_of_risk='US', country_of_risk_name='Соединенные Штаты Америки', sector='health_care',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Share(figi='BBG000BHJWG1', ticker='AXON', class_code='SPBXM', isin='US05464C1018', lot=1, currency='usd', klong=Quotation(units=0, nano=0), kshort=Quotation(units=0, nano=0), dlong=Quotation(units=0, nano=0), dshort=Quotation(units=0, nano=0), dlong_min=Quotation(units=0, nano=0), dshort_min=Quotation(units=0, nano=0), short_enabled_flag=False, name='Axon Enterprise Inc', exchange='SPB', ipo_date=datetime.datetime(1970, 1, 1, 0, 0, tzinfo=datetime.timezone.utc), issue_size=53322608, country_of_risk='US', country_of_risk_name='Соединенные Штаты Америки', sector='industrials', issue_size_plan=200000000, nominal=MoneyValue(currency='usd', units=0, nano=10000),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Share(figi='BBG000BBCDZ2', ticker='ROK', class_code='SPBXM', isin='US7739031091',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name='Rockwell Automation', exchange='SPB', ipo_date=datetime.datetime(2002, 2, 25, 0, 0, tzinfo=datetime.timezone.utc), issue_size=118362039, country_of_risk='US', country_of_risk_name='Соединенные Штаты Америки', sector='industrials', issue_size_plan=0,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Share(figi='BBG00PZ78ZM0', ticker='LSPD', class_code='SPBXM', isin='CA53229C1077', lot=1, currency='usd', klong=Quotation(units=0, nano=0), kshort=Quotation(units=0, nano=0), dlong=Quotation(units=0, nano=0), dshort=Quotation(units=0, nano=0), dlong_min=Quotation(units=0, nano=0), dshort_min=Quotation(units=0, nano=0), short_enabled_flag=False, name='Lightspeed Commerce', exchange='SPB', ipo_date=datetime.datetime(1970, 1, 1, 0, 0, tzinfo=datetime.timezone.utc), issue_size=131278443, country_of_risk='CA', country_of_risk_name='', sector='it', issue_size_plan=0, nominal=MoneyValue(currency='cad', units=0, nano=0),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Share(figi='BBG000GJS7C1', ticker='NBIX', class_code='SPBXM', isin='US64125C1099', lot=1, currency='usd', klong=Quotation(units=0, nano=0), kshort=Quotation(units=0, nano=0), dlong=Quotation(units=0, nano=0), dshort=Quotation(units=0, nano=0), dlong_min=Quotation(units=0, nano=0), dshort_min=Quotation(units=0, nano=0), short_enabled_flag=False, name='Neurocrine Biosciences Inc', exchange='SPB', ipo_date=datetime.datetime(1970, 1, 1, 0, 0, tzinfo=datetime.timezone.utc), issue_size=87114340, country_of_risk='US', country_of_risk_name='Соединенные Штаты Америки', sector='health_care', issue_size_plan=220000000,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Share(figi='BBG000BBXB74', ticker='BMW@DE', class_code='SPBDE', isin='DE0005190003', lot=1, currency='eur', klong=Quotation(units=0, nano=0), kshort=Quotation(units=0, nano=0), dlong=Quotation(units=0, nano=0), dshort=Quotation(units=0, nano=0), dlong_min=Quotation(units=0, nano=0), dshort_min=Quotation(units=0, nano=0), short_enabled_flag=False, name='Bayerische Motoren Werke AG', exchange='SPB_DE', ipo_date=datetime.datetime(1970, 1, 1, 0, 0, tzinfo=datetime.timezone.utc), issue_size=601995196, country_of_risk='DE', country_of_risk_name='Федеративная Республика Германия', sector='consumer', issue_size_plan=0, nominal=MoneyValue(currency='eur', units=1, nano=0), trading_status=&lt;SecurityTradingStatus.SECURITY_TRADING_STATUS_NOT_AVAILABLE_FOR_TRADING: 1&gt;,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Share(figi='BBG000BMGPW0', ticker='JJSF', class_code='SPBXM', isin='US4660321096', lot=1, currency='usd', klong=Quotation(units=0, nano=0), kshort=Quotation(units=0, nano=0), dlong=Quotation(units=0, nano=0), dshort=Quotation(units=0, nano=0), dlong_min=Quotation(units=0, nano=0), dshort_min=Quotation(units=0, nano=0), short_enabled_flag=False, name='J&amp;J Snack Foods Corp', exchange='SPB', ipo_date=datetime.datetime(1970, 1, 1, 0, 0, tzinfo=datetime.timezone.utc), issue_size=18678473, country_of_risk='US', country_of_risk_name='Соединенные Штаты Америки', sector='consumer', issue_size_plan=50000000,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Share(figi='BBG000DYGNW7', ticker='MCK', class_code='SPBXM', isin='US58155Q1031', lot=1, currency='usd', klong=Quotation(units=0, nano=0), kshort=Quotation(units=0, nano=0), dlong=Quotation(units=0, nano=0), dshort=Quotation(units=0, nano=0), dlong_min=Quotation(units=0, nano=0), dshort_min=Quotation(units=0, nano=0), short_enabled_flag=False, name='McKesson', exchange='SPB', ipo_date=datetime.datetime(1928, 11, 16, 0, 0, tzinfo=datetime.timezone.utc), issue_size=232844521, country_of_risk='US', country_of_risk_name='Соединенные Штаты Америки', sector='health_care', issue_size_plan=800000000,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Share(figi='BBG000H01H92', ticker='AMCX', class_code='SPBXM', isin='US00164V1035', lot=1, currency='usd', klong=Quotation(units=0, nano=0), kshort=Quotation(units=0, nano=0), dlong=Quotation(units=0, nano=0), dshort=Quotation(units=0, nano=0), dlong_min=Quotation(units=0, nano=0), dshort_min=Quotation(units=0, nano=0), short_enabled_flag=False, name='AMC Networks Inc', exchange='SPB', ipo_date=datetime.datetime(1970, 1, 1, 0, 0, tzinfo=datetime.timezone.utc), issue_size=60877998, country_of_risk='US', country_of_risk_name='Соединенные Штаты Америки', sector='telecom', issue_size_plan=360000000,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Share(figi='BBG001MFW6D6', ticker='CHEF', class_code='SPBXM', isin='US1630861011', lot=1, currency='usd', klong=Quotation(units=2, nano=0), kshort=Quotation(units=2, nano=0), dlong=Quotation(units=0, nano=307800000), dshort=Quotation(units=0, nano=567500000), dlong_min=Quotation(units=0, nano=168000000), dshort_min=Quotation(units=0, nano=252000000), short_enabled_flag=True, name="Chefs' Warehouse Inc", exchange='SPB', ipo_date=datetime.datetime(2015, 6, 26, 0, 0, tzinfo=datetime.timezone.utc), issue_size=30333387, country_of_risk='US', country_of_risk_name='Соединенные Штаты Америки', sector='consumer', issue_size_plan=100000000,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Share(figi='BBG0027Z6X10', ticker='SRC', class_code='SPBXM', isin='US84860W3007', lot=1, currency='usd', klong=Quotation(units=0, nano=0), kshort=Quotation(units=0, nano=0), dlong=Quotation(units=0, nano=0), dshort=Quotation(units=0, nano=0), dlong_min=Quotation(units=0, nano=0), dshort_min=Quotation(units=0, nano=0), short_enabled_flag=False, name='Spirit Realty Capital REIT', exchange='SPB', ipo_date=datetime.datetime(2012, 9, 20, 0, 0, tzinfo=datetime.timezone.utc), issue_size=85788263, country_of_risk='US', country_of_risk_name='Соединенные Штаты Америки', sector='financial', issue_size_plan=750000000, nominal=MoneyValue(currency='usd', units=0, nano=50000000), trading_status=&lt;SecurityTradingStatus.SECURITY_TRADING_STATUS_NORMAL_TRADING: 5&gt;, otc_flag=False, buy_available_flag=True, sell_available_flag=True, div_yield_flag=True, share_type=&lt;ShareType.SHARE_TYPE_REIT: 8&gt;, min_price_increment=Quotation(units=0, nano=10000000), api_trade_available_flag=True, uid='', real_exchange=&lt;RealExchange.REAL_EXCHANGE_RTS: 2&gt;), Share(figi='BBG000BFLXV3', ticker='PPC', class_code='SPBXM', isin='US72147K1088', lot=1, currency='usd', klong=Quotation(units=2, nano=0), kshort=Quotation(units=2, nano=0), dlong=Quotation(units=0, nano=272400000), dshort=Quotation(units=0, nano=315600000), dlong_min=Quotation(units=0, nano=147000000), dshort_min=Quotation(units=0, nano=147000000), short_enabled_flag=True, name="Pilgrim's Pride Corp", exchange='SPB', ipo_date=datetime.datetime(2014, 7, 17, 0, 0, tzinfo=datetime.timezone.utc), issue_size=248752508, country_of_risk='US', country_of_risk_name='Соединенные Штаты Америки', sector='consumer', issue_size_plan=150000000000,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Share(figi='BBG000BF6756', ticker='CCK', class_code='SPBXM', isin='US2283681060', lot=1, currency='usd', klong=Quotation(units=0, nano=0), kshort=Quotation(units=0, nano=0), dlong=Quotation(units=0, nano=0), dshort=Quotation(units=0, nano=0), dlong_min=Quotation(units=0, nano=0), dshort_min=Quotation(units=0, nano=0), short_enabled_flag=False, name='Crown Holdings Inc', exchange='SPB', ipo_date=datetime.datetime(1929, 5, 9, 0, 0, tzinfo=datetime.timezone.utc), issue_size=134307645, country_of_risk='US', country_of_risk_name='Соединенные Штаты Америки', sector='materials', issue_size_plan=0, nominal=MoneyValue(currency='usd', units=5,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Share(figi='BBG00D8JD9Z9', ticker='KNSL', class_code='SPBXM', isin='US49714P1084', lot=1, currency='usd', klong=Quotation(units=0, nano=0), kshort=Quotation(units=0, nano=0), dlong=Quotation(units=0, nano=0), dshort=Quotation(units=0, nano=0), dlong_min=Quotation(units=0, nano=0), dshort_min=Quotation(units=0, nano=0), short_enabled_flag=False, name='Kinsale Capital Group', exchange='SPB', ipo_date=datetime.datetime(1970, 1, 1, 0, 0, tzinfo=datetime.timezone.utc), issue_size=22254573, country_of_risk='US', country_of_risk_name='Соединенные Штаты Америки', sector='financial',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Share(figi='BBG009T22D49', ticker='SITE', class_code='SPBXM', isin='US82982L1035', lot=1, currency='usd', klong=Quotation(units=0, nano=0), kshort=Quotation(units=0, nano=0), dlong=Quotation(units=0, nano=0), dshort=Quotation(units=0, nano=0), dlong_min=Quotation(units=0, nano=0), dshort_min=Quotation(units=0, nano=0), short_enabled_flag=False, name='SiteOne Landscape Supply Inc', exchange='SPB', ipo_date=datetime.datetime(2016, 5, 12, 0, 0, tzinfo=datetime.timezone.utc), issue_size=41009649, country_of_risk='US', country_of_risk_name='Соединенные Штаты Америки', sector='industrials', issue_size_plan=1000000000,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Share(figi='BBG000DHXTF1', ticker='FME@DE', class_code='SPBDE', isin='DE0005785802', lot=1, currency='eur', klong=Quotation(units=0, nano=0), kshort=Quotation(units=0, nano=0), dlong=Quotation(units=0, nano=0), dshort=Quotation(units=0, nano=0), dlong_min=Quotation(units=0, nano=0), dshort_min=Quotation(units=0, nano=0), short_enabled_flag=False, name='Fresenius Medical Care AG &amp; Co', exchange='SPB_DE', ipo_date=datetime.datetime(1970, 1, 1, 0, 0, tzinfo=datetime.timezone.utc), issue_size=306314071, country_of_risk='DE', country_of_risk_name='Федеративная Республика Германия', sector='health_care', issue_size_plan=0, nominal=MoneyValue(currency='eur', units=0, nano=0), trading_status=&lt;SecurityTradingStatus.SECURITY_TRADING_STATUS_NOT_AVAILABLE_FOR_TRADING: 1&gt;,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Share(figi='BBG006R5SSH5', ticker='AFMD', class_code='SPBXM', isin='NL0010872420', lot=1, currency='usd', klong=Quotation(units=0, nano=0), kshort=Quotation(units=0, nano=0), dlong=Quotation(units=0, nano=0), dshort=Quotation(units=0, nano=0), dlong_min=Quotation(units=0, nano=0), dshort_min=Quotation(units=0, nano=0), short_enabled_flag=False, name='Affimed NV', exchange='SPB', ipo_date=datetime.datetime(1970, 1, 1, 0, 0, tzinfo=datetime.timezone.utc), issue_size=62440213, country_of_risk='DE', country_of_risk_name='Федеративная Республика Германия', sector='health_care', issue_size_plan=155975000, nominal=MoneyValue(currency='eur',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Share(figi='BBG005Y3XWH9', ticker='EGRX', class_code='SPBXM', isin='US2697961082', lot=1, currency='usd', klong=Quotation(units=0, nano=0), kshort=Quotation(units=0, nano=0), dlong=Quotation(units=0, nano=0), dshort=Quotation(units=0, nano=0), dlong_min=Quotation(units=0, nano=0), dshort_min=Quotation(units=0, nano=0), short_enabled_flag=False, name='Eagle Pharmaceuticals Inc', exchange='SPB', ipo_date=datetime.datetime(1970, 1, 1, 0, 0, tzinfo=datetime.timezone.utc), issue_size=13671172, country_of_risk='US', country_of_risk_name='Соединенные Штаты Америки', sector='health_care', issue_size_plan=50000000,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Share(figi='BBG000BPZVW9', ticker='NJR', class_code='SPBXM', isin='US6460251068', lot=1, currency='usd', klong=Quotation(units=0, nano=0), kshort=Quotation(units=0, nano=0), dlong=Quotation(units=0, nano=0), dshort=Quotation(units=0, nano=0), dlong_min=Quotation(units=0, nano=0), dshort_min=Quotation(units=0, nano=0), short_enabled_flag=False, name='New Jersey Resources Corp', exchange='SPB', ipo_date=datetime.datetime(1970, 1, 1, 0, 0, tzinfo=datetime.timezone.utc), issue_size=87594863, country_of_risk='US', country_of_risk_name='Соединенные Штаты Америки', sector='utilities', issue_size_plan=150000000, nominal=MoneyValue(currency='usd', units=2, nano=500000000),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Share(figi='BBG000BD8ZK0', ticker='TSM', class_code='SPBXM', isin='US8740391003', lot=1, currency='usd', klong=Quotation(units=2, nano=0), kshort=Quotation(units=2, nano=0), dlong=Quotation(units=0, nano=236100000), dshort=Quotation(units=0, nano=267900000), dlong_min=Quotation(units=0, nano=126000000), dshort_min=Quotation(units=0, nano=126000000), short_enabled_flag=True, name='Taiwan Semiconductor Manufacturing', exchange='SPB', ipo_date=datetime.datetime(1970, 1, 1, 0, 0, tzinfo=datetime.timezone.utc), issue_size=5186076092, country_of_risk='TW', country_of_risk_name='', sector='it', issue_size_plan=0, nominal=MoneyValue(currency='usd', units=5, nano=0), trading_status=&lt;SecurityTradingStatus.SECURITY_TRADING_STATUS_NORMAL_TRADING: 5&gt;,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Share(figi='BBG000BBGQF1', ticker='AIR', class_code='SPBXM', isin='US0003611052', lot=1, currency='usd', klong=Quotation(units=0, nano=0), kshort=Quotation(units=0, nano=0), dlong=Quotation(units=0, nano=0), dshort=Quotation(units=0, nano=0), dlong_min=Quotation(units=0, nano=0), dshort_min=Quotation(units=0, nano=0), short_enabled_flag=False, name='AAR Corp', exchange='SPB', ipo_date=datetime.datetime(1967, 1, 1, 0, 0, tzinfo=datetime.timezone.utc), issue_size=34729373, country_of_risk='US', country_of_risk_name='Соединенные Штаты Америки', sector='industrials', issue_size_plan=100000000,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Share(figi='BBG000BL9MZ4', ticker='MHO', class_code='SPBXM', isin='US55305B1017', lot=1, currency='usd', klong=Quotation(units=0, nano=0), kshort=Quotation(units=0, nano=0), dlong=Quotation(units=0, nano=0), dshort=Quotation(units=0, nano=0), dlong_min=Quotation(units=0, nano=0), dshort_min=Quotation(units=0, nano=0), short_enabled_flag=False, name='M/I Homes Inc', exchange='SPB', ipo_date=datetime.datetime(1993, 11, 2, 0, 0, tzinfo=datetime.timezone.utc), issue_size=28142916, country_of_risk='US', country_of_risk_name='Соединенные Штаты Америки', sector='consumer', issue_size_plan=58000000,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Share(figi='BBG000VG1034', ticker='MRKP', class_code='TQBR', isin='RU000A0JPN96', lot=10000, currency='rub', klong=Quotation(units=2, nano=0), kshort=Quotation(units=2, nano=0), dlong=Quotation(units=0, nano=209000000), dshort=Quotation(units=0, nano=480700000), dlong_min=Quotation(units=0, nano=110600000), dshort_min=Quotation(units=0, nano=216900000), short_enabled_flag=False, name='Россети Центр и Приволжье', exchange='MOEX', ipo_date=datetime.datetime(2007, 8, 20, 0, 0, tzinfo=datetime.timezone.utc), issue_size=112697817043, country_of_risk='RU', country_of_risk_name='Российская Федерация', sector='utilities', issue_size_plan=100000000, nominal=MoneyValue(currency='rub', units=0, nano=100000000), trading_status=&lt;SecurityTradingStatus.SECURITY_TRADING_STATUS_BREAK_IN_TRADING: 4&gt;, otc_flag=False, buy_available_flag=True, sell_available_flag=True, div_yield_flag=True, share_type=&lt;ShareType.SHARE_TYPE_COMMON: 1&gt;, min_price_increment=Quotation(units=0, nano=100000), api_trade_available_flag=True, uid='', real_exchange=&lt;RealExchange.REAL_EXCHANGE_MOEX: 1&gt;), Share(figi='BBG000DBKR53', ticker='SMTC', class_code='SPBXM', isin='US8168501018', lot=1, currency='usd', klong=Quotation(units=0, nano=0), kshort=Quotation(units=0, nano=0), dlong=Quotation(units=0, nano=0), dshort=Quotation(units=0, nano=0), dlong_min=Quotation(units=0, nano=0), dshort_min=Quotation(units=0, nano=0), short_enabled_flag=False, name='Semtech Corp', exchange='SPB', ipo_date=datetime.datetime(1970, 1, 1, 0, 0, tzinfo=datetime.timezone.utc), issue_size=66677107, country_of_risk='US', country_of_risk_name='Соединенные Штаты Америки', sector='it', issue_size_plan=250000000,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Share(figi='BBG000BC5WJ4', ticker='MMS', class_code='SPBXM', isin='US5779331041', lot=1, currency='usd', klong=Quotation(units=0, nano=0), kshort=Quotation(units=0, nano=0), dlong=Quotation(units=0, nano=0), dshort=Quotation(units=0, nano=0), dlong_min=Quotation(units=0, nano=0), dshort_min=Quotation(units=0, nano=0), short_enabled_flag=False, name='MAXIMUS Inc', exchange='SPB', ipo_date=datetime.datetime(1997, 6, 12, 0, 0, tzinfo=datetime.timezone.utc), issue_size=63797978, country_of_risk='US', country_of_risk_name='Соединенные Штаты Америки', sector='it', issue_size_plan=100000000,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Share(figi='BBG000HJTMS9', ticker='DTE@DE', class_code='SPBDE', isin='DE0005557508', lot=1, currency='eur', klong=Quotation(units=0, nano=0), kshort=Quotation(units=0, nano=0), dlong=Quotation(units=0, nano=0), dshort=Quotation(units=0, nano=0), dlong_min=Quotation(units=0, nano=0), dshort_min=Quotation(units=0, nano=0), short_enabled_flag=False, name='Deutsche Telekom AG', exchange='SPB_DE', ipo_date=datetime.datetime(1970, 1, 1, 0, 0, tzinfo=datetime.timezone.utc), issue_size=4676902033, country_of_risk='DE', country_of_risk_name='Федеративная Республика Германия', sector='telecom', issue_size_plan=0, nominal=MoneyValue(currency='eur', units=0, nano=0), trading_status=&lt;SecurityTradingStatus.SECURITY_TRADING_STATUS_NOT_AVAILABLE_FOR_TRADING: 1&gt;,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Share(figi='BBG000BQPC32', ticker='F', class_code='SPBXM', isin='US3453708600', lot=1, currency='usd', klong=Quotation(units=2, nano=0), kshort=Quotation(units=2, nano=0), dlong=Quotation(units=0, nano=307800000), dshort=Quotation(units=0, nano=413700000), dlong_min=Quotation(units=0, nano=168000000), dshort_min=Quotation(units=0, nano=189000000), short_enabled_flag=True, name='Ford', exchange='SPB', ipo_date=datetime.datetime(1956, 1, 26, 0, 0, tzinfo=datetime.timezone.utc), issue_size=3923912316, country_of_risk='US', country_of_risk_name='Соединенные Штаты Америки', sector='consumer', issue_size_plan=6000000000,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Share(figi='BBG002B9T6Y1', ticker='KAZTP', class_code='TQBR', isin='RU000A0B9BW0', lot=10, currency='rub', klong=Quotation(units=0, nano=0), kshort=Quotation(units=0, nano=0), dlong=Quotation(units=0, nano=0), dshort=Quotation(units=0, nano=0), dlong_min=Quotation(units=0, nano=0), dshort_min=Quotation(units=0, nano=0), short_enabled_flag=False, name='КуйбышевАзот - Акции привилегированные', exchange='MOEX', ipo_date=datetime.datetime(2003, 7, 22, 0, 0, tzinfo=datetime.timezone.utc), issue_size=3696506, country_of_risk='RU', country_of_risk_name='Российская Федерация', sector='materials', issue_size_plan=3696506, nominal=MoneyValue(currency='rub', units=1, nano=0), trading_status=&lt;SecurityTradingStatus.SECURITY_TRADING_STATUS_BREAK_IN_TRADING: 4&gt;, otc_flag=False, buy_available_flag=True, sell_available_flag=True, div_yield_flag=True, share_type=&lt;ShareType.SHARE_TYPE_PREFERRED: 2&gt;, min_price_increment=Quotation(units=0, nano=200000000), api_trade_available_flag=True, uid='', real_exchange=&lt;RealExchange.REAL_EXCHANGE_MOEX: 1&gt;), Share(figi='BBG004731032', ticker='LKOH', class_code='TQBR', isin='RU0009024277', lot=1, currency='rub', klong=Quotation(units=2, nano=0), kshort=Quotation(units=2, nano=0), dlong=Quotation(units=0, nano=404300000), dshort=Quotation(units=0, nano=784900000), dlong_min=Quotation(units=0, nano=228200000), dshort_min=Quotation(units=0, nano=336000000), short_enabled_flag=True, name='ЛУКОЙЛ', exchange='MOEX_WEEKEND', ipo_date=datetime.datetime(2003, 6, 25, 0, 0, tzinfo=datetime.timezone.utc), issue_size=692865762, country_of_risk='RU', country_of_risk_name='Российская Федерация', sector='energy', issue_size_plan=850563255, nominal=MoneyValue(currency='rub', units=0, nano=25000000), trading_status=&lt;SecurityTradingStatus.SECURITY_TRADING_STATUS_BREAK_IN_TRADING: 4&gt;, otc_flag=False, buy_available_flag=True, sell_available_flag=True, div_yield_flag=True, share_type=&lt;ShareType.SHARE_TYPE_COMMON: 1&gt;, min_price_increment=Quotation(units=0, nano=500000000), api_trade_available_flag=True, uid='', real_exchange=&lt;RealExchange.REAL_EXCHANGE_MOEX: 1&gt;), Share(figi='BBG000BKFZM4', ticker='GLW', class_code='SPBXM', isin='US2193501051', lot=1, currency='usd', klong=Quotation(units=2, nano=0), kshort=Quotation(units=2, nano=0), dlong=Quotation(units=0, nano=217700000), dshort=Quotation(units=0, nano=244300000), dlong_min=Quotation(units=0, nano=115500000), dshort_min=Quotation(units=0, nano=115500000), short_enabled_flag=True, name='Corning', exchange='SPB', ipo_date=datetime.datetime(1970, 1, 1, 0, 0, tzinfo=datetime.timezone.utc), issue_size=854032129, country_of_risk='US', country_of_risk_name='Соединенные Штаты Америки', sector='it', issue_size_plan=3800000000, nominal=MoneyValue(currency='usd', units=0, nano=500000000),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Share(figi='BBG000TYXCT9', ticker='HQY', class_code='SPBXM', isin='US42226A1079', lot=1, currency='usd', klong=Quotation(units=0, nano=0), kshort=Quotation(units=0, nano=0), dlong=Quotation(units=0, nano=0), dshort=Quotation(units=0, nano=0), dlong_min=Quotation(units=0, nano=0), dshort_min=Quotation(units=0, nano=0), short_enabled_flag=False, name='HealthEquity Inc', exchange='SPB', ipo_date=datetime.datetime(2014, 7, 31, 0, 0, tzinfo=datetime.timezone.utc), issue_size=62471952, country_of_risk='US', country_of_risk_name='Соединенные Штаты Америки', sector='health_care', issue_size_plan=900000000,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Share(figi='BBG00FQH6BS9', ticker='INVH', class_code='SPBXM', isin='US46187W1071', lot=1, currency='usd', klong=Quotation(units=0, nano=0), kshort=Quotation(units=0, nano=0), dlong=Quotation(units=0, nano=0), dshort=Quotation(units=0, nano=0), dlong_min=Quotation(units=0, nano=0), dshort_min=Quotation(units=0, nano=0), short_enabled_flag=False, name='Invitation Homes REIT', exchange='SPB', ipo_date=datetime.datetime(1970, 1, 1, 0, 0, tzinfo=datetime.timezone.utc), issue_size=520540209, country_of_risk='US', country_of_risk_name='Соединенные Штаты Америки', sector='real_estate',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share_type=&lt;ShareType.SHARE_TYPE_REIT: 8&gt;, min_price_increment=Quotation(units=0, nano=10000000), api_trade_available_flag=True, uid='', real_exchange=&lt;RealExchange.REAL_EXCHANGE_RTS: 2&gt;), Share(figi='BBG000CCFB17', ticker='HCCI', class_code='SPBXM', isin='US42726M1062', lot=1, currency='usd', klong=Quotation(units=0, nano=0), kshort=Quotation(units=0, nano=0), dlong=Quotation(units=0, nano=0), dshort=Quotation(units=0, nano=0), dlong_min=Quotation(units=0, nano=0), dshort_min=Quotation(units=0, nano=0), short_enabled_flag=False, name='Heritage-Crystal Clean Inc', exchange='SPB', ipo_date=datetime.datetime(2008, 3, 12, 0, 0, tzinfo=datetime.timezone.utc), issue_size=23125474, country_of_risk='US', country_of_risk_name='Соединенные Штаты Америки', sector='industrials', issue_size_plan=26000000,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Share(figi='BBG000FQXC75', ticker='PIPR', class_code='SPBXM', isin='US7240781002', lot=1, currency='usd', klong=Quotation(units=0, nano=0), kshort=Quotation(units=0, nano=0), dlong=Quotation(units=0, nano=0), dshort=Quotation(units=0, nano=0), dlong_min=Quotation(units=0, nano=0), dshort_min=Quotation(units=0, nano=0), short_enabled_flag=False, name='Piper Sandler Companies', exchange='SPB', ipo_date=datetime.datetime(1970, 1, 1, 0, 0, tzinfo=datetime.timezone.utc), issue_size=17318184, country_of_risk='US', country_of_risk_name='Соединенные Штаты Америки', sector='financial', issue_size_plan=100000000,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Share(figi='BBG000R607Y3', ticker='PLZL', class_code='TQBR', isin='RU000A0JNAA8', lot=1, currency='rub', klong=Quotation(units=2, nano=0), kshort=Quotation(units=2, nano=0), dlong=Quotation(units=0, nano=237600000), dshort=Quotation(units=0, nano=287500000), dlong_min=Quotation(units=0, nano=126800000), dshort_min=Quotation(units=0, nano=134700000), short_enabled_flag=True, name='Полюс Золото', exchange='MOEX', ipo_date=datetime.datetime(2006, 4, 27, 0, 0, tzinfo=datetime.timezone.utc), issue_size=136069400, country_of_risk='RU', country_of_risk_name='Российская Федерация', sector='materials', issue_size_plan=190627747, nominal=MoneyValue(currency='rub', units=1, nano=0), trading_status=&lt;SecurityTradingStatus.SECURITY_TRADING_STATUS_BREAK_IN_TRADING: 4&gt;, otc_flag=False, buy_available_flag=True, sell_available_flag=True, div_yield_flag=True, share_type=&lt;ShareType.SHARE_TYPE_COMMON: 1&gt;, min_price_increment=Quotation(units=0, nano=500000000), api_trade_available_flag=True, uid='', real_exchange=&lt;RealExchange.REAL_EXCHANGE_MOEX: 1&gt;), Share(figi='BBG000BH1NH9', ticker='DE', class_code='SPBXM', isin='US2441991054', lot=1, currency='usd', klong=Quotation(units=2, nano=0), kshort=Quotation(units=2, nano=0), dlong=Quotation(units=0, nano=200000000), dshort=Quotation(units=0, nano=221000000), dlong_min=Quotation(units=0, nano=105600000), dshort_min=Quotation(units=0, nano=105000000), short_enabled_flag=False, name='Deere &amp; Company', exchange='SPB', ipo_date=datetime.datetime(1943, 7, 6, 0, 0, tzinfo=datetime.timezone.utc), issue_size=316700104, country_of_risk='US', country_of_risk_name='Соединенные Штаты Америки', sector='industrials', issue_size_plan=1200000000,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Share(figi='BBG00QVJYGM9', ticker='XP', class_code='SPBXM', isin='KYG982391099', lot=1, currency='usd', klong=Quotation(units=0, nano=0), kshort=Quotation(units=0, nano=0), dlong=Quotation(units=0, nano=0), dshort=Quotation(units=0, nano=0), dlong_min=Quotation(units=0, nano=0), dshort_min=Quotation(units=0, nano=0), short_enabled_flag=False, name='XP Inc', exchange='SPB', ipo_date=datetime.datetime(1970, 1, 1, 0, 0, tzinfo=datetime.timezone.utc), issue_size=359681346, country_of_risk='BR', country_of_risk_name='Федеративная Республика Бразилия', sector='financial', issue_size_plan=3500000000, nominal=MoneyValue(currency='usd', units=0, nano=10000),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Share(figi='BBG000BRNH31', ticker='EPAY', class_code='SPBXM', isin='US1013881065', lot=1, currency='usd', klong=Quotation(units=0, nano=0), kshort=Quotation(units=0, nano=0), dlong=Quotation(units=0, nano=0), dshort=Quotation(units=0, nano=0), dlong_min=Quotation(units=0, nano=0), dshort_min=Quotation(units=0, nano=0), short_enabled_flag=False, name='Bottomline Technologies DE Inc', exchange='SPB', ipo_date=datetime.datetime(1999, 2, 11, 0, 0, tzinfo=datetime.timezone.utc), issue_size=40680451, country_of_risk='US', country_of_risk_name='Соединенные Штаты Америки', sector='it', issue_size_plan=100000000, nominal=MoneyValue(currency='usd', units=0, nano=1000000), trading_status=&lt;SecurityTradingStatus.SECURITY_TRADING_STATUS_NOT_AVAILABLE_FOR_TRADING: 1&gt;,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Share(figi='BBG000BLMY92', ticker='MAA', class_code='SPBXM', isin='US59522J1034', lot=1, currency='usd', klong=Quotation(units=0, nano=0), kshort=Quotation(units=0, nano=0), dlong=Quotation(units=0, nano=0), dshort=Quotation(units=0, nano=0), dlong_min=Quotation(units=0, nano=0), dshort_min=Quotation(units=0, nano=0), short_enabled_flag=False, name='Mid-America Apartment REIT', exchange='SPB', ipo_date=datetime.datetime(1994, 1, 27, 0, 0, tzinfo=datetime.timezone.utc), issue_size=113627014, country_of_risk='US', country_of_risk_name='Соединенные Штаты Америки', sector='real_estate', issue_size_plan=145000000,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share_type=&lt;ShareType.SHARE_TYPE_REIT: 8&gt;, min_price_increment=Quotation(units=0, nano=10000000), api_trade_available_flag=True, uid='', real_exchange=&lt;RealExchange.REAL_EXCHANGE_RTS: 2&gt;), Share(figi='BBG000BX8DC4', ticker='FL', class_code='SPBXM', isin='US3448491049', lot=1, currency='usd', klong=Quotation(units=2, nano=0), kshort=Quotation(units=2, nano=0), dlong=Quotation(units=0, nano=296100000), dshort=Quotation(units=0, nano=331700000), dlong_min=Quotation(units=0, nano=161000000), dshort_min=Quotation(units=0, nano=154000000), short_enabled_flag=False, name='Foot Locker', exchange='SPB', ipo_date=datetime.datetime(1912, 6, 26, 0, 0, 51, tzinfo=datetime.timezone.utc), issue_size=145645546, country_of_risk='US', country_of_risk_name='Соединенные Штаты Америки', sector='consumer',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Share(figi='BBG000D2ZK61', ticker='REX', class_code='SPBXM', isin='US7616241052', lot=1, currency='usd', klong=Quotation(units=0, nano=0), kshort=Quotation(units=0, nano=0), dlong=Quotation(units=0, nano=0), dshort=Quotation(units=0, nano=0), dlong_min=Quotation(units=0, nano=0), dshort_min=Quotation(units=0, nano=0), short_enabled_flag=False, name='REX American Resources Corp', exchange='SPB', ipo_date=datetime.datetime(1970, 1, 1, 0, 0, tzinfo=datetime.timezone.utc), issue_size=6274419, country_of_risk='US', country_of_risk_name='Соединенные Штаты Америки', sector='energy', issue_size_plan=45000000,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Share(figi='BBG002H1K1H1', ticker='PGNY', class_code='SPBXM', isin='US74340E1038', lot=1, currency='usd', klong=Quotation(units=0, nano=0), kshort=Quotation(units=0, nano=0), dlong=Quotation(units=0, nano=0), dshort=Quotation(units=0, nano=0), dlong_min=Quotation(units=0, nano=0), dshort_min=Quotation(units=0, nano=0), short_enabled_flag=False, name='Progyny Inc', exchange='SPB', ipo_date=datetime.datetime(1970, 1, 1, 0, 0, tzinfo=datetime.timezone.utc), issue_size=75474794, country_of_risk='US', country_of_risk_name='Соединенные Штаты Америки', sector='health_care', issue_size_plan=1000000000,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Share(figi='BBG005DJFD43', ticker='NVTA', class_code='SPBXM', isin='US46185L1035', lot=1, currency='usd', klong=Quotation(units=2, nano=0), kshort=Quotation(units=2, nano=0), dlong=Quotation(units=0, nano=559100000), dshort=Quotation(units=0, nano=784900000), dlong_min=Quotation(units=0, nano=336000000), dshort_min=Quotation(units=0, nano=336000000), short_enabled_flag=False, name='Invitae Corp', exchange='SPB', ipo_date=datetime.datetime(1970, 1, 1, 0, 0, tzinfo=datetime.timezone.utc), issue_size=50218987, country_of_risk='US', country_of_risk_name='Соединенные Штаты Америки', sector='health_care', issue_size_plan=400000000,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Share(figi='BBG000BM22F5', ticker='DORM', class_code='SPBXM', isin='US2582781009', lot=1, currency='usd', klong=Quotation(units=0, nano=0), kshort=Quotation(units=0, nano=0), dlong=Quotation(units=0, nano=0), dshort=Quotation(units=0, nano=0), dlong_min=Quotation(units=0, nano=0), dshort_min=Quotation(units=0, nano=0), short_enabled_flag=False, name='Dorman Products Inc', exchange='SPB', ipo_date=datetime.datetime(1991, 3, 12, 0, 0, tzinfo=datetime.timezone.utc), issue_size=32936681, country_of_risk='US', country_of_risk_name='Соединенные Штаты Америки', sector='consumer', issue_size_plan=50000000,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Share(figi='BBG000BG1SX2', ticker='COKE', class_code='SPBXM', isin='US1910981026', lot=1, currency='usd', klong=Quotation(units=0, nano=0), kshort=Quotation(units=0, nano=0), dlong=Quotation(units=0, nano=0), dshort=Quotation(units=0, nano=0), dlong_min=Quotation(units=0, nano=0), dshort_min=Quotation(units=0, nano=0), short_enabled_flag=False, name='Coca-Cola Consolidated Inc', exchange='SPB', ipo_date=datetime.datetime(1970, 1, 1, 0, 0, tzinfo=datetime.timezone.utc), issue_size=7141447, country_of_risk='US', country_of_risk_name='Соединенные Штаты Америки', sector='consumer', issue_size_plan=30000000,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Share(figi='BBG000H8LGK2', ticker='MD', class_code='SPBXM', isin='US58502B1061', lot=1, currency='usd', klong=Quotation(units=0, nano=0), kshort=Quotation(units=0, nano=0), dlong=Quotation(units=0, nano=0), dshort=Quotation(units=0, nano=0), dlong_min=Quotation(units=0, nano=0), dshort_min=Quotation(units=0, nano=0), short_enabled_flag=False, name='MEDNAX Inc', exchange='SPB', ipo_date=datetime.datetime(1995, 9, 19, 0, 0, tzinfo=datetime.timezone.utc), issue_size=94495182, country_of_risk='US', country_of_risk_name='Соединенные Штаты Америки', sector='health_care', issue_size_plan=200000000,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Share(figi='BBG000D4LWF6', ticker='MDLZ', class_code='SPBXM', isin='US6092071058', lot=1, currency='usd', klong=Quotation(units=2, nano=0), kshort=Quotation(units=2, nano=0), dlong=Quotation(units=0, nano=211500000), dshort=Quotation(units=0, nano=236500000), dlong_min=Quotation(units=0, nano=112000000), dshort_min=Quotation(units=0, nano=112000000), short_enabled_flag=True, name='Mondelez', exchange='SPB', ipo_date=datetime.datetime(2001, 6, 13, 0, 0, tzinfo=datetime.timezone.utc), issue_size=1397817443, country_of_risk='US', country_of_risk_name='Соединенные Штаты Америки', sector='consumer', issue_size_plan=0,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Share(figi='BBG0029KJVB0', ticker='BL', class_code='SPBXM', isin='US09239B1098', lot=1, currency='usd', klong=Quotation(units=0, nano=0), kshort=Quotation(units=0, nano=0), dlong=Quotation(units=0, nano=0), dshort=Quotation(units=0, nano=0), dlong_min=Quotation(units=0, nano=0), dshort_min=Quotation(units=0, nano=0), short_enabled_flag=False, name='Blackline Inc', exchange='SPB', ipo_date=datetime.datetime(1970, 1, 1, 0, 0, tzinfo=datetime.timezone.utc), issue_size=55639281, country_of_risk='US', country_of_risk_name='Соединенные Штаты Америки', sector='it', issue_size_plan=500000000,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Share(figi='BBG000B9XG87', ticker='AME', class_code='SPBXM', isin='US0311001004', lot=1, currency='usd', klong=Quotation(units=0, nano=0), kshort=Quotation(units=0, nano=0), dlong=Quotation(units=0, nano=0), dshort=Quotation(units=0, nano=0), dlong_min=Quotation(units=0, nano=0), dshort_min=Quotation(units=0, nano=0), short_enabled_flag=False, name='AMETEK', exchange='SPB', ipo_date=datetime.datetime(1930, 7, 1, 0, 0, tzinfo=datetime.timezone.utc), issue_size=231117205, country_of_risk='US', country_of_risk_name='Соединенные Штаты Америки', sector='industrials',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Share(figi='BBG000QJW156', ticker='BSPB', class_code='TQBR', isin='RU0009100945', lot=10, currency='rub', klong=Quotation(units=2, nano=0), kshort=Quotation(units=2, nano=0), dlong=Quotation(units=0, nano=317300000), dshort=Quotation(units=0, nano=283700000), dlong_min=Quotation(units=0, nano=173700000), dshort_min=Quotation(units=0, nano=133000000), short_enabled_flag=False, name='Банк Санкт-Петербург', exchange='MOEX', ipo_date=datetime.datetime(1992, 11, 19, 0, 0, tzinfo=datetime.timezone.utc), issue_size=475554232, country_of_risk='RU', country_of_risk_name='Российская Федерация', sector='financial', issue_size_plan=13090000, nominal=MoneyValue(currency='rub', units=1, nano=0), trading_status=&lt;SecurityTradingStatus.SECURITY_TRADING_STATUS_BREAK_IN_TRADING: 4&gt;,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real_exchange=&lt;RealExchange.REAL_EXCHANGE_MOEX: 1&gt;), Share(figi='BBG000BP46T2', ticker='MLKN', class_code='SPBXM', isin='US6005441000', lot=1, currency='usd', klong=Quotation(units=0, nano=0), kshort=Quotation(units=0, nano=0), dlong=Quotation(units=0, nano=0), dshort=Quotation(units=0, nano=0), dlong_min=Quotation(units=0, nano=0), dshort_min=Quotation(units=0, nano=0), short_enabled_flag=False, name='MillerKnoll', exchange='SPB', ipo_date=datetime.datetime(1970, 1, 1, 0, 0, tzinfo=datetime.timezone.utc), issue_size=58812564, country_of_risk='US', country_of_risk_name='Соединенные Штаты Америки', sector='consumer', issue_size_plan=240000000, nominal=MoneyValue(currency='usd', units=0, nano=200000000),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Share(figi='BBG000LR8515', ticker='SBH', class_code='SPBXM', isin='US79546E1047', lot=1, currency='usd', klong=Quotation(units=0, nano=0), kshort=Quotation(units=0, nano=0), dlong=Quotation(units=0, nano=0), dshort=Quotation(units=0, nano=0), dlong_min=Quotation(units=0, nano=0), dshort_min=Quotation(units=0, nano=0), short_enabled_flag=False, name='Sally Beauty Holdings Inc', exchange='SPB', ipo_date=datetime.datetime(2016, 7, 28, 0, 0, tzinfo=datetime.timezone.utc), issue_size=125102746, country_of_risk='US', country_of_risk_name='Соединенные Штаты Америки', sector='consumer', issue_size_plan=500000000,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Share(figi='BBG004NLQHL0', ticker='FSLY', class_code='SPBXM', isin='US31188V1008', lot=1, currency='usd', klong=Quotation(units=2, nano=0), kshort=Quotation(units=2, nano=0), dlong=Quotation(units=0, nano=910000000), dshort=Quotation(units=1, nano=986000000), dlong_min=Quotation(units=0, nano=700000000), dshort_min=Quotation(units=0, nano=728000000), short_enabled_flag=True, name='Fastly Inc', exchange='SPB', ipo_date=datetime.datetime(1970, 1, 1, 0, 0, tzinfo=datetime.timezone.utc), issue_size=11250000, country_of_risk='US', country_of_risk_name='Соединенные Штаты Америки', sector='it', issue_size_plan=0, nominal=MoneyValue(currency='usd', units=0, nano=20000),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Share(figi='BBG000BLGFJ9', ticker='LHX', class_code='SPBXM', isin='US5024311095', lot=1, currency='usd', klong=Quotation(units=2, nano=0), kshort=Quotation(units=2, nano=0), dlong=Quotation(units=0, nano=200000000), dshort=Quotation(units=0, nano=221000000), dlong_min=Quotation(units=0, nano=105600000), dshort_min=Quotation(units=0, nano=105000000), short_enabled_flag=True, name='L3Harris Technologies Inc', exchange='SPB', ipo_date=datetime.datetime(1955, 7, 13, 0, 0, tzinfo=datetime.timezone.utc), issue_size=81265245, country_of_risk='US', country_of_risk_name='Соединенные Штаты Америки', sector='industrials', issue_size_plan=0,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Share(figi='BBG00225ZDD0', ticker='CDLX', class_code='SPBXM', isin='US14161W1053', lot=1, currency='usd', klong=Quotation(units=0, nano=0), kshort=Quotation(units=0, nano=0), dlong=Quotation(units=0, nano=0), dshort=Quotation(units=0, nano=0), dlong_min=Quotation(units=0, nano=0), dshort_min=Quotation(units=0, nano=0), short_enabled_flag=False, name='Cardlytics Inc', exchange='SPB', ipo_date=datetime.datetime(1970, 1, 1, 0, 0, tzinfo=datetime.timezone.utc), issue_size=26967594, country_of_risk='US', country_of_risk_name='Соединенные Штаты Америки', sector='telecom', issue_size_plan=100000000,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Share(figi='BBG00PNR1BT2', ticker='IGMS', class_code='SPBXM', isin='US4495851085', lot=1, currency='usd', klong=Quotation(units=0, nano=0), kshort=Quotation(units=0, nano=0), dlong=Quotation(units=0, nano=0), dshort=Quotation(units=0, nano=0), dlong_min=Quotation(units=0, nano=0), dshort_min=Quotation(units=0, nano=0), short_enabled_flag=False, name='IGM Biosciences Inc', exchange='SPB', ipo_date=datetime.datetime(1970, 1, 1, 0, 0, tzinfo=datetime.timezone.utc), issue_size=24159705, country_of_risk='US', country_of_risk_name='Соединенные Штаты Америки', sector='health_care', issue_size_plan=1000000000,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Share(figi='BBG001KY4N87', ticker='ARMK', class_code='SPBXM', isin='US03852U1060', lot=1, currency='usd', klong=Quotation(units=2, nano=0), kshort=Quotation(units=2, nano=0), dlong=Quotation(units=0, nano=236100000), dshort=Quotation(units=0, nano=267900000), dlong_min=Quotation(units=0, nano=126000000), dshort_min=Quotation(units=0, nano=126000000), short_enabled_flag=False, name='Aramark', exchange='SPB', ipo_date=datetime.datetime(2013, 12, 12, 0, 0, tzinfo=datetime.timezone.utc), issue_size=246296999, country_of_risk='US', country_of_risk_name='Соединенные Штаты Америки', sector='consumer', issue_size_plan=600000000,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Share(figi='BBG000FQ6PY6', ticker='CTXS', class_code='SPBXM', isin='US1773761002', lot=1, currency='usd', klong=Quotation(units=2, nano=0), kshort=Quotation(units=2, nano=0), dlong=Quotation(units=0, nano=272400000), dshort=Quotation(units=0, nano=315600000), dlong_min=Quotation(units=0, nano=147000000), dshort_min=Quotation(units=0, nano=147000000), short_enabled_flag=True, name='Citrix Systems', exchange='SPB', ipo_date=datetime.datetime(1995, 12, 7, 0, 0, tzinfo=datetime.timezone.utc), issue_size=186397081, country_of_risk='US', country_of_risk_name='Соединенные Штаты Америки', sector='it', issue_size_plan=0,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Share(figi='BBG000BXRPH1', ticker='PXD', class_code='SPBXM', isin='US7237871071', lot=1, currency='usd', klong=Quotation(units=2, nano=0), kshort=Quotation(units=2, nano=0), dlong=Quotation(units=0, nano=284300000), dshort=Quotation(units=0, nano=331700000), dlong_min=Quotation(units=0, nano=154000000), dshort_min=Quotation(units=0, nano=154000000), short_enabled_flag=False, name='Pioneer Natural Resources', exchange='SPB', ipo_date=datetime.datetime(1970, 1, 1, 0, 0, tzinfo=datetime.timezone.utc), issue_size=148963753, country_of_risk='US', country_of_risk_name='Соединенные Штаты Америки', sector='energy',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Share(figi='BBG0035M2ZB7', ticker='NWS', class_code='SPBXM', isin='US65249B2088', lot=1, currency='usd', klong=Quotation(units=0, nano=0), kshort=Quotation(units=0, nano=0), dlong=Quotation(units=0, nano=0), dshort=Quotation(units=0, nano=0), dlong_min=Quotation(units=0, nano=0), dshort_min=Quotation(units=0, nano=0), short_enabled_flag=False, name='News Corp', exchange='SPB', ipo_date=datetime.datetime(1970, 1, 1, 0, 0, tzinfo=datetime.timezone.utc), issue_size=199630240, country_of_risk='US', country_of_risk_name='Соединенные Штаты Америки', sector='telecom', issue_size_plan=750000000,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Share(figi='BBG000J6XT05', ticker='EXC', class_code='SPBXM', isin='US30161N1019',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name='Exelon Corporation', exchange='SPB', ipo_date=datetime.datetime(1970, 1, 1, 0, 0, tzinfo=datetime.timezone.utc), issue_size=961000000, country_of_risk='US', country_of_risk_name='Соединенные Штаты Америки', sector='utilities', issue_size_plan=2000000000,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Share(figi='BBG0025Y4RY4', ticker='ABBV', class_code='SPBXM', isin='US00287Y1091', lot=1, currency='usd', klong=Quotation(units=2, nano=0), kshort=Quotation(units=2, nano=0), dlong=Quotation(units=0, nano=254400000), dshort=Quotation(units=0, nano=291600000), dlong_min=Quotation(units=0, nano=136500000), dshort_min=Quotation(units=0, nano=136500000), short_enabled_flag=True, name='AbbVie', exchange='SPB_MORNING', ipo_date=datetime.datetime(1970, 1, 1, 0, 0, tzinfo=datetime.timezone.utc), issue_size=1767175532, country_of_risk='US', country_of_risk_name='Соединенные Штаты Америки', sector='health_care', issue_size_plan=4000000000,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Share(figi='BBG000PNTXP0', ticker='CYRX', class_code='SPBXM', isin='US2290503075', lot=1, currency='usd', klong=Quotation(units=0, nano=0), kshort=Quotation(units=0, nano=0), dlong=Quotation(units=0, nano=0), dshort=Quotation(units=0, nano=0), dlong_min=Quotation(units=0, nano=0), dshort_min=Quotation(units=0, nano=0), short_enabled_flag=False, name='Cryoport', exchange='SPB', ipo_date=datetime.datetime(1970, 1, 1, 0, 0, tzinfo=datetime.timezone.utc), issue_size=27339977, country_of_risk='US', country_of_risk_name='Соединенные Штаты Америки', sector='health_care', issue_size_plan=50000000,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Share(figi='BBG0018SLC07', ticker='SQ', class_code='SPBXM', isin='US8522341036', lot=1, currency='usd', klong=Quotation(units=2, nano=0), kshort=Quotation(units=2, nano=0), dlong=Quotation(units=0, nano=408600000), dshort=Quotation(units=0, nano=532600000), dlong_min=Quotation(units=0, nano=231000000), dshort_min=Quotation(units=0, nano=238000000), short_enabled_flag=True, name='Block', exchange='SPB_MORNING_WEEKEND', ipo_date=datetime.datetime(2015, 11, 19, 0, 0, tzinfo=datetime.timezone.utc), issue_size=397396181, country_of_risk='US', country_of_risk_name='Соединенные Штаты Америки', sector='it', issue_size_plan=1000000000, nominal=MoneyValue(currency='usd', units=0, nano=100),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Share(figi='BBG000BWPP85', ticker='WERN', class_code='SPBXM', isin='US9507551086', lot=1, currency='usd', klong=Quotation(units=0, nano=0), kshort=Quotation(units=0, nano=0), dlong=Quotation(units=0, nano=0), dshort=Quotation(units=0, nano=0), dlong_min=Quotation(units=0, nano=0), dshort_min=Quotation(units=0, nano=0), short_enabled_flag=False, name='Werner Enterprises Inc', exchange='SPB', ipo_date=datetime.datetime(1991, 10, 1, 0, 0, tzinfo=datetime.timezone.utc), issue_size=70488102, country_of_risk='US', country_of_risk_name='Соединенные Штаты Америки', sector='industrials', issue_size_plan=200000000,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Share(figi='BBG000BL0T06', ticker='UFPI', class_code='SPBXM', isin='US90278Q1085', lot=1, currency='usd', klong=Quotation(units=0, nano=0), kshort=Quotation(units=0, nano=0), dlong=Quotation(units=0, nano=0), dshort=Quotation(units=0, nano=0), dlong_min=Quotation(units=0, nano=0), dshort_min=Quotation(units=0, nano=0), short_enabled_flag=False, name='UUFP Industries, Inc', exchange='SPB', ipo_date=datetime.datetime(1993, 11, 9, 0, 0, tzinfo=datetime.timezone.utc), issue_size=61102481, country_of_risk='US', country_of_risk_name='Соединенные Штаты Америки', sector='industrials', issue_size_plan=80000000,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Share(figi='BBG000BF0672', ticker='CASY', class_code='SPBXM', isin='US1475281036', lot=1, currency='usd', klong=Quotation(units=0, nano=0), kshort=Quotation(units=0, nano=0), dlong=Quotation(units=0, nano=0), dshort=Quotation(units=0, nano=0), dlong_min=Quotation(units=0, nano=0), dshort_min=Quotation(units=0, nano=0), short_enabled_flag=False, name="Casey's General Stores Inc", exchange='SPB', ipo_date=datetime.datetime(1983, 10, 20, 0, 0, tzinfo=datetime.timezone.utc), issue_size=37536106, country_of_risk='US', country_of_risk_name='Соединенные Штаты Америки', sector='consumer', issue_size_plan=0,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Share(figi='BBG000FRVHB9', ticker='VTR', class_code='SPBXM', isin='US92276F1003', lot=1, currency='usd', klong=Quotation(units=2, nano=0), kshort=Quotation(units=2, nano=0), dlong=Quotation(units=0, nano=200000000), dshort=Quotation(units=0, nano=213300000), dlong_min=Quotation(units=0, nano=105600000), dshort_min=Quotation(units=0, nano=101500000), short_enabled_flag=True, name='Ventas REIT', exchange='SPB', ipo_date=datetime.datetime(1991, 2, 1, 0, 0, tzinfo=datetime.timezone.utc), issue_size=354125000, country_of_risk='US', country_of_risk_name='Соединенные Штаты Америки', sector='real_estate', issue_size_plan=600000000, nominal=MoneyValue(currency='usd', units=0, nano=250000000), trading_status=&lt;SecurityTradingStatus.SECURITY_TRADING_STATUS_NORMAL_TRADING: 5&gt;, otc_flag=False, buy_available_flag=True, sell_available_flag=True, div_yield_flag=True, share_type=&lt;ShareType.SHARE_TYPE_REIT: 8&gt;, min_price_increment=Quotation(units=0, nano=10000000), api_trade_available_flag=True, uid='', real_exchange=&lt;RealExchange.REAL_EXCHANGE_RTS: 2&gt;), Share(figi='BBG000BGGBT8', ticker='CSL', class_code='SPBXM', isin='US1423391002', lot=1, currency='usd', klong=Quotation(units=0, nano=0), kshort=Quotation(units=0, nano=0), dlong=Quotation(units=0, nano=0), dshort=Quotation(units=0, nano=0), dlong_min=Quotation(units=0, nano=0), dshort_min=Quotation(units=0, nano=0), short_enabled_flag=False, name='Carlisle Companies Incorporated', exchange='SPB', ipo_date=datetime.datetime(1960, 6, 1, 0, 0, tzinfo=datetime.timezone.utc), issue_size=61789121, country_of_risk='US', country_of_risk_name='Соединенные Штаты Америки', sector='industrials', issue_size_plan=200000000,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Share(figi='BBG000BCZBF1', ticker='SAM', class_code='SPBXM', isin='US1005571070', lot=1, currency='usd', klong=Quotation(units=0, nano=0), kshort=Quotation(units=0, nano=0), dlong=Quotation(units=0, nano=0), dshort=Quotation(units=0, nano=0), dlong_min=Quotation(units=0, nano=0), dshort_min=Quotation(units=0, nano=0), short_enabled_flag=False, name='Boston Beer Co Inc The', exchange='SPB', ipo_date=datetime.datetime(1995, 11, 20, 0, 0, tzinfo=datetime.timezone.utc), issue_size=9465306, country_of_risk='US', country_of_risk_name='Соединенные Штаты Америки', sector='consumer', issue_size_plan=22700000,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Share(figi='BBG000FFH4P5', ticker='FLS', class_code='SPBXM', isin='US34354P1057', lot=1, currency='usd', klong=Quotation(units=0, nano=0), kshort=Quotation(units=0, nano=0), dlong=Quotation(units=0, nano=0), dshort=Quotation(units=0, nano=0), dlong_min=Quotation(units=0, nano=0), dshort_min=Quotation(units=0, nano=0), short_enabled_flag=False, name='Flowserve', exchange='SPB', ipo_date=datetime.datetime(1970, 1, 1, 0, 0, tzinfo=datetime.timezone.utc), issue_size=130833554, country_of_risk='US', country_of_risk_name='Соединенные Штаты Америки', sector='industrials', issue_size_plan=305000000, nominal=MoneyValue(currency='usd', units=1, nano=250000000),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Share(figi='BBG002YFXL29', ticker='UNKL', class_code='TQBR', isin='RU0004887991', lot=1, currency='rub', klong=Quotation(units=0, nano=0), kshort=Quotation(units=0, nano=0), dlong=Quotation(units=0, nano=0), dshort=Quotation(units=0, nano=0), dlong_min=Quotation(units=0, nano=0), dshort_min=Quotation(units=0, nano=0), short_enabled_flag=False, name='ЮУНК', exchange='MOEX', ipo_date=datetime.datetime(2008, 5, 6, 0, 0, tzinfo=datetime.timezone.utc), issue_size=599737, country_of_risk='RU', country_of_risk_name='Российская Федерация', sector='materials', issue_size_plan=599737, nominal=MoneyValue(currency='rub', units=1, nano=0), trading_status=&lt;SecurityTradingStatus.SECURITY_TRADING_STATUS_BREAK_IN_TRADING: 4&gt;, otc_flag=False, buy_available_flag=True, sell_available_flag=True, div_yield_flag=False, share_type=&lt;ShareType.SHARE_TYPE_COMMON: 1&gt;, min_price_increment=Quotation(units=10, nano=0), api_trade_available_flag=True, uid='', real_exchange=&lt;RealExchange.REAL_EXCHANGE_MOEX: 1&gt;), Share(figi='BBG000C8NJ10', ticker='AVNT', class_code='SPBXM', isin='US05368V1061', lot=1, currency='usd', klong=Quotation(units=0, nano=0), kshort=Quotation(units=0, nano=0), dlong=Quotation(units=0, nano=0), dshort=Quotation(units=0, nano=0), dlong_min=Quotation(units=0, nano=0), dshort_min=Quotation(units=0, nano=0), short_enabled_flag=False, name='Avient Corporation', exchange='SPB', ipo_date=datetime.datetime(1970, 1, 1, 0, 0, tzinfo=datetime.timezone.utc), issue_size=91475596, country_of_risk='US', country_of_risk_name='Соединенные Штаты Америки', sector='materials',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Share(figi='BBG000BX9WL1', ticker='ZION', class_code='SPBXM', isin='US9897011071', lot=1, currency='usd', klong=Quotation(units=0, nano=0), kshort=Quotation(units=0, nano=0), dlong=Quotation(units=0, nano=0), dshort=Quotation(units=0, nano=0), dlong_min=Quotation(units=0, nano=0), dshort_min=Quotation(units=0, nano=0), short_enabled_flag=False, name='Zions Bancorporation', exchange='SPB', ipo_date=datetime.datetime(1966, 1, 11, 0, 0, tzinfo=datetime.timezone.utc), issue_size=197114982, country_of_risk='US', country_of_risk_name='Соединенные Штаты Америки', sector='financial', issue_size_plan=0,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Share(figi='BBG00BT7PPY8', ticker='TRHC', class_code='SPBXM', isin='US8733791011', lot=1, currency='usd', klong=Quotation(units=0, nano=0), kshort=Quotation(units=0, nano=0), dlong=Quotation(units=0, nano=0), dshort=Quotation(units=0, nano=0), dlong_min=Quotation(units=0, nano=0), dshort_min=Quotation(units=0, nano=0), short_enabled_flag=False, name='Tabula Rasa HealthCare In', exchange='SPB', ipo_date=datetime.datetime(1970, 1, 1, 0, 0, tzinfo=datetime.timezone.utc), issue_size=22381554, country_of_risk='US', country_of_risk_name='Соединенные Штаты Америки', sector='health_care', issue_size_plan=100000000,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Share(figi='BBG001BBSZV8', ticker='MSST', class_code='TQPI', isin='RU000A0JTFH9', lot=100, currency='rub', klong=Quotation(units=0, nano=0), kshort=Quotation(units=0, nano=0), dlong=Quotation(units=0, nano=0), dshort=Quotation(units=0, nano=0), dlong_min=Quotation(units=0, nano=0), dshort_min=Quotation(units=0, nano=0), short_enabled_flag=False, name='Мультисистема', exchange='MOEX', ipo_date=datetime.datetime(2012, 10, 30, 0, 0, tzinfo=datetime.timezone.utc), issue_size=100000000, country_of_risk='RU', country_of_risk_name='Российская Федерация', sector='other', issue_size_plan=100000000, nominal=MoneyValue(currency='rub', units=0, nano=1000000), trading_status=&lt;SecurityTradingStatus.SECURITY_TRADING_STATUS_NOT_AVAILABLE_FOR_TRADING: 1&gt;, otc_flag=False, buy_available_flag=True, sell_available_flag=True, div_yield_flag=False, share_type=&lt;ShareType.SHARE_TYPE_COMMON: 1&gt;, min_price_increment=Quotation(units=0, nano=1000000), api_trade_available_flag=True, uid='', real_exchange=&lt;RealExchange.REAL_EXCHANGE_MOEX: 1&gt;), Share(figi='BBG000BBS2Y0', ticker='AMGN', class_code='SPBXM', isin='US0311621009', lot=1, currency='usd', klong=Quotation(units=2, nano=0), kshort=Quotation(units=2, nano=0), dlong=Quotation(units=0, nano=217700000), dshort=Quotation(units=0, nano=244300000), dlong_min=Quotation(units=0, nano=115500000), dshort_min=Quotation(units=0, nano=115500000), short_enabled_flag=True, name='Amgen', exchange='SPB', ipo_date=datetime.datetime(1983, 6, 17, 0, 0, tzinfo=datetime.timezone.utc), issue_size=567852353, country_of_risk='US', country_of_risk_name='Соединенные Штаты Америки', sector='health_care', issue_size_plan=0, nominal=MoneyValue(currency='usd', units=0, nano=100000),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Share(figi='BBG00K4MPP27', ticker='VNE', class_code='SPBXM', isin='US92336X1090', lot=1, currency='usd', klong=Quotation(units=0, nano=0), kshort=Quotation(units=0, nano=0), dlong=Quotation(units=0, nano=0), dshort=Quotation(units=0, nano=0), dlong_min=Quotation(units=0, nano=0), dshort_min=Quotation(units=0, nano=0), short_enabled_flag=False, name='Veoneer Inc', exchange='SPB', ipo_date=datetime.datetime(1970, 1, 1, 0, 0, tzinfo=datetime.timezone.utc), issue_size=87347940, country_of_risk='SE', country_of_risk_name='Королевство Швеция', sector='industrials', issue_size_plan=325000000, nominal=MoneyValue(currency='usd', units=1, nano=0), trading_status=&lt;SecurityTradingStatus.SECURITY_TRADING_STATUS_NOT_AVAILABLE_FOR_TRADING: 1&gt;,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Share(figi='BBG000BC1L02', ticker='AOS', class_code='SPBXM', isin='US8318652091', lot=1, currency='usd', klong=Quotation(units=0, nano=0), kshort=Quotation(units=0, nano=0), dlong=Quotation(units=0, nano=0), dshort=Quotation(units=0, nano=0), dlong_min=Quotation(units=0, nano=0), dshort_min=Quotation(units=0, nano=0), short_enabled_flag=False, name='A. O. Smith Corporation', exchange='SPB', ipo_date=datetime.datetime(1970, 1, 1, 0, 0, tzinfo=datetime.timezone.utc), issue_size=145815700, country_of_risk='US', country_of_risk_name='Соединенные Штаты Америки', sector='industrials', issue_size_plan=240000000,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Share(figi='BBG000LD9JQ8', ticker='WYNN', class_code='SPBXM', isin='US9831341071', lot=1, currency='usd', klong=Quotation(units=2, nano=0), kshort=Quotation(units=2, nano=0), dlong=Quotation(units=0, nano=364800000), dshort=Quotation(units=0, nano=447200000), dlong_min=Quotation(units=0, nano=203000000), dshort_min=Quotation(units=0, nano=203000000), short_enabled_flag=True, name='Wynn Resorts', exchange='SPB', ipo_date=datetime.datetime(2002, 10, 25, 0, 0, tzinfo=datetime.timezone.utc), issue_size=101790911, country_of_risk='US', country_of_risk_name='Соединенные Штаты Америки', sector='consumer', issue_size_plan=400000000,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Share(figi='BBG000BT0CM2', ticker='SIVB', class_code='SPBXM', isin='US78486Q1013', lot=1, currency='usd', klong=Quotation(units=0, nano=0), kshort=Quotation(units=0, nano=0), dlong=Quotation(units=0, nano=0), dshort=Quotation(units=0, nano=0), dlong_min=Quotation(units=0, nano=0), dshort_min=Quotation(units=0, nano=0), short_enabled_flag=False, name='SVB Financial Group', exchange='SPB', ipo_date=datetime.datetime(1983, 7, 1, 0, 0, tzinfo=datetime.timezone.utc), issue_size=52088461, country_of_risk='US', country_of_risk_name='Соединенные Штаты Америки', sector='financial', issue_size_plan=150000000,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Share(figi='BBG000BJ49H3', ticker='BWA', class_code='SPBXM', isin='US0997241064', lot=1, currency='usd', klong=Quotation(units=0, nano=0), kshort=Quotation(units=0, nano=0), dlong=Quotation(units=0, nano=0), dshort=Quotation(units=0, nano=0), dlong_min=Quotation(units=0, nano=0), dshort_min=Quotation(units=0, nano=0), short_enabled_flag=False, name='BorgWarner', exchange='SPB', ipo_date=datetime.datetime(1993, 8, 12, 0, 0, tzinfo=datetime.timezone.utc), issue_size=214265791, country_of_risk='US', country_of_risk_name='Соединенные Штаты Америки', sector='consumer',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Share(figi='BBG00LNJRQ09', ticker='AMCR', class_code='SPBXM', isin='JE00BJ1F3079', lot=1, currency='usd', klong=Quotation(units=0, nano=0), kshort=Quotation(units=0, nano=0), dlong=Quotation(units=0, nano=0), dshort=Quotation(units=0, nano=0), dlong_min=Quotation(units=0, nano=0), dshort_min=Quotation(units=0, nano=0), short_enabled_flag=False, name='Amcor', exchange='SPB', ipo_date=datetime.datetime(1970, 1, 1, 0, 0, tzinfo=datetime.timezone.utc), issue_size=1538319792, country_of_risk='US', country_of_risk_name='Соединенные Штаты Америки', sector='materials', issue_size_plan=9000000000000,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Share(figi='BBG000BP0KQ8', ticker='EA', class_code='SPBXM', isin='US2855121099', lot=1, currency='usd', klong=Quotation(units=2, nano=0), kshort=Quotation(units=2, nano=0), dlong=Quotation(units=0, nano=230000000), dshort=Quotation(units=0, nano=260000000), dlong_min=Quotation(units=0, nano=122500000), dshort_min=Quotation(units=0, nano=122500000), short_enabled_flag=True, name='Electronic Arts', exchange='SPB', ipo_date=datetime.datetime(1989, 10, 3, 0, 0, tzinfo=datetime.timezone.utc), issue_size=284581807, country_of_risk='US', country_of_risk_name='Соединенные Штаты Америки', sector='telecom', issue_size_plan=1000000000,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Share(figi='BBG00QPYJ5H0', ticker='TCSG', class_code='TQBR', isin='TCS7238U2033', lot=1, currency='rub', klong=Quotation(units=0, nano=0), kshort=Quotation(units=0, nano=0), dlong=Quotation(units=0, nano=0), dshort=Quotation(units=0, nano=0), dlong_min=Quotation(units=0, nano=0), dshort_min=Quotation(units=0, nano=0), short_enabled_flag=False, name='TCS Group', exchange='MOEX', ipo_date=datetime.datetime(2013, 10, 22, 0, 0, tzinfo=datetime.timezone.utc), issue_size=96239288, country_of_risk='RU', country_of_risk_name='Российская Федерация', sector='financial', issue_size_plan=0, nominal=MoneyValue(currency='usd', units=0, nano=0), trading_status=&lt;SecurityTradingStatus.SECURITY_TRADING_STATUS_BREAK_IN_TRADING: 4&gt;, otc_flag=False, buy_available_flag=True, sell_available_flag=True, div_yield_flag=True, share_type=&lt;ShareType.SHARE_TYPE_ADR: 3&gt;, min_price_increment=Quotation(units=0, nano=500000000), api_trade_available_flag=True, uid='', real_exchange=&lt;RealExchange.REAL_EXCHANGE_MOEX: 1&gt;), Share(figi='BBG000BDLCQ0', ticker='RGA', class_code='SPBXM', isin='US7593516047', lot=1, currency='usd', klong=Quotation(units=0, nano=0), kshort=Quotation(units=0, nano=0), dlong=Quotation(units=0, nano=0), dshort=Quotation(units=0, nano=0), dlong_min=Quotation(units=0, nano=0), dshort_min=Quotation(units=0, nano=0), short_enabled_flag=False, name='Reinsurance Group of America I', exchange='SPB', ipo_date=datetime.datetime(1970, 1, 1, 0, 0, tzinfo=datetime.timezone.utc), issue_size=62583958, country_of_risk='US', country_of_risk_name='Соединенные Штаты Америки', sector='financial', issue_size_plan=140000000,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Share(figi='BBG000BRXTR8', ticker='RRX', class_code='SPBXM', isin='US7587501039', lot=1, currency='usd', klong=Quotation(units=0, nano=0), kshort=Quotation(units=0, nano=0), dlong=Quotation(units=0, nano=0), dshort=Quotation(units=0, nano=0), dlong_min=Quotation(units=0, nano=0), dshort_min=Quotation(units=0, nano=0), short_enabled_flag=False, name='Regal Rexnord', exchange='SPB', ipo_date=datetime.datetime(1970, 1, 1, 0, 0, tzinfo=datetime.timezone.utc), issue_size=40942185, country_of_risk='US', country_of_risk_name='Соединенные Штаты Америки', sector='electrocars', issue_size_plan=100000000,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Share(figi='BBG000CH5208', ticker='UNH', class_code='SPBXM', isin='US91324P1021',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name='UnitedHealth', exchange='SPB', ipo_date=datetime.datetime(1992, 3, 1, 0, 0, tzinfo=datetime.timezone.utc), issue_size=942917366, country_of_risk='US', country_of_risk_name='Соединенные Штаты Америки', sector='health_care', issue_size_plan=3000000000,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Share(figi='BBG005D7QCJ3', ticker='DASH', class_code='SPBXM', isin='US25809K1051', lot=1, currency='usd', klong=Quotation(units=0, nano=0), kshort=Quotation(units=0, nano=0), dlong=Quotation(units=0, nano=0), dshort=Quotation(units=0, nano=0), dlong_min=Quotation(units=0, nano=0), dshort_min=Quotation(units=0, nano=0), short_enabled_flag=False, name='DoorDash', exchange='SPB', ipo_date=datetime.datetime(1970, 1, 1, 0, 0, tzinfo=datetime.timezone.utc), issue_size=253343000, country_of_risk='US', country_of_risk_name='Соединенные Штаты Америки', sector='consumer', issue_size_plan=6000000000, nominal=MoneyValue(currency='usd', units=0, nano=10000),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Share(figi='BBG000BJZ7V7', ticker='FUL', class_code='SPBXM', isin='US3596941068', lot=1, currency='usd', klong=Quotation(units=0, nano=0), kshort=Quotation(units=0, nano=0), dlong=Quotation(units=0, nano=0), dshort=Quotation(units=0, nano=0), dlong_min=Quotation(units=0, nano=0), dshort_min=Quotation(units=0, nano=0), short_enabled_flag=False, name='HB Fuller Co', exchange='SPB', ipo_date=datetime.datetime(1970, 1, 1, 0, 0, tzinfo=datetime.timezone.utc), issue_size=50885501, country_of_risk='US', country_of_risk_name='Соединенные Штаты Америки', sector='materials', issue_size_plan=160000000,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Share(figi='BBG0134WCM78', ticker='DKNG', class_code='SPBXM', isin='US26142V1052', lot=1, currency='usd', klong=Quotation(units=2, nano=0), kshort=Quotation(units=2, nano=0), dlong=Quotation(units=0, nano=697500000), dshort=Quotation(units=1, nano=102500000), dlong_min=Quotation(units=0, nano=450000000), dshort_min=Quotation(units=0, nano=450000000), short_enabled_flag=False, name='DraftKings', exchange='SPB', ipo_date=datetime.datetime(1970, 1, 1, 0, 0, tzinfo=datetime.timezone.utc), issue_size=417916756, country_of_risk='US', country_of_risk_name='Соединенные Штаты Америки', sector='consumer', issue_size_plan=900000000,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Share(figi='BBG00L2B8KW8', ticker='VRT', class_code='SPBXM', isin='US92537N1081', lot=1, currency='usd', klong=Quotation(units=0, nano=0), kshort=Quotation(units=0, nano=0), dlong=Quotation(units=0, nano=0), dshort=Quotation(units=0, nano=0), dlong_min=Quotation(units=0, nano=0), dshort_min=Quotation(units=0, nano=0), short_enabled_flag=False, name='Vertiv Holdings Co', exchange='SPB', ipo_date=datetime.datetime(1970, 1, 1, 0, 0, tzinfo=datetime.timezone.utc), issue_size=352427840, country_of_risk='US', country_of_risk_name='Соединенные Штаты Америки', sector='it', issue_size_plan=700000000, nominal=MoneyValue(currency='usd', units=0, nano=100000),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Share(figi='BBG000PSJMV7', ticker='TXRH', class_code='SPBXM', isin='US8826811098', lot=1, currency='usd', klong=Quotation(units=0, nano=0), kshort=Quotation(units=0, nano=0), dlong=Quotation(units=0, nano=0), dshort=Quotation(units=0, nano=0), dlong_min=Quotation(units=0, nano=0), dshort_min=Quotation(units=0, nano=0), short_enabled_flag=False, name='Texas Roadhouse Inc', exchange='SPB', ipo_date=datetime.datetime(2004, 10, 5, 0, 0, tzinfo=datetime.timezone.utc), issue_size=71550183, country_of_risk='US', country_of_risk_name='Соединенные Штаты Америки', sector='consumer', issue_size_plan=100000000,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Share(figi='BBG00P19DKZ6', ticker='CHWY', class_code='SPBXM', isin='US16679L1098', lot=1, currency='usd', klong=Quotation(units=0, nano=0), kshort=Quotation(units=0, nano=0), dlong=Quotation(units=0, nano=0), dshort=Quotation(units=0, nano=0), dlong_min=Quotation(units=0, nano=0), dshort_min=Quotation(units=0, nano=0), short_enabled_flag=False, name='Chewy Inc', exchange='SPB', ipo_date=datetime.datetime(1970, 1, 1, 0, 0, tzinfo=datetime.timezone.utc), issue_size=1500000000, country_of_risk='US', country_of_risk_name='Соединенные Штаты Америки', sector='consumer', issue_size_plan=0,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Share(figi='BBG000DB3KT1', ticker='WTW', class_code='SPBXM', isin='IE00BDB6Q211', lot=1, currency='usd', klong=Quotation(units=2, nano=0), kshort=Quotation(units=2, nano=0), dlong=Quotation(units=0, nano=307800000), dshort=Quotation(units=0, nano=364200000), dlong_min=Quotation(units=0, nano=168000000), dshort_min=Quotation(units=0, nano=168000000), short_enabled_flag=False, name='Willis Towers Watson', exchange='SPB', ipo_date=datetime.datetime(2001, 6, 12, 0, 0, tzinfo=datetime.timezone.utc), issue_size=129236178, country_of_risk='US', country_of_risk_name='Соединенные Штаты Америки', sector='financial', issue_size_plan=1510003775, nominal=MoneyValue(currency='usd', units=0, nano=304635),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Share(figi='BBG000BCVG28', ticker='POOL', class_code='SPBXM', isin='US73278L1052', lot=1, currency='usd', klong=Quotation(units=0, nano=0), kshort=Quotation(units=0, nano=0), dlong=Quotation(units=0, nano=0), dshort=Quotation(units=0, nano=0), dlong_min=Quotation(units=0, nano=0), dshort_min=Quotation(units=0, nano=0), short_enabled_flag=False, name='Pool Corp', exchange='SPB', ipo_date=datetime.datetime(1995, 10, 12, 0, 0, tzinfo=datetime.timezone.utc), issue_size=39391303, country_of_risk='US', country_of_risk_name='Соединенные Штаты Америки', sector='consumer', issue_size_plan=100000000,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Share(figi='BBG000BW7X97', ticker='UTL', class_code='SPBXM', isin='US9132591077', lot=1, currency='usd', klong=Quotation(units=0, nano=0), kshort=Quotation(units=0, nano=0), dlong=Quotation(units=0, nano=0), dshort=Quotation(units=0, nano=0), dlong_min=Quotation(units=0, nano=0), dshort_min=Quotation(units=0, nano=0), short_enabled_flag=False, name='Unitil Corporation', exchange='SPB', ipo_date=datetime.datetime(1970, 1, 1, 0, 0, tzinfo=datetime.timezone.utc), issue_size=14997329, country_of_risk='US', country_of_risk_name='Соединенные Штаты Америки', sector='utilities', issue_size_plan=0,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Share(figi='BBG000BWMX63', ticker='WBS', class_code='SPBXM', isin='US9478901096', lot=1, currency='usd', klong=Quotation(units=0, nano=0), kshort=Quotation(units=0, nano=0), dlong=Quotation(units=0, nano=0), dshort=Quotation(units=0, nano=0), dlong_min=Quotation(units=0, nano=0), dshort_min=Quotation(units=0, nano=0), short_enabled_flag=False, name='Webster Financial Corporation', exchange='SPB', ipo_date=datetime.datetime(1970, 1, 1, 0, 0, tzinfo=datetime.timezone.utc), issue_size=91629752, country_of_risk='US', country_of_risk_name='Соединенные Штаты Америки', sector='financial', issue_size_plan=200000000,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Share(figi='BBG000BGLRN3', ticker='LUMN', class_code='SPBXM', isin='US5502411037', lot=1, currency='usd', klong=Quotation(units=2, nano=0), kshort=Quotation(units=2, nano=0), dlong=Quotation(units=0, nano=307800000), dshort=Quotation(units=0, nano=364200000), dlong_min=Quotation(units=0, nano=168000000), dshort_min=Quotation(units=0, nano=168000000), short_enabled_flag=False, name='Lumen Technologies', exchange='SPB', ipo_date=datetime.datetime(1968, 4, 30, 0, 0, tzinfo=datetime.timezone.utc), issue_size=1105232133, country_of_risk='US', country_of_risk_name='Соединенные Штаты Америки', sector='telecom', issue_size_plan=2200000000,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Share(figi='BBG000D9KWL9', ticker='MTB', class_code='SPBXM', isin='US55261F1049', lot=1, currency='usd', klong=Quotation(units=0, nano=0), kshort=Quotation(units=0, nano=0), dlong=Quotation(units=0, nano=0), dshort=Quotation(units=0, nano=0), dlong_min=Quotation(units=0, nano=0), dshort_min=Quotation(units=0, nano=0), short_enabled_flag=False, name='M&amp;T Bank', exchange='SPB', ipo_date=datetime.datetime(1970, 1, 1, 0, 0, tzinfo=datetime.timezone.utc), issue_size=150515367, country_of_risk='US', country_of_risk_name='Соединенные Штаты Америки', sector='financial', issue_size_plan=250000000, nominal=MoneyValue(currency='usd', units=0, nano=500000000),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Share(figi='BBG000BRJL00', ticker='PPL', class_code='SPBXM', isin='US69351T1060',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name='PPL', exchange='SPB', ipo_date=datetime.datetime(1945, 12, 31, 0, 0, tzinfo=datetime.timezone.utc), issue_size=664381143, country_of_risk='US', country_of_risk_name='Соединенные Штаты Америки', sector='utilities',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Share(figi='BBG000PZ0833', ticker='MGTSP', class_code='TQBR', isin='RU0009036479', lot=1, currency='rub', klong=Quotation(units=2, nano=0), kshort=Quotation(units=2, nano=0), dlong=Quotation(units=0, nano=288300000), dshort=Quotation(units=0, nano=519800000), dlong_min=Quotation(units=0, nano=156400000), dshort_min=Quotation(units=0, nano=232800000), short_enabled_flag=False, name='МГТС - акции привилегированные', exchange='MOEX', ipo_date=datetime.datetime(2002, 9, 24, 0, 0, tzinfo=datetime.timezone.utc), issue_size=15514042, country_of_risk='RU', country_of_risk_name='Российская Федерация', sector='telecom', issue_size_plan=15965850, nominal=MoneyValue(currency='rub', units=40, nano=0), trading_status=&lt;SecurityTradingStatus.SECURITY_TRADING_STATUS_BREAK_IN_TRADING: 4&gt;, otc_flag=False, buy_available_flag=True, sell_available_flag=True, div_yield_flag=True, share_type=&lt;ShareType.SHARE_TYPE_PREFERRED: 2&gt;, min_price_increment=Quotation(units=2, nano=0), api_trade_available_flag=True, uid='', real_exchange=&lt;RealExchange.REAL_EXCHANGE_MOEX: 1&gt;), Share(figi='BBG000BLMXN8', ticker='KRC', class_code='SPBXM', isin='US49427F1084', lot=1, currency='usd', klong=Quotation(units=0, nano=0), kshort=Quotation(units=0, nano=0), dlong=Quotation(units=0, nano=0), dshort=Quotation(units=0, nano=0), dlong_min=Quotation(units=0, nano=0), dshort_min=Quotation(units=0, nano=0), short_enabled_flag=False, name='Kilroy Realty Corp REIT', exchange='SPB', ipo_date=datetime.datetime(1970, 1, 1, 0, 0, tzinfo=datetime.timezone.utc), issue_size=116369096, country_of_risk='US', country_of_risk_name='Соединенные Штаты Америки', sector='real_estate',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Share(figi='BBG000RKXRQ1', ticker='BGS', class_code='SPBXM', isin='US05508R1068', lot=1, currency='usd', klong=Quotation(units=2, nano=0), kshort=Quotation(units=2, nano=0), dlong=Quotation(units=0, nano=440500000), dshort=Quotation(units=0, nano=567500000), dlong_min=Quotation(units=0, nano=252000000), dshort_min=Quotation(units=0, nano=252000000), short_enabled_flag=False, name='B&amp;G Foods Inc', exchange='SPB', ipo_date=datetime.datetime(1970, 1, 1, 0, 0, tzinfo=datetime.timezone.utc), issue_size=66593120, country_of_risk='US', country_of_risk_name='Соединенные Штаты Америки', sector='consumer', issue_size_plan=125000000,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Share(figi='BBG000JWD753', ticker='LVS', class_code='SPBXM', isin='US5178341070', lot=1, currency='usd', klong=Quotation(units=2, nano=0), kshort=Quotation(units=2, nano=0), dlong=Quotation(units=0, nano=375900000), dshort=Quotation(units=0, nano=481100000), dlong_min=Quotation(units=0, nano=210000000), dshort_min=Quotation(units=0, nano=217000000), short_enabled_flag=True, name='Las Vegas Sands Corp', exchange='SPB_MORNING', ipo_date=datetime.datetime(2004, 12, 15, 0, 0, tzinfo=datetime.timezone.utc), issue_size=763989752, country_of_risk='US', country_of_risk_name='Соединенные Штаты Америки', sector='consumer', issue_size_plan=0,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Share(figi='BBG0018FQNS6', ticker='PCRX', class_code='SPBXM', isin='US6951271005', lot=1, currency='usd', klong=Quotation(units=0, nano=0), kshort=Quotation(units=0, nano=0), dlong=Quotation(units=0, nano=0), dshort=Quotation(units=0, nano=0), dlong_min=Quotation(units=0, nano=0), dshort_min=Quotation(units=0, nano=0), short_enabled_flag=False, name='Pacira BioSciences Inc', exchange='SPB', ipo_date=datetime.datetime(2012, 1, 19, 0, 0, tzinfo=datetime.timezone.utc), issue_size=41730807, country_of_risk='US', country_of_risk_name='Соединенные Штаты Америки', sector='consumer', issue_size_plan=250000000,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Share(figi='BBG00W0KZD98', ticker='LI', class_code='SPBXM', isin='US50202M1027', lot=1, currency='usd', klong=Quotation(units=2, nano=0), kshort=Quotation(units=2, nano=0), dlong=Quotation(units=0, nano=663600000), dshort=Quotation(units=1, nano=16400000), dlong_min=Quotation(units=0, nano=420000000), dshort_min=Quotation(units=0, nano=420000000), short_enabled_flag=True, name='Li Auto', exchange='SPB_MORNING', ipo_date=datetime.datetime(1970, 1, 1, 0, 0, tzinfo=datetime.timezone.utc), issue_size=854951665, country_of_risk='CN', country_of_risk_name='Китайская Народная Республика', sector='consumer', issue_size_plan=0, nominal=MoneyValue(currency='usd', units=2, nano=0), trading_status=&lt;SecurityTradingStatus.SECURITY_TRADING_STATUS_NORMAL_TRADING: 5&gt;, otc_flag=False, buy_available_flag=True, sell_available_flag=True, div_yield_flag=False, share_type=&lt;ShareType.SHARE_TYPE_ADR: 3&gt;, min_price_increment=Quotation(units=0, nano=10000000), api_trade_available_flag=True, uid='', real_exchange=&lt;RealExchange.REAL_EXCHANGE_RTS: 2&gt;), Share(figi='BBG000HHLBF9', ticker='VSAT', class_code='SPBXM', isin='US92552V1008', lot=1, currency='usd', klong=Quotation(units=0, nano=0), kshort=Quotation(units=0, nano=0), dlong=Quotation(units=0, nano=0), dshort=Quotation(units=0, nano=0), dlong_min=Quotation(units=0, nano=0), dshort_min=Quotation(units=0, nano=0), short_enabled_flag=False, name='Viasat', exchange='SPB', ipo_date=datetime.datetime(1970, 1, 1, 0, 0, tzinfo=datetime.timezone.utc), issue_size=62129258, country_of_risk='US', country_of_risk_name='Соединенные Штаты Америки', sector='it', issue_size_plan=0,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Share(figi='BBG000RJ2J04', ticker='SSNC', class_code='SPBXM', isin='US78467J1007', lot=1, currency='usd', klong=Quotation(units=0, nano=0), kshort=Quotation(units=0, nano=0), dlong=Quotation(units=0, nano=0), dshort=Quotation(units=0, nano=0), dlong_min=Quotation(units=0, nano=0), dshort_min=Quotation(units=0, nano=0), short_enabled_flag=False, name='SS&amp;C Technologies Holdings Inc', exchange='SPB', ipo_date=datetime.datetime(1970, 1, 1, 0, 0, tzinfo=datetime.timezone.utc), issue_size=252995053, country_of_risk='US', country_of_risk_name='Соединенные Штаты Америки', sector='it', issue_size_plan=400000000,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Share(figi='BBG003H0XV18', ticker='YY', class_code='SPBXM', isin='US46591M1099', lot=1, currency='usd', klong=Quotation(units=2, nano=0), kshort=Quotation(units=2, nano=0), dlong=Quotation(units=0, nano=471500000), dshort=Quotation(units=0, nano=620500000), dlong_min=Quotation(units=0, nano=273000000), dshort_min=Quotation(units=0, nano=273000000), short_enabled_flag=True, name='JOYY Inc', exchange='SPB', ipo_date=datetime.datetime(1970, 1, 1, 0, 0, tzinfo=datetime.timezone.utc), issue_size=61632398, country_of_risk='CN', country_of_risk_name='Китайская Народная Республика', sector='telecom', issue_size_plan=0, nominal=MoneyValue(currency='usd', units=20, nano=0), trading_status=&lt;SecurityTradingStatus.SECURITY_TRADING_STATUS_NORMAL_TRADING: 5&gt;,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Share(figi='BBG000N2HDY5', ticker='ANET', class_code='SPBXM', isin='US0404131064', lot=1, currency='usd', klong=Quotation(units=2, nano=0), kshort=Quotation(units=2, nano=0), dlong=Quotation(units=0, nano=375900000), dshort=Quotation(units=0, nano=464100000), dlong_min=Quotation(units=0, nano=210000000), dshort_min=Quotation(units=0, nano=210000000), short_enabled_flag=False, name='Arista Networks Inc', exchange='SPB', ipo_date=datetime.datetime(2014, 6, 6, 0, 0, tzinfo=datetime.timezone.utc), issue_size=305377354, country_of_risk='US', country_of_risk_name='Соединенные Штаты Америки', sector='it', issue_size_plan=4000000000,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Share(figi='BBG000G9W6L0', ticker='HUBG', class_code='SPBXM', isin='US4433201062', lot=1, currency='usd', klong=Quotation(units=0, nano=0), kshort=Quotation(units=0, nano=0), dlong=Quotation(units=0, nano=0), dshort=Quotation(units=0, nano=0), dlong_min=Quotation(units=0, nano=0), dshort_min=Quotation(units=0, nano=0), short_enabled_flag=False, name='Hub Group Inc', exchange='SPB', ipo_date=datetime.datetime(1996, 3, 12, 0, 0, tzinfo=datetime.timezone.utc), issue_size=34104447, country_of_risk='US', country_of_risk_name='Соединенные Штаты Америки', sector='industrials', issue_size_plan=0,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Share(figi='BBG000C43RR5', ticker='EBAY', class_code='SPBXM', isin='US2786421030', lot=1, currency='usd', klong=Quotation(units=2, nano=0), kshort=Quotation(units=2, nano=0), dlong=Quotation(units=0, nano=272400000), dshort=Quotation(units=0, nano=267900000), dlong_min=Quotation(units=0, nano=147000000), dshort_min=Quotation(units=0, nano=126000000), short_enabled_flag=True, name='eBay', exchange='SPB', ipo_date=datetime.datetime(1998, 9, 23, 0, 0, tzinfo=datetime.timezone.utc), issue_size=650055805, country_of_risk='US', country_of_risk_name='Соединенные Штаты Америки', sector='consumer', issue_size_plan=3580000000,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Share(figi='BBG000HGYNZ9', ticker='STLD', class_code='SPBXM', isin='US8581191009', lot=1, currency='usd', klong=Quotation(units=0, nano=0), kshort=Quotation(units=0, nano=0), dlong=Quotation(units=0, nano=0), dshort=Quotation(units=0, nano=0), dlong_min=Quotation(units=0, nano=0), dshort_min=Quotation(units=0, nano=0), short_enabled_flag=False, name='Steel Dynamics Inc', exchange='SPB', ipo_date=datetime.datetime(1996, 11, 21, 0, 0, tzinfo=datetime.timezone.utc), issue_size=222245142, country_of_risk='US', country_of_risk_name='Соединенные Штаты Америки', sector='materials', issue_size_plan=900000000, nominal=MoneyValue(currency='usd', units=0, nano=2500000),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Share(figi='BBG004730N88', ticker='SBER', class_code='TQBR', isin='RU0009029540', lot=10, currency='rub', klong=Quotation(units=2, nano=0), kshort=Quotation(units=2, nano=0), dlong=Quotation(units=0, nano=295400000), dshort=Quotation(units=0, nano=425700000), dlong_min=Quotation(units=0, nano=160600000), dshort_min=Quotation(units=0, nano=194000000), short_enabled_flag=True, name='Сбер Банк', exchange='MOEX_WEEKEND', ipo_date=datetime.datetime(2007, 7, 11, 0, 0, tzinfo=datetime.timezone.utc), issue_size=21586948000, country_of_risk='RU', country_of_risk_name='Российская Федерация', sector='financial', issue_size_plan=21586948000, nominal=MoneyValue(currency='rub', units=3, nano=0), trading_status=&lt;SecurityTradingStatus.SECURITY_TRADING_STATUS_BREAK_IN_TRADING: 4&gt;,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real_exchange=&lt;RealExchange.REAL_EXCHANGE_MOEX: 1&gt;), Share(figi='BBG000BHKYH4', ticker='ECL', class_code='SPBXM', isin='US2788651006', lot=1, currency='usd', klong=Quotation(units=0, nano=0), kshort=Quotation(units=0, nano=0), dlong=Quotation(units=0, nano=0), dshort=Quotation(units=0, nano=0), dlong_min=Quotation(units=0, nano=0), dshort_min=Quotation(units=0, nano=0), short_enabled_flag=False, name='Ecolab', exchange='SPB', ipo_date=datetime.datetime(1957, 1, 10, 0, 0, tzinfo=datetime.timezone.utc), issue_size=286087223, country_of_risk='US', country_of_risk_name='Соединенные Штаты Америки', sector='materials', issue_size_plan=800000000,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Share(figi='BBG001C7PMJ2', ticker='APPN', class_code='SPBXM', isin='US03782L1017', lot=1, currency='usd', klong=Quotation(units=0, nano=0), kshort=Quotation(units=0, nano=0), dlong=Quotation(units=0, nano=0), dshort=Quotation(units=0, nano=0), dlong_min=Quotation(units=0, nano=0), dshort_min=Quotation(units=0, nano=0), short_enabled_flag=False, name='Appian Corp', exchange='SPB', ipo_date=datetime.datetime(1970, 1, 1, 0, 0, tzinfo=datetime.timezone.utc), issue_size=6421442, country_of_risk='US', country_of_risk_name='Соединенные Штаты Америки', sector='it', issue_size_plan=0,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Share(figi='BBG000C13CD9', ticker='CDNS', class_code='SPBXM', isin='US1273871087', lot=1, currency='usd', klong=Quotation(units=2, nano=0), kshort=Quotation(units=2, nano=0), dlong=Quotation(units=0, nano=211500000), dshort=Quotation(units=0, nano=244300000), dlong_min=Quotation(units=0, nano=112000000), dshort_min=Quotation(units=0, nano=115500000), short_enabled_flag=False, name='Cadence Design Systems', exchange='SPB', ipo_date=datetime.datetime(1987, 6, 1, 0, 0, tzinfo=datetime.timezone.utc), issue_size=282067000, country_of_risk='US', country_of_risk_name='Соединенные Штаты Америки', sector='it', issue_size_plan=600000000,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Share(figi='BBG000C8L273', ticker='IFX@DE', class_code='SPBDE', isin='DE0006231004', lot=1, currency='eur', klong=Quotation(units=0, nano=0), kshort=Quotation(units=0, nano=0), dlong=Quotation(units=0, nano=0), dshort=Quotation(units=0, nano=0), dlong_min=Quotation(units=0, nano=0), dshort_min=Quotation(units=0, nano=0), short_enabled_flag=False, name='Infineon Technologies AG', exchange='SPB_DE', ipo_date=datetime.datetime(1970, 1, 1, 0, 0, tzinfo=datetime.timezone.utc), issue_size=1132673109, country_of_risk='DE', country_of_risk_name='Федеративная Республика Германия', sector='it', issue_size_plan=0, nominal=MoneyValue(currency='eur', units=0, nano=0), trading_status=&lt;SecurityTradingStatus.SECURITY_TRADING_STATUS_NOT_AVAILABLE_FOR_TRADING: 1&gt;,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Share(figi='BBG000BCLYL9', ticker='MSM', class_code='SPBXM', isin='US5535301064', lot=1, currency='usd', klong=Quotation(units=0, nano=0), kshort=Quotation(units=0, nano=0), dlong=Quotation(units=0, nano=0), dshort=Quotation(units=0, nano=0), dlong_min=Quotation(units=0, nano=0), dshort_min=Quotation(units=0, nano=0), short_enabled_flag=False, name='MSC Industrial Direct Co Inc', exchange='SPB', ipo_date=datetime.datetime(1995, 12, 14, 0, 0, tzinfo=datetime.timezone.utc), issue_size=45146984, country_of_risk='US', country_of_risk_name='Соединенные Штаты Америки', sector='industrials', issue_size_plan=100000000,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Share(figi='BBG000MQ1SN9', ticker='DVA', class_code='SPBXM', isin='US23918K1088',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name='DaVita HealthCare Partners', exchange='SPB', ipo_date=datetime.datetime(1995, 10, 30, 0, 0, tzinfo=datetime.timezone.utc), issue_size=206500000, country_of_risk='US', country_of_risk_name='Соединенные Штаты Америки', sector='health_care', issue_size_plan=450000000,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Share(figi='BBG000BQVTF5', ticker='PCAR', class_code='SPBXM', isin='US6937181088', lot=1, currency='usd', klong=Quotation(units=2, nano=0), kshort=Quotation(units=2, nano=0), dlong=Quotation(units=0, nano=200000000), dshort=Quotation(units=0, nano=221000000), dlong_min=Quotation(units=0, nano=105600000), dshort_min=Quotation(units=0, nano=105000000), short_enabled_flag=False, name='PACCAR', exchange='SPB', ipo_date=datetime.datetime(1970, 1, 1, 0, 0, tzinfo=datetime.timezone.utc), issue_size=347173392, country_of_risk='US', country_of_risk_name='Соединенные Штаты Америки', sector='industrials', issue_size_plan=0,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Share(figi='BBG000BR85F1', ticker='PTR', class_code='SPBXM', isin='US71646E1001', lot=1, currency='usd', klong=Quotation(units=2, nano=0), kshort=Quotation(units=2, nano=0), dlong=Quotation(units=0, nano=284300000), dshort=Quotation(units=0, nano=315600000), dlong_min=Quotation(units=0, nano=154000000), dshort_min=Quotation(units=0, nano=147000000), short_enabled_flag=True, name='PetroChina', exchange='SPB', ipo_date=datetime.datetime(2000, 3, 30, 0, 0, tzinfo=datetime.timezone.utc), issue_size=210989000, country_of_risk='CN', country_of_risk_name='Китайская Народная Республика', sector='energy', issue_size_plan=0, nominal=MoneyValue(currency='usd', units=100, nano=0), trading_status=&lt;SecurityTradingStatus.SECURITY_TRADING_STATUS_NORMAL_TRADING: 5&gt;,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Share(figi='BBG000BGYWY6', ticker='ORLY', class_code='SPBXM', isin='US67103H1077', lot=1, currency='usd', klong=Quotation(units=2, nano=0), kshort=Quotation(units=2, nano=0), dlong=Quotation(units=0, nano=200000000), dshort=Quotation(units=0, nano=213300000), dlong_min=Quotation(units=0, nano=105600000), dshort_min=Quotation(units=0, nano=101500000), short_enabled_flag=False, name="O'Reilly Automotive", exchange='SPB', ipo_date=datetime.datetime(1993, 4, 22, 0, 0, tzinfo=datetime.timezone.utc), issue_size=100989965, country_of_risk='US', country_of_risk_name='Соединенные Штаты Америки', sector='consumer', issue_size_plan=245000000,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Share(figi='BBG00Y7BP8Y1', ticker='AFRM', class_code='SPBXM', isin='US00827B1061', lot=1, currency='usd', klong=Quotation(units=0, nano=0), kshort=Quotation(units=0, nano=0), dlong=Quotation(units=0, nano=0), dshort=Quotation(units=0, nano=0), dlong_min=Quotation(units=0, nano=0), dshort_min=Quotation(units=0, nano=0), short_enabled_flag=False, name='Affirm Holdings', exchange='SPB', ipo_date=datetime.datetime(1970, 1, 1, 0, 0, tzinfo=datetime.timezone.utc), issue_size=109807171, country_of_risk='US', country_of_risk_name='Соединенные Штаты Америки', sector='it', issue_size_plan=0, nominal=MoneyValue(currency='usd', units=0, nano=10000),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Share(figi='BBG000BGX2S0', ticker='ATR', class_code='SPBXM', isin='US0383361039', lot=1, currency='usd', klong=Quotation(units=0, nano=0), kshort=Quotation(units=0, nano=0), dlong=Quotation(units=0, nano=0), dshort=Quotation(units=0, nano=0), dlong_min=Quotation(units=0, nano=0), dshort_min=Quotation(units=0, nano=0), short_enabled_flag=False, name='AptarGroup', exchange='SPB', ipo_date=datetime.datetime(1970, 1, 1, 0, 0, tzinfo=datetime.timezone.utc), issue_size=63927079, country_of_risk='US', country_of_risk_name='Соединенные Штаты Америки', sector='materials', issue_size_plan=199000000,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Share(figi='BBG000BJD7C2', ticker='FARO', class_code='SPBXM', isin='US3116421021', lot=1, currency='usd', klong=Quotation(units=0, nano=0), kshort=Quotation(units=0, nano=0), dlong=Quotation(units=0, nano=0), dshort=Quotation(units=0, nano=0), dlong_min=Quotation(units=0, nano=0), dshort_min=Quotation(units=0, nano=0), short_enabled_flag=False, name='FARO Technologies Inc', exchange='SPB', ipo_date=datetime.datetime(1997, 9, 17, 0, 0, tzinfo=datetime.timezone.utc), issue_size=16797618, country_of_risk='US', country_of_risk_name='Соединенные Штаты Америки', sector='it', issue_size_plan=50000000,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Share(figi='BBG000MBHNC8', ticker='MOH', class_code='SPBXM', isin='US60855R1005', lot=1, currency='usd', klong=Quotation(units=0, nano=0), kshort=Quotation(units=0, nano=0), dlong=Quotation(units=0, nano=0), dshort=Quotation(units=0, nano=0), dlong_min=Quotation(units=0, nano=0), dshort_min=Quotation(units=0, nano=0), short_enabled_flag=False, name='Molina Healthcare Inc', exchange='SPB', ipo_date=datetime.datetime(1970, 1, 1, 0, 0, tzinfo=datetime.timezone.utc), issue_size=59200000, country_of_risk='US', country_of_risk_name='Соединенные Штаты Америки', sector='health_care', issue_size_plan=150000000,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Share(figi='BBG000BLR3Y7', ticker='IDA', class_code='SPBXM', isin='US4511071064', lot=1, currency='usd', klong=Quotation(units=0, nano=0), kshort=Quotation(units=0, nano=0), dlong=Quotation(units=0, nano=0), dshort=Quotation(units=0, nano=0), dlong_min=Quotation(units=0, nano=0), dshort_min=Quotation(units=0, nano=0), short_enabled_flag=False, name='IDACORP, Inc.', exchange='SPB', ipo_date=datetime.datetime(1970, 1, 1, 0, 0, tzinfo=datetime.timezone.utc), issue_size=50453936, country_of_risk='US', country_of_risk_name='Соединенные Штаты Америки', sector='utilities', issue_size_plan=120000000,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Share(figi='BBG000BS0ZF1', ticker='RL', class_code='SPBXM', isin='US7512121010', lot=1, currency='usd', klong=Quotation(units=2, nano=0), kshort=Quotation(units=2, nano=0), dlong=Quotation(units=0, nano=284300000), dshort=Quotation(units=0, nano=283700000), dlong_min=Quotation(units=0, nano=154000000), dshort_min=Quotation(units=0, nano=133000000), short_enabled_flag=True, name='Ralph Lauren', exchange='SPB', ipo_date=datetime.datetime(1997, 6, 11, 0, 0, tzinfo=datetime.timezone.utc), issue_size=48628076, country_of_risk='US', country_of_risk_name='Соединенные Штаты Америки', sector='consumer',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Share(figi='BBG001J4BCN4', ticker='COUP', class_code='SPBXM', isin='US22266L1061', lot=1, currency='usd', klong=Quotation(units=2, nano=0), kshort=Quotation(units=2, nano=0), dlong=Quotation(units=0, nano=440500000), dshort=Quotation(units=0, nano=567500000), dlong_min=Quotation(units=0, nano=252000000), dshort_min=Quotation(units=0, nano=252000000), short_enabled_flag=False, name='Coupa Software Inc', exchange='SPB', ipo_date=datetime.datetime(2016, 10, 6, 0, 0, tzinfo=datetime.timezone.utc), issue_size=55046494, country_of_risk='US', country_of_risk_name='Соединенные Штаты Америки', sector='it', issue_size_plan=625000000,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Share(figi='BBG000F8RCH1', ticker='ATNI', class_code='SPBXM', isin='US00215F1075', lot=1, currency='usd', klong=Quotation(units=0, nano=0), kshort=Quotation(units=0, nano=0), dlong=Quotation(units=0, nano=0), dshort=Quotation(units=0, nano=0), dlong_min=Quotation(units=0, nano=0), dshort_min=Quotation(units=0, nano=0), short_enabled_flag=False, name='ATN International, Inc', exchange='SPB', ipo_date=datetime.datetime(1970, 1, 1, 0, 0, tzinfo=datetime.timezone.utc), issue_size=16144061, country_of_risk='US', country_of_risk_name='Соединенные Штаты Америки', sector='telecom', issue_size_plan=50000000,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Share(figi='BBG000NVSBL7', ticker='NVAX', class_code='SPBXM', isin='US6700024010', lot=1, currency='usd', klong=Quotation(units=2, nano=0), kshort=Quotation(units=2, nano=0), dlong=Quotation(units=0, nano=754000000), dshort=Quotation(units=1, nano=262000000), dlong_min=Quotation(units=0, nano=504000000), dshort_min=Quotation(units=0, nano=504000000), short_enabled_flag=True, name='Novavax', exchange='SPB', ipo_date=datetime.datetime(1970, 1, 1, 0, 0, tzinfo=datetime.timezone.utc), issue_size=23472700, country_of_risk='US', country_of_risk_name='Соединенные Штаты Америки', sector='health_care', issue_size_plan=600000000,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Share(figi='BBG00DW0PN34', ticker='1COV@DE', class_code='SPBDE', isin='DE0006062144', lot=1, currency='eur', klong=Quotation(units=0, nano=0), kshort=Quotation(units=0, nano=0), dlong=Quotation(units=0, nano=0), dshort=Quotation(units=0, nano=0), dlong_min=Quotation(units=0, nano=0), dshort_min=Quotation(units=0, nano=0), short_enabled_flag=False, name='Covestro AG', exchange='SPB_DE', ipo_date=datetime.datetime(1970, 1, 1, 0, 0, tzinfo=datetime.timezone.utc), issue_size=202500000, country_of_risk='DE', country_of_risk_name='Федеративная Республика Германия', sector='materials', issue_size_plan=0, nominal=MoneyValue(currency='eur', units=0, nano=0), trading_status=&lt;SecurityTradingStatus.SECURITY_TRADING_STATUS_NOT_AVAILABLE_FOR_TRADING: 1&gt;,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Share(figi='BBG000BJ2D31', ticker='SPG', class_code='SPBXM', isin='US8288061091', lot=1, currency='usd', klong=Quotation(units=2, nano=0), kshort=Quotation(units=2, nano=0), dlong=Quotation(units=0, nano=205200000), dshort=Quotation(units=0, nano=252200000), dlong_min=Quotation(units=0, nano=108500000), dshort_min=Quotation(units=0, nano=119000000), short_enabled_flag=True, name='Simon Property Group REIT', exchange='SPB', ipo_date=datetime.datetime(1993, 12, 13, 0, 0, tzinfo=datetime.timezone.utc), issue_size=310757326, country_of_risk='US', country_of_risk_name='Соединенные Штаты Америки', sector='real_estate', issue_size_plan=0, nominal=MoneyValue(currency='usd', units=0, nano=100000), trading_status=&lt;SecurityTradingStatus.SECURITY_TRADING_STATUS_NORMAL_TRADING: 5&gt;, otc_flag=False, buy_available_flag=True, sell_available_flag=True, div_yield_flag=True, share_type=&lt;ShareType.SHARE_TYPE_REIT: 8&gt;, min_price_increment=Quotation(units=0, nano=10000000), api_trade_available_flag=True, uid='', real_exchange=&lt;RealExchange.REAL_EXCHANGE_RTS: 2&gt;), Share(figi='BBG001KFKQM7', ticker='SFM', class_code='SPBXM', isin='US85208M1027', lot=1, currency='usd', klong=Quotation(units=0, nano=0), kshort=Quotation(units=0, nano=0), dlong=Quotation(units=0, nano=0), dshort=Quotation(units=0, nano=0), dlong_min=Quotation(units=0, nano=0), dshort_min=Quotation(units=0, nano=0), short_enabled_flag=False, name='Sprouts Farmers Market Inc', exchange='SPB', ipo_date=datetime.datetime(2013, 8, 1, 0, 0, tzinfo=datetime.timezone.utc), issue_size=153579559, country_of_risk='US', country_of_risk_name='Соединенные Штаты Америки', sector='consumer', issue_size_plan=200000000,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Share(figi='BBG000DHPN63', ticker='O', class_code='SPBXM', isin='US7561091049',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name='Realty Income REIT', exchange='SPB', ipo_date=datetime.datetime(1994, 10, 18, 0, 0, tzinfo=datetime.timezone.utc), issue_size=274075269, country_of_risk='US', country_of_risk_name='Соединенные Штаты Америки', sector='real_estate', issue_size_plan=370100000, nominal=MoneyValue(currency='usd', units=0, nano=10000000), trading_status=&lt;SecurityTradingStatus.SECURITY_TRADING_STATUS_NORMAL_TRADING: 5&gt;, otc_flag=False, buy_available_flag=True, sell_available_flag=True, div_yield_flag=True, share_type=&lt;ShareType.SHARE_TYPE_REIT: 8&gt;, min_price_increment=Quotation(units=0, nano=10000000), api_trade_available_flag=True, uid='', real_exchange=&lt;RealExchange.REAL_EXCHANGE_RTS: 2&gt;), Share(figi='BBG001M6CZY1', ticker='APAM', class_code='SPBXM', isin='US04316A1088', lot=1, currency='usd', klong=Quotation(units=0, nano=0), kshort=Quotation(units=0, nano=0), dlong=Quotation(units=0, nano=0), dshort=Quotation(units=0, nano=0), dlong_min=Quotation(units=0, nano=0), dshort_min=Quotation(units=0, nano=0), short_enabled_flag=False, name='Artisan Partners Asset Management', exchange='SPB', ipo_date=datetime.datetime(1970, 1, 1, 0, 0, tzinfo=datetime.timezone.utc), issue_size=61354644, country_of_risk='US', country_of_risk_name='Соединенные Штаты Америки', sector='financial', issue_size_plan=500000000,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Share(figi='BBG000BB4HM6', ticker='RAMP', class_code='SPBXM', isin='US53815P1084', lot=1, currency='usd', klong=Quotation(units=0, nano=0), kshort=Quotation(units=0, nano=0), dlong=Quotation(units=0, nano=0), dshort=Quotation(units=0, nano=0), dlong_min=Quotation(units=0, nano=0), dshort_min=Quotation(units=0, nano=0), short_enabled_flag=False, name='LiveRamp Holdings Inc', exchange='SPB', ipo_date=datetime.datetime(1983, 12, 1, 0, 0, tzinfo=datetime.timezone.utc), issue_size=68972247, country_of_risk='US', country_of_risk_name='Соединенные Штаты Америки', sector='it', issue_size_plan=200000000, nominal=MoneyValue(currency='usd', units=0, nano=100000000),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Share(figi='BBG000CVRFS4', ticker='H', class_code='SPBXM', isin='US4485791028', lot=1, currency='usd', klong=Quotation(units=2, nano=0), kshort=Quotation(units=2, nano=0), dlong=Quotation(units=0, nano=223800000), dshort=Quotation(units=0, nano=283700000), dlong_min=Quotation(units=0, nano=119000000), dshort_min=Quotation(units=0, nano=133000000), short_enabled_flag=True, name='Hyatt Hotels Corp', exchange='SPB', ipo_date=datetime.datetime(2009, 11, 5, 0, 0, tzinfo=datetime.timezone.utc), issue_size=38217414, country_of_risk='US', country_of_risk_name='Соединенные Штаты Америки', sector='consumer', issue_size_plan=1000000000,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Share(figi='BBG00Y6G6X31', ticker='AI', class_code='SPBXM', isin='US12468P1049', lot=1, currency='usd', klong=Quotation(units=0, nano=0), kshort=Quotation(units=0, nano=0), dlong=Quotation(units=0, nano=0), dshort=Quotation(units=0, nano=0), dlong_min=Quotation(units=0, nano=0), dshort_min=Quotation(units=0, nano=0), short_enabled_flag=False, name='C3.ai, Inc', exchange='SPB', ipo_date=datetime.datetime(1970, 1, 1, 0, 0, tzinfo=datetime.timezone.utc), issue_size=73276582, country_of_risk='US', country_of_risk_name='Соединенные Штаты Америки', sector='it', issue_size_plan=1000000000,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Share(figi='BBG000B9ZLB0', ticker='CGEN', class_code='SPBXM', isin='IL0010852080', lot=1, currency='usd', klong=Quotation(units=2, nano=0), kshort=Quotation(units=2, nano=0), dlong=Quotation(units=0, nano=559100000), dshort=Quotation(units=0, nano=784900000), dlong_min=Quotation(units=0, nano=336000000), dshort_min=Quotation(units=0, nano=336000000), short_enabled_flag=False, name='Compugen', exchange='SPB', ipo_date=datetime.datetime(1970, 1, 1, 0, 0, tzinfo=datetime.timezone.utc), issue_size=76256170, country_of_risk='IL', country_of_risk_name='Государство Израиль', sector='health_care', issue_size_plan=200000000, nominal=MoneyValue(currency='ils',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Share(figi='BBG003MSMCS6', ticker='GLPI', class_code='SPBXM', isin='US36467J1088', lot=1, currency='usd', klong=Quotation(units=0, nano=0), kshort=Quotation(units=0, nano=0), dlong=Quotation(units=0, nano=0), dshort=Quotation(units=0, nano=0), dlong_min=Quotation(units=0, nano=0), dshort_min=Quotation(units=0, nano=0), short_enabled_flag=False, name='Gaming and Leisure Properties REIT', exchange='SPB', ipo_date=datetime.datetime(1970, 1, 1, 0, 0, tzinfo=datetime.timezone.utc), issue_size=214682856, country_of_risk='US', country_of_risk_name='Соединенные Штаты Америки', sector='real_estate', issue_size_plan=500000000,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Share(figi='BBG00LPWLFD4', ticker='FSR', class_code='SPBXM', isin='US33813J1060', lot=1, currency='usd', klong=Quotation(units=0, nano=0), kshort=Quotation(units=0, nano=0), dlong=Quotation(units=0, nano=0), dshort=Quotation(units=0, nano=0), dlong_min=Quotation(units=0, nano=0), dshort_min=Quotation(units=0, nano=0), short_enabled_flag=False, name='Fisker', exchange='SPB', ipo_date=datetime.datetime(1970, 1, 1, 0, 0, tzinfo=datetime.timezone.utc), issue_size=46318959, country_of_risk='US', country_of_risk_name='Соединенные Штаты Америки', sector='consumer', issue_size_plan=750000000, nominal=MoneyValue(currency='usd', units=0, nano=10000),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Share(figi='BBG000FW5ZL6', ticker='FGEN', class_code='SPBXM', isin='US31572Q8087', lot=1, currency='usd', klong=Quotation(units=2, nano=0), kshort=Quotation(units=2, nano=0), dlong=Quotation(units=0, nano=408600000), dshort=Quotation(units=0, nano=515400000), dlong_min=Quotation(units=0, nano=231000000), dshort_min=Quotation(units=0, nano=231000000), short_enabled_flag=False, name='FIBROGEN INC', exchange='SPB', ipo_date=datetime.datetime(1970, 1, 1, 0, 0, tzinfo=datetime.timezone.utc), issue_size=62788159, country_of_risk='US', country_of_risk_name='Соединенные Штаты Америки', sector='health_care', issue_size_plan=225000000,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Share(figi='BBG000BVPV84', ticker='AMZN', class_code='SPBXM', isin='US0231351067', lot=1, currency='usd', klong=Quotation(units=2, nano=0), kshort=Quotation(units=2, nano=0), dlong=Quotation(units=0, nano=307800000), dshort=Quotation(units=0, nano=364200000), dlong_min=Quotation(units=0, nano=168000000), dshort_min=Quotation(units=0, nano=168000000), short_enabled_flag=False, name='Amazon.com', exchange='SPB_MORNING', ipo_date=datetime.datetime(1997, 5, 14, 0, 0, tzinfo=datetime.timezone.utc), issue_size=10174409620, country_of_risk='US', country_of_risk_name='Соединенные Штаты Америки', sector='consumer', issue_size_plan=100000000000,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Share(figi='BBG004S689R0', ticker='PHOR', class_code='TQBR', isin='RU000A0JRKT8', lot=1, currency='rub', klong=Quotation(units=2, nano=0), kshort=Quotation(units=2, nano=0), dlong=Quotation(units=0, nano=266600000), dshort=Quotation(units=0, nano=307900000), dlong_min=Quotation(units=0, nano=143600000), dshort_min=Quotation(units=0, nano=143600000), short_enabled_flag=True, name='ФосАгро', exchange='MOEX_WEEKEND', ipo_date=datetime.datetime(2012, 2, 14, 0, 0, tzinfo=datetime.timezone.utc), issue_size=129500000, country_of_risk='RU', country_of_risk_name='Российская Федерация', sector='materials', issue_size_plan=124477080, nominal=MoneyValue(currency='rub', units=2, nano=500000000), trading_status=&lt;SecurityTradingStatus.SECURITY_TRADING_STATUS_BREAK_IN_TRADING: 4&gt;, otc_flag=False, buy_available_flag=True, sell_available_flag=True, div_yield_flag=True, share_type=&lt;ShareType.SHARE_TYPE_COMMON: 1&gt;, min_price_increment=Quotation(units=1, nano=0), api_trade_available_flag=True, uid='', real_exchange=&lt;RealExchange.REAL_EXCHANGE_MOEX: 1&gt;), Share(figi='BBG000D5S4M0', ticker='PII', class_code='SPBXM', isin='US7310681025', lot=1, currency='usd', klong=Quotation(units=0, nano=0), kshort=Quotation(units=0, nano=0), dlong=Quotation(units=0, nano=0), dshort=Quotation(units=0, nano=0), dlong_min=Quotation(units=0, nano=0), dshort_min=Quotation(units=0, nano=0), short_enabled_flag=False, name='Polaris Industries Inc', exchange='SPB', ipo_date=datetime.datetime(1970, 1, 1, 0, 0, tzinfo=datetime.timezone.utc), issue_size=64626088, country_of_risk='US', country_of_risk_name='Соединенные Штаты Америки', sector='consumer', issue_size_plan=160000000,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Share(figi='BBG0056JW5G6', ticker='U', class_code='SPBXM', isin='US91332U1016', lot=1, currency='usd', klong=Quotation(units=2, nano=0), kshort=Quotation(units=2, nano=0), dlong=Quotation(units=0, nano=559100000), dshort=Quotation(units=0, nano=784900000), dlong_min=Quotation(units=0, nano=336000000), dshort_min=Quotation(units=0, nano=336000000), short_enabled_flag=False, name='Unity Software', exchange='SPB', ipo_date=datetime.datetime(1970, 1, 1, 0, 0, tzinfo=datetime.timezone.utc), issue_size=123261024, country_of_risk='US', country_of_risk_name='Соединенные Штаты Америки', sector='it', issue_size_plan=300000000, nominal=MoneyValue(currency='usd', units=0, nano=5000),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Share(figi='BBG003BNWBP3', ticker='PRFN', class_code='TQPI', isin='RU000A0JNXF9', lot=100, currency='rub', klong=Quotation(units=0, nano=0), kshort=Quotation(units=0, nano=0), dlong=Quotation(units=0, nano=0), dshort=Quotation(units=0, nano=0), dlong_min=Quotation(units=0, nano=0), dshort_min=Quotation(units=0, nano=0), short_enabled_flag=False, name='ЧЗПСН', exchange='MOEX', ipo_date=datetime.datetime(2005, 4, 21, 0, 0, tzinfo=datetime.timezone.utc), issue_size=838287450, country_of_risk='RU', country_of_risk_name='Российская Федерация', sector='materials', issue_size_plan=837450, nominal=MoneyValue(currency='rub', units=0, nano=100000000), trading_status=&lt;SecurityTradingStatus.SECURITY_TRADING_STATUS_BREAK_IN_TRADING: 4&gt;, otc_flag=False, buy_available_flag=True, sell_available_flag=True, div_yield_flag=False, share_type=&lt;ShareType.SHARE_TYPE_COMMON: 1&gt;, min_price_increment=Quotation(units=0, nano=1000000), api_trade_available_flag=True, uid='', real_exchange=&lt;RealExchange.REAL_EXCHANGE_MOEX: 1&gt;), Share(figi='BBG004S68JR8', ticker='SVAV', class_code='TQBR', isin='RU0006914488', lot=10, currency='rub', klong=Quotation(units=0, nano=0), kshort=Quotation(units=0, nano=0), dlong=Quotation(units=0, nano=0), dshort=Quotation(units=0, nano=0), dlong_min=Quotation(units=0, nano=0), dshort_min=Quotation(units=0, nano=0), short_enabled_flag=False, name='СОЛЛЕРС', exchange='MOEX', ipo_date=datetime.datetime(2002, 4, 19, 0, 0, tzinfo=datetime.timezone.utc), issue_size=34270159, country_of_risk='RU', country_of_risk_name='Российская Федерация', sector='consumer', issue_size_plan=22074192, nominal=MoneyValue(currency='rub', units=12, nano=500000000), trading_status=&lt;SecurityTradingStatus.SECURITY_TRADING_STATUS_BREAK_IN_TRADING: 4&gt;, otc_flag=False, buy_available_flag=True, sell_available_flag=True, div_yield_flag=False, share_type=&lt;ShareType.SHARE_TYPE_COMMON: 1&gt;, min_price_increment=Quotation(units=0, nano=500000000), api_trade_available_flag=True, uid='', real_exchange=&lt;RealExchange.REAL_EXCHANGE_MOEX: 1&gt;), Share(figi='BBG0035WV4N9', ticker='MANU', class_code='SPBXM', isin='KYG5784H1065', lot=1, currency='usd', klong=Quotation(units=0, nano=0), kshort=Quotation(units=0, nano=0), dlong=Quotation(units=0, nano=0), dshort=Quotation(units=0, nano=0), dlong_min=Quotation(units=0, nano=0), dshort_min=Quotation(units=0, nano=0), short_enabled_flag=False, name='Manchester United Plc', exchange='SPB', ipo_date=datetime.datetime(1970, 1, 1, 0, 0, tzinfo=datetime.timezone.utc), issue_size=39685700, country_of_risk='GB', country_of_risk_name='Соединенное Королевство Великобритании и Северной Ирландии', sector='telecom', issue_size_plan=0, nominal=MoneyValue(currency='usd', units=0, nano=500000),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Share(figi='BBG00M9BHPZ5', ticker='XM', class_code='SPBXM', isin='US7476012015', lot=1, currency='usd', klong=Quotation(units=0, nano=0), kshort=Quotation(units=0, nano=0), dlong=Quotation(units=0, nano=0), dshort=Quotation(units=0, nano=0), dlong_min=Quotation(units=0, nano=0), dshort_min=Quotation(units=0, nano=0), short_enabled_flag=False, name='Qualtrics International Inc.', exchange='SPB', ipo_date=datetime.datetime(1970, 1, 1, 0, 0, tzinfo=datetime.timezone.utc), issue_size=28518484, country_of_risk='US', country_of_risk_name='Соединенные Штаты Америки', sector='it', issue_size_plan=2000000000,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Share(figi='BBG00Y4RQNH4', ticker='VTRS', class_code='SPBXM', isin='US92556V1061', lot=1, currency='usd', klong=Quotation(units=2, nano=0), kshort=Quotation(units=2, nano=0), dlong=Quotation(units=0, nano=440500000), dshort=Quotation(units=0, nano=567500000), dlong_min=Quotation(units=0, nano=252000000), dshort_min=Quotation(units=0, nano=252000000), short_enabled_flag=False, name='Viatris Inc', exchange='SPB', ipo_date=datetime.datetime(1970, 1, 1, 0, 0, tzinfo=datetime.timezone.utc), issue_size=1209290460, country_of_risk='US', country_of_risk_name='Соединенные Штаты Америки', sector='health_care', issue_size_plan=1000,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Share(figi='BBG000Q4NZ54', ticker='ENV', class_code='SPBXM', isin='US29404K1060', lot=1, currency='usd', klong=Quotation(units=0, nano=0), kshort=Quotation(units=0, nano=0), dlong=Quotation(units=0, nano=0), dshort=Quotation(units=0, nano=0), dlong_min=Quotation(units=0, nano=0), dshort_min=Quotation(units=0, nano=0), short_enabled_flag=False, name='Envestnet Inc', exchange='SPB', ipo_date=datetime.datetime(2010, 7, 29, 0, 0, tzinfo=datetime.timezone.utc), issue_size=51870583, country_of_risk='US', country_of_risk_name='Соединенные Штаты Америки', sector='it', issue_size_plan=500000000, nominal=MoneyValue(currency='usd', units=0, nano=5000000),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Share(figi='BBG00F0SW7N8', ticker='IIPR', class_code='SPBXM', isin='US45781V1017', lot=1, currency='usd', klong=Quotation(units=0, nano=0), kshort=Quotation(units=0, nano=0), dlong=Quotation(units=0, nano=0), dshort=Quotation(units=0, nano=0), dlong_min=Quotation(units=0, nano=0), dshort_min=Quotation(units=0, nano=0), short_enabled_flag=False, name='Innovative Industrial Properties REIT', exchange='SPB', ipo_date=datetime.datetime(1970, 1, 1, 0, 0, tzinfo=datetime.timezone.utc), issue_size=9775800, country_of_risk='US', country_of_risk_name='Соединенные Штаты Америки', sector='real_estate', issue_size_plan=50000000000,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share_type=&lt;ShareType.SHARE_TYPE_REIT: 8&gt;, min_price_increment=Quotation(units=0, nano=10000000), api_trade_available_flag=True, uid='', real_exchange=&lt;RealExchange.REAL_EXCHANGE_RTS: 2&gt;), Share(figi='BBG00NPL9WH7', ticker='TPTX', class_code='SPBXM', isin='US90041T1088', lot=1, currency='usd', klong=Quotation(units=0, nano=0), kshort=Quotation(units=0, nano=0), dlong=Quotation(units=0, nano=0), dshort=Quotation(units=0, nano=0), dlong_min=Quotation(units=0, nano=0), dshort_min=Quotation(units=0, nano=0), short_enabled_flag=False, name='Turning Point Therapeutics Inc', exchange='SPB', ipo_date=datetime.datetime(1970, 1, 1, 0, 0, tzinfo=datetime.timezone.utc), issue_size=35925150, country_of_risk='US', country_of_risk_name='Соединенные Штаты Америки', sector='health_care', issue_size_plan=200000000,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Share(figi='BBG0018SLDN0', ticker='DBX', class_code='SPBXM', isin='US26210C1045', lot=1, currency='usd', klong=Quotation(units=0, nano=0), kshort=Quotation(units=0, nano=0), dlong=Quotation(units=0, nano=0), dshort=Quotation(units=0, nano=0), dlong_min=Quotation(units=0, nano=0), dshort_min=Quotation(units=0, nano=0), short_enabled_flag=False, name='Dropbox Inc', exchange='SPB', ipo_date=datetime.datetime(1970, 1, 1, 0, 0, tzinfo=datetime.timezone.utc), issue_size=26822409, country_of_risk='US', country_of_risk_name='Соединенные Штаты Америки', sector='it', issue_size_plan=36000000, nominal=MoneyValue(currency='usd', units=0, nano=10000),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Share(figi='BBG0079T1PZ6', ticker='PJT', class_code='SPBXM', isin='US69343T1079', lot=1, currency='usd', klong=Quotation(units=0, nano=0), kshort=Quotation(units=0, nano=0), dlong=Quotation(units=0, nano=0), dshort=Quotation(units=0, nano=0), dlong_min=Quotation(units=0, nano=0), dshort_min=Quotation(units=0, nano=0), short_enabled_flag=False, name='PJT Partners Inc.', exchange='SPB', ipo_date=datetime.datetime(1970, 1, 1, 0, 0, tzinfo=datetime.timezone.utc), issue_size=18863135, country_of_risk='US', country_of_risk_name='Соединенные Штаты Америки', sector='financial',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Share(figi='BBG000Q7ZZY2', ticker='UNAC', class_code='TQBR', isin='RU000A0JPLZ7', lot=1000, currency='rub', klong=Quotation(units=0, nano=0), kshort=Quotation(units=0, nano=0), dlong=Quotation(units=0, nano=0), dshort=Quotation(units=0, nano=0), dlong_min=Quotation(units=0, nano=0), dshort_min=Quotation(units=0, nano=0), short_enabled_flag=False, name='Объединенная авиастроительная корпорация', exchange='MOEX', ipo_date=datetime.datetime(2013, 4, 26, 0, 0, tzinfo=datetime.timezone.utc), issue_size=525160311575, country_of_risk='RU', country_of_risk_name='Российская Федерация', sector='industrials', issue_size_plan=219654789158, nominal=MoneyValue(currency='rub', units=0, nano=860000000), trading_status=&lt;SecurityTradingStatus.SECURITY_TRADING_STATUS_BREAK_IN_TRADING: 4&gt;, otc_flag=False, buy_available_flag=True, sell_available_flag=True, div_yield_flag=False, share_type=&lt;ShareType.SHARE_TYPE_COMMON: 1&gt;, min_price_increment=Quotation(units=0, nano=500000), api_trade_available_flag=True, uid='', real_exchange=&lt;RealExchange.REAL_EXCHANGE_MOEX: 1&gt;), Share(figi='BBG000NL6ZD9', ticker='IRGZ', class_code='TQBR', isin='RU0008960828', lot=100, currency='rub', klong=Quotation(units=0, nano=0), kshort=Quotation(units=0, nano=0), dlong=Quotation(units=0, nano=0), dshort=Quotation(units=0, nano=0), dlong_min=Quotation(units=0, nano=0), dshort_min=Quotation(units=0, nano=0), short_enabled_flag=False, name='Иркутскэнерго', exchange='MOEX', ipo_date=datetime.datetime(2003, 6, 17, 0, 0, tzinfo=datetime.timezone.utc), issue_size=4766807700, country_of_risk='RU', country_of_risk_name='Российская Федерация', sector='utilities', issue_size_plan=4766807700, nominal=MoneyValue(currency='rub', units=1, nano=0), trading_status=&lt;SecurityTradingStatus.SECURITY_TRADING_STATUS_BREAK_IN_TRADING: 4&gt;, otc_flag=False, buy_available_flag=True, sell_available_flag=True, div_yield_flag=True, share_type=&lt;ShareType.SHARE_TYPE_COMMON: 1&gt;, min_price_increment=Quotation(units=0, nano=20000000), api_trade_available_flag=True, uid='', real_exchange=&lt;RealExchange.REAL_EXCHANGE_MOEX: 1&gt;), Share(figi='BBG000CKGDS5', ticker='FR', class_code='SPBXM', isin='US32054K1034', lot=1, currency='usd', klong=Quotation(units=0, nano=0), kshort=Quotation(units=0, nano=0), dlong=Quotation(units=0, nano=0), dshort=Quotation(units=0, nano=0), dlong_min=Quotation(units=0, nano=0), dshort_min=Quotation(units=0, nano=0), short_enabled_flag=False, name='First Industrial REIT', exchange='SPB', ipo_date=datetime.datetime(1970, 1, 1, 0, 0, tzinfo=datetime.timezone.utc), issue_size=129131444, country_of_risk='US', country_of_risk_name='Соединенные Штаты Америки', sector='real_estate', issue_size_plan=225000000,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Share(figi='BBG000BBD5N1', ticker='SNY', class_code='SPBXM', isin='US80105N1054',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name='Sanofi', exchange='SPB', ipo_date=datetime.datetime(1970, 1, 1, 0, 0, tzinfo=datetime.timezone.utc), issue_size=2526866030, country_of_risk='FR', country_of_risk_name='Французская Республика', sector='health_care', issue_size_plan=0, nominal=MoneyValue(currency='usd', units=0, nano=500000000), trading_status=&lt;SecurityTradingStatus.SECURITY_TRADING_STATUS_NORMAL_TRADING: 5&gt;,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Share(figi='BBG005DLMMZ6', ticker='NMIH', class_code='SPBXM', isin='US6292093050', lot=1, currency='usd', klong=Quotation(units=0, nano=0), kshort=Quotation(units=0, nano=0), dlong=Quotation(units=0, nano=0), dshort=Quotation(units=0, nano=0), dlong_min=Quotation(units=0, nano=0), dshort_min=Quotation(units=0, nano=0), short_enabled_flag=False, name='NMI Holdings Inc', exchange='SPB', ipo_date=datetime.datetime(2014, 10, 16, 0, 0, tzinfo=datetime.timezone.utc), issue_size=59862199, country_of_risk='US', country_of_risk_name='Соединенные Штаты Америки', sector='financial', issue_size_plan=250000000,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Share(figi='BBG000PMSK08', ticker='BOX', class_code='SPBXM', isin='US10316T1043', lot=1, currency='usd', klong=Quotation(units=0, nano=0), kshort=Quotation(units=0, nano=0), dlong=Quotation(units=0, nano=0), dshort=Quotation(units=0, nano=0), dlong_min=Quotation(units=0, nano=0), dshort_min=Quotation(units=0, nano=0), short_enabled_flag=False, name='Box Inc', exchange='SPB', ipo_date=datetime.datetime(1970, 1, 1, 0, 0, tzinfo=datetime.timezone.utc), issue_size=131764530, country_of_risk='US', country_of_risk_name='Соединенные Штаты Америки', sector='it', issue_size_plan=1000000000,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Share(figi='BBG000CR20B1', ticker='EWBC', class_code='SPBXM', isin='US27579R1041', lot=1, currency='usd', klong=Quotation(units=0, nano=0), kshort=Quotation(units=0, nano=0), dlong=Quotation(units=0, nano=0), dshort=Quotation(units=0, nano=0), dlong_min=Quotation(units=0, nano=0), dshort_min=Quotation(units=0, nano=0), short_enabled_flag=False, name='East West Ban', exchange='SPB', ipo_date=datetime.datetime(1970, 1, 1, 0, 0, tzinfo=datetime.timezone.utc), issue_size=145625565, country_of_risk='US', country_of_risk_name='Соединенные Штаты Америки', sector='financial', issue_size_plan=200000000,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Share(figi='BBG000JH6683', ticker='IONS', class_code='SPBXM', isin='US4622221004', lot=1, currency='usd', klong=Quotation(units=0, nano=0), kshort=Quotation(units=0, nano=0), dlong=Quotation(units=0, nano=0), dshort=Quotation(units=0, nano=0), dlong_min=Quotation(units=0, nano=0), dshort_min=Quotation(units=0, nano=0), short_enabled_flag=False, name='Ionis Pharmaceuticals Inc', exchange='SPB', ipo_date=datetime.datetime(1991, 5, 1, 0, 0, tzinfo=datetime.timezone.utc), issue_size=124354692, country_of_risk='US', country_of_risk_name='Соединенные Штаты Америки', sector='health_care', issue_size_plan=30000000,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Share(figi='BBG000BCG930', ticker='ANTM', class_code='SPBXM', isin='US0367521038', lot=1, currency='usd', klong=Quotation(units=0, nano=0), kshort=Quotation(units=0, nano=0), dlong=Quotation(units=0, nano=0), dshort=Quotation(units=0, nano=0), dlong_min=Quotation(units=0, nano=0), dshort_min=Quotation(units=0, nano=0), short_enabled_flag=False, name='Anthem', exchange='SPB', ipo_date=datetime.datetime(2001, 10, 30, 0, 0, tzinfo=datetime.timezone.utc), issue_size=243815480, country_of_risk='US', country_of_risk_name='Соединенные Штаты Америки', sector='health_care', issue_size_plan=900000000, nominal=MoneyValue(currency='usd', units=0, nano=10000000), trading_status=&lt;SecurityTradingStatus.SECURITY_TRADING_STATUS_BREAK_IN_TRADING: 4&gt;,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Share(figi='BBG00YDGX945', ticker='GXO', class_code='SPBXM', isin='US36262G1013', lot=1, currency='usd', klong=Quotation(units=0, nano=0), kshort=Quotation(units=0, nano=0), dlong=Quotation(units=0, nano=0), dshort=Quotation(units=0, nano=0), dlong_min=Quotation(units=0, nano=0), dshort_min=Quotation(units=0, nano=0), short_enabled_flag=False, name='GXO Logistics, Inc.', exchange='SPB', ipo_date=datetime.datetime(1970, 1, 1, 0, 0, tzinfo=datetime.timezone.utc), issue_size=114602061, country_of_risk='US', country_of_risk_name='Соединенные Штаты Америки', sector='industrials', issue_size_plan=300000000,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Share(figi='BBG000BC4185', ticker='HA', class_code='SPBXM', isin='US4198791018', lot=1, currency='usd', klong=Quotation(units=2, nano=0), kshort=Quotation(units=2, nano=0), dlong=Quotation(units=0, nano=375900000), dshort=Quotation(units=0, nano=464100000), dlong_min=Quotation(units=0, nano=210000000), dshort_min=Quotation(units=0, nano=210000000), short_enabled_flag=True, name='Hawaiian Holdings Inc', exchange='SPB', ipo_date=datetime.datetime(1970, 1, 1, 0, 0, tzinfo=datetime.timezone.utc), issue_size=53445556, country_of_risk='US', country_of_risk_name='Соединенные Штаты Америки', sector='industrials',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Share(figi='BBG000KK3464', ticker='SBCF', class_code='SPBXM', isin='US8117078019', lot=1, currency='usd', klong=Quotation(units=0, nano=0), kshort=Quotation(units=0, nano=0), dlong=Quotation(units=0, nano=0), dshort=Quotation(units=0, nano=0), dlong_min=Quotation(units=0, nano=0), dshort_min=Quotation(units=0, nano=0), short_enabled_flag=False, name='Seacoast Banking Corp of Flori', exchange='SPB', ipo_date=datetime.datetime(2002, 11, 8, 0, 0, tzinfo=datetime.timezone.utc), issue_size=51482029, country_of_risk='US', country_of_risk_name='Соединенные Штаты Америки', sector='financial', issue_size_plan=120000000, nominal=MoneyValue(currency='usd', units=0, nano=100000000),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Share(figi='BBG000F3CWW7', ticker='ZD', class_code='SPBXM', isin='US48123V1026', lot=1, currency='usd', klong=Quotation(units=2, nano=0), kshort=Quotation(units=2, nano=0), dlong=Quotation(units=0, nano=260400000), dshort=Quotation(units=0, nano=252200000), dlong_min=Quotation(units=0, nano=140000000), dshort_min=Quotation(units=0, nano=119000000), short_enabled_flag=False, name='Ziff Davis', exchange='SPB', ipo_date=datetime.datetime(1999, 7, 22, 0, 0, tzinfo=datetime.timezone.utc), issue_size=49095551, country_of_risk='US', country_of_risk_name='Соединенные Штаты Америки', sector='it', issue_size_plan=95000000,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Share(figi='BBG00XP8NQN4', ticker='STEM', class_code='SPBXM', isin='US85859N1028', lot=1, currency='usd', klong=Quotation(units=0, nano=0), kshort=Quotation(units=0, nano=0), dlong=Quotation(units=0, nano=0), dshort=Quotation(units=0, nano=0), dlong_min=Quotation(units=0, nano=0), dshort_min=Quotation(units=0, nano=0), short_enabled_flag=False, name='Stem', exchange='SPB', ipo_date=datetime.datetime(1970, 1, 1, 0, 0, tzinfo=datetime.timezone.utc), issue_size=144489164, country_of_risk='US', country_of_risk_name='Соединенные Штаты Америки', sector='utilities', issue_size_plan=500000000,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Share(figi='BBG000R5XCX9', ticker='XPEL', class_code='SPBXM', isin='US98379L1008', lot=1, currency='usd', klong=Quotation(units=0, nano=0), kshort=Quotation(units=0, nano=0), dlong=Quotation(units=0, nano=0), dshort=Quotation(units=0, nano=0), dlong_min=Quotation(units=0, nano=0), dshort_min=Quotation(units=0, nano=0), short_enabled_flag=False, name='XPEL', exchange='SPB', ipo_date=datetime.datetime(1970, 1, 1, 0, 0, tzinfo=datetime.timezone.utc), issue_size=27612597, country_of_risk='US', country_of_risk_name='Соединенные Штаты Америки', sector='consumer', issue_size_plan=100000000,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Share(figi='BBG000BXPZB7', ticker='INGR', class_code='SPBXM', isin='US4571871023', lot=1, currency='usd', klong=Quotation(units=2, nano=0), kshort=Quotation(units=2, nano=0), dlong=Quotation(units=0, nano=200000000), dshort=Quotation(units=0, nano=221000000), dlong_min=Quotation(units=0, nano=105600000), dshort_min=Quotation(units=0, nano=105000000), short_enabled_flag=True, name='Ingredion Inc', exchange='SPB', ipo_date=datetime.datetime(1970, 1, 1, 0, 0, tzinfo=datetime.timezone.utc), issue_size=66667462, country_of_risk='US', country_of_risk_name='Соединенные Штаты Америки', sector='consumer', issue_size_plan=200000000,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Share(figi='BBG00CBYY6M1', ticker='HGV', class_code='SPBXM', isin='US43283X1054', lot=1, currency='usd', klong=Quotation(units=2, nano=0), kshort=Quotation(units=2, nano=0), dlong=Quotation(units=0, nano=307800000), dshort=Quotation(units=0, nano=364200000), dlong_min=Quotation(units=0, nano=168000000), dshort_min=Quotation(units=0, nano=168000000), short_enabled_flag=False, name='Hilton Grand Vacations Inc', exchange='SPB', ipo_date=datetime.datetime(1970, 1, 1, 0, 0, tzinfo=datetime.timezone.utc), issue_size=98802597, country_of_risk='US', country_of_risk_name='Соединенные Штаты Америки', sector='consumer', issue_size_plan=0,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Share(figi='BBG000BVWZF9', ticker='TYL', class_code='SPBXM', isin='US9022521051', lot=1, currency='usd', klong=Quotation(units=0, nano=0), kshort=Quotation(units=0, nano=0), dlong=Quotation(units=0, nano=0), dshort=Quotation(units=0, nano=0), dlong_min=Quotation(units=0, nano=0), dshort_min=Quotation(units=0, nano=0), short_enabled_flag=False, name='Tyler Technologies Inc', exchange='SPB', ipo_date=datetime.datetime(1969, 3, 24, 0, 0, tzinfo=datetime.timezone.utc), issue_size=36627400, country_of_risk='US', country_of_risk_name='Соединенные Штаты Америки', sector='it', issue_size_plan=100000000,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Share(figi='BBG00G2HHYD7', ticker='AVTR', class_code='SPBXM', isin='US05352A1007', lot=1, currency='usd', klong=Quotation(units=0, nano=0), kshort=Quotation(units=0, nano=0), dlong=Quotation(units=0, nano=0), dshort=Quotation(units=0, nano=0), dlong_min=Quotation(units=0, nano=0), dshort_min=Quotation(units=0, nano=0), short_enabled_flag=False, name='Avantor Inc', exchange='SPB', ipo_date=datetime.datetime(1970, 1, 1, 0, 0, tzinfo=datetime.timezone.utc), issue_size=578338818, country_of_risk='US', country_of_risk_name='Соединенные Штаты Америки', sector='health_care', issue_size_plan=750000000,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Share(figi='BBG000BCTQ65', ticker='XEL', class_code='SPBXM', isin='US98389B1008',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name='Xcel Energy', exchange='SPB', ipo_date=datetime.datetime(1954, 4, 1, 0, 0, tzinfo=datetime.timezone.utc), issue_size=514673191, country_of_risk='US', country_of_risk_name='Соединенные Штаты Америки', sector='utilities', issue_size_plan=1000000000, nominal=MoneyValue(currency='usd', units=2, nano=500000000),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Share(figi='BBG000N7MXL8', ticker='ETSY', class_code='SPBXM', isin='US29786A1060', lot=1, currency='usd', klong=Quotation(units=2, nano=0), kshort=Quotation(units=2, nano=0), dlong=Quotation(units=0, nano=430000000), dshort=Quotation(units=0, nano=550000000), dlong_min=Quotation(units=0, nano=245000000), dshort_min=Quotation(units=0, nano=245000000), short_enabled_flag=True, name='Etsy Inc', exchange='SPB', ipo_date=datetime.datetime(2015, 4, 16, 0, 0, tzinfo=datetime.timezone.utc), issue_size=120460043, country_of_risk='US', country_of_risk_name='Соединенные Штаты Америки', sector='consumer', issue_size_plan=1400000000,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Share(figi='BBG000C1HQ43', ticker='KTOS', class_code='SPBXM', isin='US50077B2079', lot=1, currency='usd', klong=Quotation(units=0, nano=0), kshort=Quotation(units=0, nano=0), dlong=Quotation(units=0, nano=0), dshort=Quotation(units=0, nano=0), dlong_min=Quotation(units=0, nano=0), dshort_min=Quotation(units=0, nano=0), short_enabled_flag=False, name='Kratos Defense &amp; Security Solutions', exchange='SPB', ipo_date=datetime.datetime(1970, 1, 1, 0, 0, tzinfo=datetime.timezone.utc), issue_size=87023911, country_of_risk='US', country_of_risk_name='Соединенные Штаты Америки', sector='industrials', issue_size_plan=195000000,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Share(figi='BBG000BN53G7', ticker='LEG', class_code='SPBXM', isin='US5246601075', lot=1, currency='usd', klong=Quotation(units=0, nano=0), kshort=Quotation(units=0, nano=0), dlong=Quotation(units=0, nano=0), dshort=Quotation(units=0, nano=0), dlong_min=Quotation(units=0, nano=0), dshort_min=Quotation(units=0, nano=0), short_enabled_flag=False, name='Leggett &amp; Platt', exchange='SPB', ipo_date=datetime.datetime(1967, 3, 29, 0, 0, tzinfo=datetime.timezone.utc), issue_size=131817398, country_of_risk='US', country_of_risk_name='Соединенные Штаты Америки', sector='consumer',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Share(figi='BBG00FN64XT9', ticker='DXC', class_code='SPBXM', isin='US23355L1061', lot=1, currency='usd', klong=Quotation(units=2, nano=0), kshort=Quotation(units=2, nano=0), dlong=Quotation(units=0, nano=319400000), dshort=Quotation(units=0, nano=315600000), dlong_min=Quotation(units=0, nano=175000000), dshort_min=Quotation(units=0, nano=147000000), short_enabled_flag=True, name='DXC Technology', exchange='SPB', ipo_date=datetime.datetime(1970, 1, 1, 0, 0, tzinfo=datetime.timezone.utc), issue_size=141865656, country_of_risk='US', country_of_risk_name='Соединенные Штаты Америки', sector='it', issue_size_plan=751000000,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Share(figi='BBG00NK8H8T2', ticker='TW', class_code='SPBXM', isin='US8926721064', lot=1, currency='usd', klong=Quotation(units=0, nano=0), kshort=Quotation(units=0, nano=0), dlong=Quotation(units=0, nano=0), dshort=Quotation(units=0, nano=0), dlong_min=Quotation(units=0, nano=0), dshort_min=Quotation(units=0, nano=0), short_enabled_flag=False, name='Tradeweb Markets', exchange='SPB', ipo_date=datetime.datetime(1970, 1, 1, 0, 0, tzinfo=datetime.timezone.utc), issue_size=83945458, country_of_risk='US', country_of_risk_name='Соединенные Штаты Америки', sector='financial', issue_size_plan=1000000000, nominal=MoneyValue(currency='usd', units=0, nano=10000),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Share(figi='BBG000BCRJM5', ticker='AUPH', class_code='SPBXM', isin='CA05156V1022', lot=1, currency='usd', klong=Quotation(units=0, nano=0), kshort=Quotation(units=0, nano=0), dlong=Quotation(units=0, nano=0), dshort=Quotation(units=0, nano=0), dlong_min=Quotation(units=0, nano=0), dshort_min=Quotation(units=0, nano=0), short_enabled_flag=False, name='Aurinia Pharmaceuticals', exchange='SPB', ipo_date=datetime.datetime(1970, 1, 1, 0, 0, tzinfo=datetime.timezone.utc), issue_size=111798275, country_of_risk='CA', country_of_risk_name='', sector='health_care', issue_size_plan=0, nominal=MoneyValue(currency='cad', units=0, nano=0),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Share(figi='BBG00HY28K89', ticker='REZI', class_code='SPBXM', isin='US76118Y1047', lot=1, currency='usd', klong=Quotation(units=0, nano=0), kshort=Quotation(units=0, nano=0), dlong=Quotation(units=0, nano=0), dshort=Quotation(units=0, nano=0), dlong_min=Quotation(units=0, nano=0), dshort_min=Quotation(units=0, nano=0), short_enabled_flag=False, name='Resideo Technologies Inc', exchange='SPB', ipo_date=datetime.datetime(1970, 1, 1, 0, 0, tzinfo=datetime.timezone.utc), issue_size=123451420, country_of_risk='US', country_of_risk_name='Соединенные Штаты Америки', sector='industrials', issue_size_plan=700000000,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Share(figi='BBG000BGRB25', ticker='MPW', class_code='SPBXM', isin='US58463J3041', lot=1, currency='usd', klong=Quotation(units=0, nano=0), kshort=Quotation(units=0, nano=0), dlong=Quotation(units=0, nano=0), dshort=Quotation(units=0, nano=0), dlong_min=Quotation(units=0, nano=0), dshort_min=Quotation(units=0, nano=0), short_enabled_flag=False, name='Medical Properties REIT', exchange='SPB', ipo_date=datetime.datetime(1970, 1, 1, 0, 0, tzinfo=datetime.timezone.utc), issue_size=364736886, country_of_risk='US', country_of_risk_name='Соединенные Штаты Америки', sector='real_estate', issue_size_plan=500000000,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Share(figi='BBG00KY6K4L0', ticker='SHL@DE', class_code='SPBDE', isin='DE000SHL1006', lot=1, currency='eur', klong=Quotation(units=0, nano=0), kshort=Quotation(units=0, nano=0), dlong=Quotation(units=0, nano=0), dshort=Quotation(units=0, nano=0), dlong_min=Quotation(units=0, nano=0), dshort_min=Quotation(units=0, nano=0), short_enabled_flag=False, name='Siemens Healthineers AG', exchange='SPB_DE', ipo_date=datetime.datetime(1970, 1, 1, 0, 0, tzinfo=datetime.timezone.utc), issue_size=1000000000, country_of_risk='DE', country_of_risk_name='Федеративная Республика Германия', sector='industrials', issue_size_plan=0, nominal=MoneyValue(currency='eur', units=0, nano=0), trading_status=&lt;SecurityTradingStatus.SECURITY_TRADING_STATUS_NOT_AVAILABLE_FOR_TRADING: 1&gt;,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Share(figi='BBG000BPRN29', ticker='ONTO', class_code='SPBXM', isin='US6833441057', lot=1, currency='usd', klong=Quotation(units=0, nano=0), kshort=Quotation(units=0, nano=0), dlong=Quotation(units=0, nano=0), dshort=Quotation(units=0, nano=0), dlong_min=Quotation(units=0, nano=0), dshort_min=Quotation(units=0, nano=0), short_enabled_flag=False, name='Onto Innovation Inc', exchange='SPB', ipo_date=datetime.datetime(1970, 1, 1, 0, 0, tzinfo=datetime.timezone.utc), issue_size=50062039, country_of_risk='US', country_of_risk_name='Соединенные Штаты Америки', sector='it', issue_size_plan=0,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Share(figi='BBG000BQV1S2', ticker='SYNA', class_code='SPBXM', isin='US87157D1090', lot=1, currency='usd', klong=Quotation(units=0, nano=0), kshort=Quotation(units=0, nano=0), dlong=Quotation(units=0, nano=0), dshort=Quotation(units=0, nano=0), dlong_min=Quotation(units=0, nano=0), dshort_min=Quotation(units=0, nano=0), short_enabled_flag=False, name='Synaptics Inc', exchange='SPB', ipo_date=datetime.datetime(2000, 9, 21, 0, 0, tzinfo=datetime.timezone.utc), issue_size=36232275, country_of_risk='US', country_of_risk_name='Соединенные Штаты Америки', sector='it', issue_size_plan=120000000,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Share(figi='BBG000BCQ6J8', ticker='KKR', class_code='SPBXM', isin='US48251W1045', lot=1, currency='usd', klong=Quotation(units=0, nano=0), kshort=Quotation(units=0, nano=0), dlong=Quotation(units=0, nano=0), dshort=Quotation(units=0, nano=0), dlong_min=Quotation(units=0, nano=0), dshort_min=Quotation(units=0, nano=0), short_enabled_flag=False, name='KKR &amp; Co. Inc.', exchange='SPB', ipo_date=datetime.datetime(1970, 1, 1, 0, 0, tzinfo=datetime.timezone.utc), issue_size=524341874, country_of_risk='US', country_of_risk_name='Соединенные Штаты Америки', sector='financial', issue_size_plan=3500000000,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Share(figi='BBG0039320N9', ticker='ZTS', class_code='SPBXM', isin='US98978V1035', lot=1, currency='usd', klong=Quotation(units=2, nano=0), kshort=Quotation(units=2, nano=0), dlong=Quotation(units=0, nano=200000000), dshort=Quotation(units=0, nano=221000000), dlong_min=Quotation(units=0, nano=105600000), dshort_min=Quotation(units=0, nano=105000000), short_enabled_flag=False, name='Zoetis', exchange='SPB', ipo_date=datetime.datetime(2013, 2, 1, 0, 0, tzinfo=datetime.timezone.utc), issue_size=481823803, country_of_risk='US', country_of_risk_name='Соединенные Штаты Америки', sector='health_care', issue_size_plan=6000000000,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Share(figi='BBG00K7ZQ662', ticker='IAA', class_code='SPBXM', isin='US4492531037', lot=1, currency='usd', klong=Quotation(units=0, nano=0), kshort=Quotation(units=0, nano=0), dlong=Quotation(units=0, nano=0), dshort=Quotation(units=0, nano=0), dlong_min=Quotation(units=0, nano=0), dshort_min=Quotation(units=0, nano=0), short_enabled_flag=False, name='IAA, Inc.', exchange='SPB', ipo_date=datetime.datetime(1970, 1, 1, 0, 0, tzinfo=datetime.timezone.utc), issue_size=134465274, country_of_risk='US', country_of_risk_name='Соединенные Штаты Америки', sector='industrials', issue_size_plan=750000000,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Share(figi='BBG000BM6N47', ticker='HEAR', class_code='SPBXM', isin='US9004502061', lot=1, currency='usd', klong=Quotation(units=2, nano=0), kshort=Quotation(units=2, nano=0), dlong=Quotation(units=0, nano=793900000), dshort=Quotation(units=1, nano=390100000), dlong_min=Quotation(units=0, nano=546000000), dshort_min=Quotation(units=0, nano=546000000), short_enabled_flag=True, name='Turtle Beach Corp', exchange='SPB', ipo_date=datetime.datetime(1970, 1, 1, 0, 0, tzinfo=datetime.timezone.utc), issue_size=13683997, country_of_risk='US', country_of_risk_name='Соединенные Штаты Америки', sector='consumer', issue_size_plan=25000000,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Share(figi='BBG000BPDDB6', ticker='SLGN', class_code='SPBXM', isin='US8270481091', lot=1, currency='usd', klong=Quotation(units=0, nano=0), kshort=Quotation(units=0, nano=0), dlong=Quotation(units=0, nano=0), dshort=Quotation(units=0, nano=0), dlong_min=Quotation(units=0, nano=0), dshort_min=Quotation(units=0, nano=0), short_enabled_flag=False, name='Silgan Holdings Inc.', exchange='SPB', ipo_date=datetime.datetime(1970, 1, 1, 0, 0, tzinfo=datetime.timezone.utc), issue_size=110587054, country_of_risk='US', country_of_risk_name='Соединенные Штаты Америки', sector='materials',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Share(figi='BBG000BJCDS3', ticker='FCNCA', class_code='SPBXM', isin='US31946M1036', lot=1, currency='usd', klong=Quotation(units=0, nano=0), kshort=Quotation(units=0, nano=0), dlong=Quotation(units=0, nano=0), dshort=Quotation(units=0, nano=0), dlong_min=Quotation(units=0, nano=0), dshort_min=Quotation(units=0, nano=0), short_enabled_flag=False, name='First Citizens BancShares, Inc.', exchange='SPB', ipo_date=datetime.datetime(1970, 1, 1, 0, 0, tzinfo=datetime.timezone.utc), issue_size=9503320, country_of_risk='US', country_of_risk_name='Соединенные Штаты Америки', sector='financial', issue_size_plan=16000000,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Share(figi='BBG000BH92D1', ticker='MTOR', class_code='SPBXM', isin='US59001K1007', lot=1, currency='usd', klong=Quotation(units=0, nano=0), kshort=Quotation(units=0, nano=0), dlong=Quotation(units=0, nano=0), dshort=Quotation(units=0, nano=0), dlong_min=Quotation(units=0, nano=0), dshort_min=Quotation(units=0, nano=0), short_enabled_flag=False, name='Meritor Inc', exchange='SPB', ipo_date=datetime.datetime(1970, 1, 1, 0, 0, tzinfo=datetime.timezone.utc), issue_size=78123347, country_of_risk='US', country_of_risk_name='Соединенные Штаты Америки', sector='industrials', issue_size_plan=0, nominal=MoneyValue(currency='usd', units=1, nano=0),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Share(figi='BBG000BTKR92', ticker='PSMT', class_code='SPBXM', isin='US7415111092', lot=1, currency='usd', klong=Quotation(units=0, nano=0), kshort=Quotation(units=0, nano=0), dlong=Quotation(units=0, nano=0), dshort=Quotation(units=0, nano=0), dlong_min=Quotation(units=0, nano=0), dshort_min=Quotation(units=0, nano=0), short_enabled_flag=False, name='PriceSmart, Inc.', exchange='SPB', ipo_date=datetime.datetime(1970, 1, 1, 0, 0, tzinfo=datetime.timezone.utc), issue_size=30648990, country_of_risk='US', country_of_risk_name='Соединенные Штаты Америки', sector='consumer', issue_size_plan=45000000, nominal=MoneyValue(currency='usd', units=0, nano=100000),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Share(figi='BBG000B9YJ35', ticker='APH', class_code='SPBXM', isin='US0320951017',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name='Amphenol', exchange='SPB', ipo_date=datetime.datetime(1991, 11, 8, 0, 0, tzinfo=datetime.timezone.utc), issue_size=598185235, country_of_risk='US', country_of_risk_name='Соединенные Штаты Америки', sector='it', issue_size_plan=0,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Share(figi='BBG000DMBXR2', ticker='JPM', class_code='SPBXM', isin='US46625H1005',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name='JPMorgan', exchange='SPB', ipo_date=datetime.datetime(1969, 3, 5, 0, 0, tzinfo=datetime.timezone.utc), issue_size=3899050011, country_of_risk='US', country_of_risk_name='Соединенные Штаты Америки', sector='financial', issue_size_plan=3899050011,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Share(figi='BBG000BQTMJ9', ticker='PBI', class_code='SPBXM', isin='US7244791007', lot=1, currency='usd', klong=Quotation(units=2, nano=0), kshort=Quotation(units=2, nano=0), dlong=Quotation(units=0, nano=613100000), dshort=Quotation(units=0, nano=898900000), dlong_min=Quotation(units=0, nano=378000000), dshort_min=Quotation(units=0, nano=378000000), short_enabled_flag=True, name='Pitney Bowes', exchange='SPB', ipo_date=datetime.datetime(1950, 9, 18, 0, 0, tzinfo=datetime.timezone.utc), issue_size=187550191, country_of_risk='US', country_of_risk_name='Соединенные Штаты Америки', sector='industrials', issue_size_plan=480000000,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Share(figi='BBG000BMNBY1', ticker='EEFT', class_code='SPBXM', isin='US2987361092', lot=1, currency='usd', klong=Quotation(units=0, nano=0), kshort=Quotation(units=0, nano=0), dlong=Quotation(units=0, nano=0), dshort=Quotation(units=0, nano=0), dlong_min=Quotation(units=0, nano=0), dshort_min=Quotation(units=0, nano=0), short_enabled_flag=False, name='Euronet Worldwide Inc', exchange='SPB', ipo_date=datetime.datetime(1997, 3, 6, 0, 0, tzinfo=datetime.timezone.utc), issue_size=51964031, country_of_risk='US', country_of_risk_name='Соединенные Штаты Америки', sector='it', issue_size_plan=90000000, nominal=MoneyValue(currency='usd', units=0, nano=20000000),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Share(figi='BBG000HS74G6', ticker='CNI', class_code='SPBXM', isin='CA1363751027', lot=1, currency='usd', klong=Quotation(units=0, nano=0), kshort=Quotation(units=0, nano=0), dlong=Quotation(units=0, nano=0), dshort=Quotation(units=0, nano=0), dlong_min=Quotation(units=0, nano=0), dshort_min=Quotation(units=0, nano=0), short_enabled_flag=False, name='Canadian National Railway Co', exchange='SPB', ipo_date=datetime.datetime(1970, 1, 1, 0, 0, tzinfo=datetime.timezone.utc), issue_size=826722529, country_of_risk='CA', country_of_risk_name='', sector='industrials', issue_size_plan=0, nominal=MoneyValue(currency='cad',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Share(figi='BBG001C7PM75', ticker='GWRE', class_code='SPBXM', isin='US40171V1008', lot=1, currency='usd', klong=Quotation(units=0, nano=0), kshort=Quotation(units=0, nano=0), dlong=Quotation(units=0, nano=0), dshort=Quotation(units=0, nano=0), dlong_min=Quotation(units=0, nano=0), dshort_min=Quotation(units=0, nano=0), short_enabled_flag=False, name='Guidewire Software Inc', exchange='SPB', ipo_date=datetime.datetime(2012, 1, 25, 0, 0, tzinfo=datetime.timezone.utc), issue_size=80608319, country_of_risk='US', country_of_risk_name='Соединенные Штаты Америки', sector='it', issue_size_plan=500000000,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Share(figi='BBG001CGB489', ticker='VEEV', class_code='SPBXM', isin='US9224751084', lot=1, currency='usd', klong=Quotation(units=0, nano=0), kshort=Quotation(units=0, nano=0), dlong=Quotation(units=0, nano=0), dshort=Quotation(units=0, nano=0), dlong_min=Quotation(units=0, nano=0), dshort_min=Quotation(units=0, nano=0), short_enabled_flag=False, name='Veeva Systems Inc', exchange='SPB', ipo_date=datetime.datetime(1970, 1, 1, 0, 0, tzinfo=datetime.timezone.utc), issue_size=102868549, country_of_risk='US', country_of_risk_name='Соединенные Штаты Америки', sector='health_care', issue_size_plan=800000000, nominal=MoneyValue(currency='usd', units=0, nano=10000),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Share(figi='BBG000QF05R6', ticker='COLD', class_code='SPBXM', isin='US03064D1081', lot=1, currency='usd', klong=Quotation(units=0, nano=0), kshort=Quotation(units=0, nano=0), dlong=Quotation(units=0, nano=0), dshort=Quotation(units=0, nano=0), dlong_min=Quotation(units=0, nano=0), dshort_min=Quotation(units=0, nano=0), short_enabled_flag=False, name='Americold Realty Trust REIT', exchange='SPB', ipo_date=datetime.datetime(1970, 1, 1, 0, 0, tzinfo=datetime.timezone.utc), issue_size=191634460, country_of_risk='US', country_of_risk_name='Соединенные Штаты Америки', sector='real_estate', issue_size_plan=250000000,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Share(figi='BBG005GBRSR6', ticker='MMI', class_code='SPBXM', isin='US5663241090', lot=1, currency='usd', klong=Quotation(units=0, nano=0), kshort=Quotation(units=0, nano=0), dlong=Quotation(units=0, nano=0), dshort=Quotation(units=0, nano=0), dlong_min=Quotation(units=0, nano=0), dshort_min=Quotation(units=0, nano=0), short_enabled_flag=False, name='Marcus &amp; Millichap Inc', exchange='SPB', ipo_date=datetime.datetime(2013, 10, 31, 0, 0, tzinfo=datetime.timezone.utc), issue_size=39132236, country_of_risk='US', country_of_risk_name='Соединенные Штаты Америки', sector='real_estate', issue_size_plan=150000000, nominal=MoneyValue(currency='usd', units=0, nano=100000),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Share(figi='BBG000BVTPQ3', ticker='MTX@DE', class_code='SPBDE', isin='DE000A0D9PT0', lot=1, currency='eur', klong=Quotation(units=0, nano=0), kshort=Quotation(units=0, nano=0), dlong=Quotation(units=0, nano=0), dshort=Quotation(units=0, nano=0), dlong_min=Quotation(units=0, nano=0), dshort_min=Quotation(units=0, nano=0), short_enabled_flag=False, name='MTU Aero Engines AG', exchange='SPB_DE', ipo_date=datetime.datetime(1970, 1, 1, 0, 0, tzinfo=datetime.timezone.utc), issue_size=53095488, country_of_risk='DE', country_of_risk_name='Федеративная Республика Германия', sector='industrials', issue_size_plan=0, nominal=MoneyValue(currency='eur', units=0, nano=0), trading_status=&lt;SecurityTradingStatus.SECURITY_TRADING_STATUS_NOT_AVAILABLE_FOR_TRADING: 1&gt;,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Share(figi='BBG000BWSGF4', ticker='BRO', class_code='SPBXM', isin='US1152361010', lot=1, currency='usd', klong=Quotation(units=0, nano=0), kshort=Quotation(units=0, nano=0), dlong=Quotation(units=0, nano=0), dshort=Quotation(units=0, nano=0), dlong_min=Quotation(units=0, nano=0), dshort_min=Quotation(units=0, nano=0), short_enabled_flag=False, name='Brown &amp; Brown', exchange='SPB', ipo_date=datetime.datetime(1970, 1, 1, 0, 0, tzinfo=datetime.timezone.utc), issue_size=282042437, country_of_risk='US', country_of_risk_name='Соединенные Штаты Америки', sector='financial', issue_size_plan=560000000, nominal=MoneyValue(currency='usd', units=0, nano=100000000),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Share(figi='BBG000H3GDJ8', ticker='KMPR', class_code='SPBXM', isin='US4884011002', lot=1, currency='usd', klong=Quotation(units=0, nano=0), kshort=Quotation(units=0, nano=0), dlong=Quotation(units=0, nano=0), dshort=Quotation(units=0, nano=0), dlong_min=Quotation(units=0, nano=0), dshort_min=Quotation(units=0, nano=0), short_enabled_flag=False, name='Kemper', exchange='SPB', ipo_date=datetime.datetime(1970, 1, 1, 0, 0, tzinfo=datetime.timezone.utc), issue_size=51536698, country_of_risk='US', country_of_risk_name='Соединенные Штаты Америки', sector='financial', issue_size_plan=100000000, nominal=MoneyValue(currency='usd', units=0, nano=100000000),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Share(figi='BBG000BKZB36', ticker='HD', class_code='SPBXM', isin='US4370761029',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name='The Home Depot', exchange='SPB', ipo_date=datetime.datetime(1981, 9, 1, 0, 0, tzinfo=datetime.timezone.utc), issue_size=1063258434, country_of_risk='US', country_of_risk_name='Соединенные Штаты Америки', sector='consumer', issue_size_plan=10000000000, nominal=MoneyValue(currency='usd', units=0, nano=50000000),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Share(figi='BBG006F8QZK4', ticker='VSTO', class_code='SPBXM', isin='US9283771007', lot=1, currency='usd', klong=Quotation(units=0, nano=0), kshort=Quotation(units=0, nano=0), dlong=Quotation(units=0, nano=0), dshort=Quotation(units=0, nano=0), dlong_min=Quotation(units=0, nano=0), dshort_min=Quotation(units=0, nano=0), short_enabled_flag=False, name='Vista Outdoor', exchange='SPB', ipo_date=datetime.datetime(1970, 1, 1, 0, 0, tzinfo=datetime.timezone.utc), issue_size=57054063, country_of_risk='US', country_of_risk_name='Соединенные Штаты Америки', sector='consumer', issue_size_plan=500000000,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Share(figi='BBG000J1QLT0', ticker='STZ', class_code='SPBXM', isin='US21036P1084',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name='Constellation Brands', exchange='SPB', ipo_date=datetime.datetime(1970, 1, 1, 0, 0, tzinfo=datetime.timezone.utc), issue_size=171987269, country_of_risk='US', country_of_risk_name='Соединенные Штаты Америки', sector='consumer', issue_size_plan=322000000,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Share(figi='BBG000R466J1', ticker='RUSP', class_code='TQBR', isin='RU000A0JNH21', lot=1000, currency='rub', klong=Quotation(units=0, nano=0), kshort=Quotation(units=0, nano=0), dlong=Quotation(units=0, nano=0), dshort=Quotation(units=0, nano=0), dlong_min=Quotation(units=0, nano=0), dshort_min=Quotation(units=0, nano=0), short_enabled_flag=False, name='Русполимет', exchange='MOEX', ipo_date=datetime.datetime(2005, 12, 15, 0, 0, tzinfo=datetime.timezone.utc), issue_size=5012985740, country_of_risk='RU', country_of_risk_name='Российская Федерация', sector='materials', issue_size_plan=5012985740, nominal=MoneyValue(currency='rub', units=0, nano=30000000), trading_status=&lt;SecurityTradingStatus.SECURITY_TRADING_STATUS_BREAK_IN_TRADING: 4&gt;, otc_flag=False, buy_available_flag=True, sell_available_flag=True, div_yield_flag=False, share_type=&lt;ShareType.SHARE_TYPE_COMMON: 1&gt;, min_price_increment=Quotation(units=0, nano=500000), api_trade_available_flag=True, uid='', real_exchange=&lt;RealExchange.REAL_EXCHANGE_MOEX: 1&gt;), Share(figi='BBG000BWBW76', ticker='MED', class_code='SPBXM', isin='US58470H1014', lot=1, currency='usd', klong=Quotation(units=2, nano=0), kshort=Quotation(units=2, nano=0), dlong=Quotation(units=0, nano=440500000), dshort=Quotation(units=0, nano=567500000), dlong_min=Quotation(units=0, nano=252000000), dshort_min=Quotation(units=0, nano=252000000), short_enabled_flag=True, name='Medifast Inc', exchange='SPB', ipo_date=datetime.datetime(1970, 1, 1, 0, 0, tzinfo=datetime.timezone.utc), issue_size=11964966, country_of_risk='US', country_of_risk_name='Соединенные Штаты Америки', sector='consumer', issue_size_plan=20000000,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Share(figi='BBG001WMKHH5', ticker='NET', class_code='SPBXM', isin='US18915M1071', lot=1, currency='usd', klong=Quotation(units=2, nano=0), kshort=Quotation(units=2, nano=0), dlong=Quotation(units=0, nano=830300000), dshort=Quotation(units=1, nano=521700000), dlong_min=Quotation(units=0, nano=588000000), dshort_min=Quotation(units=0, nano=588000000), short_enabled_flag=True, name='CloudFlare Inc', exchange='SPB_MORNING', ipo_date=datetime.datetime(1970, 1, 1, 0, 0, tzinfo=datetime.timezone.utc), issue_size=81360728, country_of_risk='US', country_of_risk_name='Соединенные Штаты Америки', sector='it', issue_size_plan=2250000000,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Share(figi='BBG000BL6CB5', ticker='ATRC', class_code='SPBXM', isin='US04963C2098', lot=1, currency='usd', klong=Quotation(units=0, nano=0), kshort=Quotation(units=0, nano=0), dlong=Quotation(units=0, nano=0), dshort=Quotation(units=0, nano=0), dlong_min=Quotation(units=0, nano=0), dshort_min=Quotation(units=0, nano=0), short_enabled_flag=False, name='AtriCure', exchange='SPB', ipo_date=datetime.datetime(1970, 1, 1, 0, 0, tzinfo=datetime.timezone.utc), issue_size=44931713, country_of_risk='US', country_of_risk_name='Соединенные Штаты Америки', sector='health_care', issue_size_plan=90000000,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Share(figi='BBG00KHRRDX3', ticker='ALLO', class_code='SPBXM', isin='US0197701065', lot=1, currency='usd', klong=Quotation(units=2, nano=0), kshort=Quotation(units=2, nano=0), dlong=Quotation(units=0, nano=739900000), dshort=Quotation(units=1, nano=220100000), dlong_min=Quotation(units=0, nano=490000000), dshort_min=Quotation(units=0, nano=490000000), short_enabled_flag=False, name='Allogene Therapeutics Inc', exchange='SPB', ipo_date=datetime.datetime(1970, 1, 1, 0, 0, tzinfo=datetime.timezone.utc), issue_size=121539320, country_of_risk='US', country_of_risk_name='Соединенные Штаты Америки', sector='health_care', issue_size_plan=200000000,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Share(figi='BBG000BTR593', ticker='SWN', class_code='SPBXM', isin='US8454671095', lot=1, currency='usd', klong=Quotation(units=2, nano=0), kshort=Quotation(units=2, nano=0), dlong=Quotation(units=0, nano=501600000), dshort=Quotation(units=0, nano=674400000), dlong_min=Quotation(units=0, nano=294000000), dshort_min=Quotation(units=0, nano=294000000), short_enabled_flag=True, name='Southwestern Energy', exchange='SPB', ipo_date=datetime.datetime(1981, 12, 10, 0, 0, tzinfo=datetime.timezone.utc), issue_size=677020351, country_of_risk='US', country_of_risk_name='Соединенные Штаты Америки', sector='energy', issue_size_plan=0,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Share(figi='BBG00B6F2F09', ticker='S', class_code='SPBXM', isin='US81730H1095', lot=1, currency='usd', klong=Quotation(units=0, nano=0), kshort=Quotation(units=0, nano=0), dlong=Quotation(units=0, nano=0), dshort=Quotation(units=0, nano=0), dlong_min=Quotation(units=0, nano=0), dshort_min=Quotation(units=0, nano=0), short_enabled_flag=False, name='SentinelOne, Inc.', exchange='SPB', ipo_date=datetime.datetime(1970, 1, 1, 0, 0, tzinfo=datetime.timezone.utc), issue_size=36428568, country_of_risk='US', country_of_risk_name='Соединенные Штаты Америки', sector='it', issue_size_plan=1500000000,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Share(figi='BBG000GQGJT4', ticker='THS', class_code='SPBXM', isin='US89469A1043', lot=1, currency='usd', klong=Quotation(units=0, nano=0), kshort=Quotation(units=0, nano=0), dlong=Quotation(units=0, nano=0), dshort=Quotation(units=0, nano=0), dlong_min=Quotation(units=0, nano=0), dshort_min=Quotation(units=0, nano=0), short_enabled_flag=False, name='TreeHouse Foods Inc', exchange='SPB', ipo_date=datetime.datetime(1970, 1, 1, 0, 0, tzinfo=datetime.timezone.utc), issue_size=56200736, country_of_risk='US', country_of_risk_name='Соединенные Штаты Америки', sector='consumer', issue_size_plan=0,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Share(figi='BBG00B6G8077', ticker='RRR', class_code='SPBXM', isin='US75700L1089', lot=1, currency='usd', klong=Quotation(units=0, nano=0), kshort=Quotation(units=0, nano=0), dlong=Quotation(units=0, nano=0), dshort=Quotation(units=0, nano=0), dlong_min=Quotation(units=0, nano=0), dshort_min=Quotation(units=0, nano=0), short_enabled_flag=False, name='Red Rock Resorts', exchange='SPB', ipo_date=datetime.datetime(1970, 1, 1, 0, 0, tzinfo=datetime.timezone.utc), issue_size=70373588, country_of_risk='US', country_of_risk_name='Соединенные Штаты Америки', sector='consumer', issue_size_plan=500000000,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Share(figi='BBG000G7B4C2', ticker='SSA@GS', class_code='SPBXM', isin='US48122U2042', lot=1, currency='usd', klong=Quotation(units=0, nano=0), kshort=Quotation(units=0, nano=0), dlong=Quotation(units=0, nano=0), dshort=Quotation(units=0, nano=0), dlong_min=Quotation(units=0, nano=0), dshort_min=Quotation(units=0, nano=0), short_enabled_flag=False, name='Sistema PJSFC', exchange='LSE', ipo_date=datetime.datetime(1970, 1, 1, 0, 0, tzinfo=datetime.timezone.utc), issue_size=482500000, country_of_risk='RU', country_of_risk_name='Российская Федерация', sector='financial', issue_size_plan=79633150, nominal=MoneyValue(currency='usd', units=20, nano=0), trading_status=&lt;SecurityTradingStatus.SECURITY_TRADING_STATUS_NOT_AVAILABLE_FOR_TRADING: 1&gt;,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Share(figi='BBG007NLG4L3', ticker='CSWI', class_code='SPBXM', isin='US1264021064', lot=1, currency='usd', klong=Quotation(units=0, nano=0), kshort=Quotation(units=0, nano=0), dlong=Quotation(units=0, nano=0), dshort=Quotation(units=0, nano=0), dlong_min=Quotation(units=0, nano=0), dshort_min=Quotation(units=0, nano=0), short_enabled_flag=False, name='CSW Industrials Inc', exchange='SPB', ipo_date=datetime.datetime(1970, 1, 1, 0, 0, tzinfo=datetime.timezone.utc), issue_size=15024159, country_of_risk='US', country_of_risk_name='Соединенные Штаты Америки', sector='industrials', issue_size_plan=50000000,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Share(figi='BBG000QDVR53', ticker='CNK', class_code='SPBXM', isin='US17243V1026', lot=1, currency='usd', klong=Quotation(units=2, nano=0), kshort=Quotation(units=2, nano=0), dlong=Quotation(units=0, nano=319400000), dshort=Quotation(units=0, nano=380600000), dlong_min=Quotation(units=0, nano=175000000), dshort_min=Quotation(units=0, nano=175000000), short_enabled_flag=True, name='Cinemark Holdings Inc', exchange='SPB', ipo_date=datetime.datetime(1970, 1, 1, 0, 0, tzinfo=datetime.timezone.utc), issue_size=119627128, country_of_risk='US', country_of_risk_name='Соединенные Штаты Америки', sector='telecom', issue_size_plan=300000000,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Share(figi='BBG000BP6LJ8', ticker='MO', class_code='SPBXM', isin='US02209S1033', lot=1, currency='usd', klong=Quotation(units=2, nano=0), kshort=Quotation(units=2, nano=0), dlong=Quotation(units=0, nano=242200000), dshort=Quotation(units=0, nano=200000000), dlong_min=Quotation(units=0, nano=129500000), dshort_min=Quotation(units=0, nano=95400000), short_enabled_flag=True, name='Altria Group', exchange='SPB', ipo_date=datetime.datetime(1923, 3, 15, 0, 0, tzinfo=datetime.timezone.utc), issue_size=1885174950, country_of_risk='US', country_of_risk_name='Соединенные Штаты Америки', sector='consumer', issue_size_plan=0, nominal=MoneyValue(currency='usd', units=0, nano=333333000),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Share(figi='BBG001B17MV2', ticker='W', class_code='SPBXM', isin='US94419L1017', lot=1, currency='usd', klong=Quotation(units=2, nano=0), kshort=Quotation(units=2, nano=0), dlong=Quotation(units=0, nano=471500000), dshort=Quotation(units=0, nano=620500000), dlong_min=Quotation(units=0, nano=273000000), dshort_min=Quotation(units=0, nano=273000000), short_enabled_flag=True, name='Wayfair Inc', exchange='SPB', ipo_date=datetime.datetime(2014, 10, 2, 0, 0, tzinfo=datetime.timezone.utc), issue_size=56541838, country_of_risk='US', country_of_risk_name='Соединенные Штаты Америки', sector='consumer', issue_size_plan=500000000,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Share(figi='BBG00ZXBJ153', ticker='MRVL', class_code='SPBXM', isin='US5738741041', lot=1, currency='usd', klong=Quotation(units=0, nano=0), kshort=Quotation(units=0, nano=0), dlong=Quotation(units=0, nano=0), dshort=Quotation(units=0, nano=0), dlong_min=Quotation(units=0, nano=0), dshort_min=Quotation(units=0, nano=0), short_enabled_flag=False, name='Marvell Technology, Inc.', exchange='SPB', ipo_date=datetime.datetime(1970, 1, 1, 0, 0, tzinfo=datetime.timezone.utc), issue_size=807794635, country_of_risk='US', country_of_risk_name='Соединенные Штаты Америки', sector='it', issue_size_plan=1250000000, nominal=MoneyValue(currency='usd', units=0, nano=2000000),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Share(figi='BBG000BBRPL4', ticker='EME', class_code='SPBXM', isin='US29084Q1004', lot=1, currency='usd', klong=Quotation(units=0, nano=0), kshort=Quotation(units=0, nano=0), dlong=Quotation(units=0, nano=0), dshort=Quotation(units=0, nano=0), dlong_min=Quotation(units=0, nano=0), dshort_min=Quotation(units=0, nano=0), short_enabled_flag=False, name='EMCOR Group', exchange='SPB', ipo_date=datetime.datetime(1970, 1, 1, 0, 0, tzinfo=datetime.timezone.utc), issue_size=56259161, country_of_risk='US', country_of_risk_name='Соединенные Штаты Америки', sector='industrials', issue_size_plan=200000000,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Share(figi='BBG0026ZDDQ0', ticker='ONEM', class_code='SPBXM', isin='US68269G1076', lot=1, currency='usd', klong=Quotation(units=0, nano=0), kshort=Quotation(units=0, nano=0), dlong=Quotation(units=0, nano=0), dshort=Quotation(units=0, nano=0), dlong_min=Quotation(units=0, nano=0), dshort_min=Quotation(units=0, nano=0), short_enabled_flag=False, name='1Life Healthcare', exchange='SPB', ipo_date=datetime.datetime(1970, 1, 1, 0, 0, tzinfo=datetime.timezone.utc), issue_size=122411198, country_of_risk='US', country_of_risk_name='Соединенные Штаты Америки', sector='health_care', issue_size_plan=17500000,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Share(figi='BBG007HWGYQ5', ticker='CFLT', class_code='SPBXM', isin='US20717M1036', lot=1, currency='usd', klong=Quotation(units=0, nano=0), kshort=Quotation(units=0, nano=0), dlong=Quotation(units=0, nano=0), dshort=Quotation(units=0, nano=0), dlong_min=Quotation(units=0, nano=0), dshort_min=Quotation(units=0, nano=0), short_enabled_flag=False, name='Confluent', exchange='SPB', ipo_date=datetime.datetime(1970, 1, 1, 0, 0, tzinfo=datetime.timezone.utc), issue_size=194935375, country_of_risk='US', country_of_risk_name='Соединенные Штаты Америки', sector='it', issue_size_plan=1000000000, nominal=MoneyValue(currency='usd', units=0, nano=10000),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Share(figi='BBG0073F9RT7', ticker='LITE', class_code='SPBXM', isin='US55024U1097', lot=1, currency='usd', klong=Quotation(units=2, nano=0), kshort=Quotation(units=2, nano=0), dlong=Quotation(units=0, nano=471500000), dshort=Quotation(units=0, nano=620500000), dlong_min=Quotation(units=0, nano=273000000), dshort_min=Quotation(units=0, nano=273000000), short_enabled_flag=False, name='Lumentum Holdings Inc', exchange='SPB', ipo_date=datetime.datetime(1970, 1, 1, 0, 0, tzinfo=datetime.timezone.utc), issue_size=61006405, country_of_risk='US', country_of_risk_name='Соединенные Штаты Америки', sector='it', issue_size_plan=990000000,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Share(figi='BBG000BN3P07', ticker='CEVA', class_code='SPBXM', isin='US1572101053', lot=1, currency='usd', klong=Quotation(units=0, nano=0), kshort=Quotation(units=0, nano=0), dlong=Quotation(units=0, nano=0), dshort=Quotation(units=0, nano=0), dlong_min=Quotation(units=0, nano=0), dshort_min=Quotation(units=0, nano=0), short_enabled_flag=False, name='CEVA', exchange='SPB', ipo_date=datetime.datetime(1970, 1, 1, 0, 0, tzinfo=datetime.timezone.utc), issue_size=22004304, country_of_risk='US', country_of_risk_name='Соединенные Штаты Америки', sector='it', issue_size_plan=45000000,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Share(figi='BBG00R45JYB7', ticker='ARNC', class_code='SPBXM', isin='US03966V1070', lot=1, currency='usd', klong=Quotation(units=0, nano=0), kshort=Quotation(units=0, nano=0), dlong=Quotation(units=0, nano=0), dshort=Quotation(units=0, nano=0), dlong_min=Quotation(units=0, nano=0), dshort_min=Quotation(units=0, nano=0), short_enabled_flag=False, name='Arconic', exchange='SPB', ipo_date=datetime.datetime(1970, 1, 1, 0, 0, tzinfo=datetime.timezone.utc), issue_size=109021376, country_of_risk='US', country_of_risk_name='Соединенные Штаты Америки', sector='materials', issue_size_plan=0,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Share(figi='BBG000BMSRR9', ticker='BSY', class_code='SPBXM', isin='US08265T2087', lot=1, currency='usd', klong=Quotation(units=0, nano=0), kshort=Quotation(units=0, nano=0), dlong=Quotation(units=0, nano=0), dshort=Quotation(units=0, nano=0), dlong_min=Quotation(units=0, nano=0), dshort_min=Quotation(units=0, nano=0), short_enabled_flag=False, name='Bentley Systems', exchange='SPB', ipo_date=datetime.datetime(1970, 1, 1, 0, 0, tzinfo=datetime.timezone.utc), issue_size=10750000, country_of_risk='US', country_of_risk_name='Соединенные Штаты Америки', sector='it',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Share(figi='BBG00HDGRHH7', ticker='KRYS', class_code='SPBXM', isin='US5011471027', lot=1, currency='usd', klong=Quotation(units=0, nano=0), kshort=Quotation(units=0, nano=0), dlong=Quotation(units=0, nano=0), dshort=Quotation(units=0, nano=0), dlong_min=Quotation(units=0, nano=0), dshort_min=Quotation(units=0, nano=0), short_enabled_flag=False, name='Krystal Biotech Inc', exchange='SPB', ipo_date=datetime.datetime(1970, 1, 1, 0, 0, tzinfo=datetime.timezone.utc), issue_size=14431166, country_of_risk='US', country_of_risk_name='Соединенные Штаты Америки', sector='health_care', issue_size_plan=80000000, nominal=MoneyValue(currency='usd', units=0, nano=10000),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Share(figi='BBG00441QMJ7', ticker='SNAP', class_code='SPBXM', isin='US83304A1060', lot=1, currency='usd', klong=Quotation(units=2, nano=0), kshort=Quotation(units=2, nano=0), dlong=Quotation(units=0, nano=471500000), dshort=Quotation(units=0, nano=620500000), dlong_min=Quotation(units=0, nano=273000000), dshort_min=Quotation(units=0, nano=273000000), short_enabled_flag=True, name='Snap Inc', exchange='SPB_MORNING_WEEKEND', ipo_date=datetime.datetime(1970, 1, 1, 0, 0, tzinfo=datetime.timezone.utc), issue_size=200000000, country_of_risk='US', country_of_risk_name='Соединенные Штаты Америки', sector='telecom', issue_size_plan=3000000000, nominal=MoneyValue(currency='usd', units=0, nano=10000),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Share(figi='BBG000G3TQV2', ticker='CSGS', class_code='SPBXM', isin='US1263491094', lot=1, currency='usd', klong=Quotation(units=0, nano=0), kshort=Quotation(units=0, nano=0), dlong=Quotation(units=0, nano=0), dshort=Quotation(units=0, nano=0), dlong_min=Quotation(units=0, nano=0), dshort_min=Quotation(units=0, nano=0), short_enabled_flag=False, name='CSG Systems International Inc', exchange='SPB', ipo_date=datetime.datetime(1970, 1, 1, 0, 0, tzinfo=datetime.timezone.utc), issue_size=33217522, country_of_risk='US', country_of_risk_name='Соединенные Штаты Америки', sector='it', issue_size_plan=100000000,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Share(figi='BBG000BT0T72', ticker='SJI', class_code='SPBXM', isin='US8385181081', lot=1, currency='usd', klong=Quotation(units=0, nano=0), kshort=Quotation(units=0, nano=0), dlong=Quotation(units=0, nano=0), dshort=Quotation(units=0, nano=0), dlong_min=Quotation(units=0, nano=0), dshort_min=Quotation(units=0, nano=0), short_enabled_flag=False, name='South Jersey Industries, Inc', exchange='SPB', ipo_date=datetime.datetime(1970, 1, 1, 0, 0, tzinfo=datetime.timezone.utc), issue_size=100586050, country_of_risk='US', country_of_risk_name='Соединенные Штаты Америки', sector='energy', issue_size_plan=0, nominal=MoneyValue(currency='usd', units=1, nano=250000000),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Share(figi='BBG006HFPX77', ticker='APP', class_code='SPBXM', isin='US03831W1080', lot=1, currency='usd', klong=Quotation(units=0, nano=0), kshort=Quotation(units=0, nano=0), dlong=Quotation(units=0, nano=0), dshort=Quotation(units=0, nano=0), dlong_min=Quotation(units=0, nano=0), dshort_min=Quotation(units=0, nano=0), short_enabled_flag=False, name='AppLovin Corporation', exchange='SPB', ipo_date=datetime.datetime(1970, 1, 1, 0, 0, tzinfo=datetime.timezone.utc), issue_size=216751056, country_of_risk='US', country_of_risk_name='Соединенные Штаты Америки', sector='it', issue_size_plan=386400000, nominal=MoneyValue(currency='usd', units=0, nano=30000),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Share(figi='BBG000C060M4', ticker='AMG', class_code='SPBXM', isin='US0082521081', lot=1, currency='usd', klong=Quotation(units=0, nano=0), kshort=Quotation(units=0, nano=0), dlong=Quotation(units=0, nano=0), dshort=Quotation(units=0, nano=0), dlong_min=Quotation(units=0, nano=0), dshort_min=Quotation(units=0, nano=0), short_enabled_flag=False, name='Affiliated Managers Group', exchange='SPB', ipo_date=datetime.datetime(1997, 11, 21, 0, 0, tzinfo=datetime.timezone.utc), issue_size=52672885, country_of_risk='US', country_of_risk_name='Соединенные Штаты Америки', sector='financial', issue_size_plan=153000000,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Share(figi='BBG000BKJG33', ticker='CORT', class_code='SPBXM', isin='US2183521028', lot=1, currency='usd', klong=Quotation(units=0, nano=0), kshort=Quotation(units=0, nano=0), dlong=Quotation(units=0, nano=0), dshort=Quotation(units=0, nano=0), dlong_min=Quotation(units=0, nano=0), dshort_min=Quotation(units=0, nano=0), short_enabled_flag=False, name='Corcept Therapeutics Inc', exchange='SPB', ipo_date=datetime.datetime(2016, 2, 3, 0, 0, tzinfo=datetime.timezone.utc), issue_size=115235013, country_of_risk='US', country_of_risk_name='Соединенные Штаты Америки', sector='health_care', issue_size_plan=0,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Share(figi='BBG000BJTZX0', ticker='ALG', class_code='SPBXM', isin='US0113111076', lot=1, currency='usd', klong=Quotation(units=0, nano=0), kshort=Quotation(units=0, nano=0), dlong=Quotation(units=0, nano=0), dshort=Quotation(units=0, nano=0), dlong_min=Quotation(units=0, nano=0), dshort_min=Quotation(units=0, nano=0), short_enabled_flag=False, name='Alamo Group Inc.', exchange='SPB', ipo_date=datetime.datetime(1970, 1, 1, 0, 0, tzinfo=datetime.timezone.utc), issue_size=11860233, country_of_risk='US', country_of_risk_name='Соединенные Штаты Америки', sector='industrials', issue_size_plan=20000000, nominal=MoneyValue(currency='usd', units=0, nano=100000000),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Share(figi='BBG002832GV8', ticker='PBF', class_code='SPBXM', isin='US69318G1067', lot=1, currency='usd', klong=Quotation(units=2, nano=0), kshort=Quotation(units=2, nano=0), dlong=Quotation(units=0, nano=408600000), dshort=Quotation(units=0, nano=747700000), dlong_min=Quotation(units=0, nano=231000000), dshort_min=Quotation(units=0, nano=322000000), short_enabled_flag=True, name='PBF Energy Inc', exchange='SPB', ipo_date=datetime.datetime(2012, 12, 13, 0, 0, tzinfo=datetime.timezone.utc), issue_size=109722252, country_of_risk='US', country_of_risk_name='Соединенные Штаты Америки', sector='energy', issue_size_plan=1000000000,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Share(figi='BBG000FVXD63', ticker='RRC', class_code='SPBXM', isin='US75281A1097', lot=1, currency='usd', klong=Quotation(units=2, nano=0), kshort=Quotation(units=2, nano=0), dlong=Quotation(units=0, nano=540300000), dshort=Quotation(units=0, nano=747700000), dlong_min=Quotation(units=0, nano=322000000), dshort_min=Quotation(units=0, nano=322000000), short_enabled_flag=True, name='Range Resources', exchange='SPB', ipo_date=datetime.datetime(1980, 6, 1, 0, 0, tzinfo=datetime.timezone.utc), issue_size=247145294, country_of_risk='US', country_of_risk_name='Соединенные Штаты Америки', sector='energy', issue_size_plan=475000000,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Share(figi='BBG000DKCC19', ticker='TSN', class_code='SPBXM', isin='US9024941034', lot=1, currency='usd', klong=Quotation(units=2, nano=0), kshort=Quotation(units=2, nano=0), dlong=Quotation(units=0, nano=248300000), dshort=Quotation(units=0, nano=283700000), dlong_min=Quotation(units=0, nano=133000000), dshort_min=Quotation(units=0, nano=133000000), short_enabled_flag=True, name='Tyson Foods', exchange='SPB_MORNING', ipo_date=datetime.datetime(1970, 1, 1, 0, 0, tzinfo=datetime.timezone.utc), issue_size=294815725, country_of_risk='US', country_of_risk_name='Соединенные Штаты Америки', sector='consumer', issue_size_plan=900000000, nominal=MoneyValue(currency='usd', units=0, nano=100000000),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Share(figi='BBG000KTYB56', ticker='CENTA', class_code='SPBXM', isin='US1535272058', lot=1, currency='usd', klong=Quotation(units=0, nano=0), kshort=Quotation(units=0, nano=0), dlong=Quotation(units=0, nano=0), dshort=Quotation(units=0, nano=0), dlong_min=Quotation(units=0, nano=0), dshort_min=Quotation(units=0, nano=0), short_enabled_flag=False, name='Central Garden &amp; Pet Co', exchange='SPB', ipo_date=datetime.datetime(1970, 1, 1, 0, 0, tzinfo=datetime.timezone.utc), issue_size=44476424, country_of_risk='US', country_of_risk_name='Соединенные Штаты Америки', sector='consumer', issue_size_plan=0,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Share(figi='BBG000CF5097', ticker='GBX', class_code='SPBXM', isin='US3936571013', lot=1, currency='usd', klong=Quotation(units=0, nano=0), kshort=Quotation(units=0, nano=0), dlong=Quotation(units=0, nano=0), dshort=Quotation(units=0, nano=0), dlong_min=Quotation(units=0, nano=0), dshort_min=Quotation(units=0, nano=0), short_enabled_flag=False, name='Greenbrier Cos Inc', exchange='SPB', ipo_date=datetime.datetime(1994, 7, 13, 0, 0, tzinfo=datetime.timezone.utc), issue_size=32406264, country_of_risk='US', country_of_risk_name='Соединенные Штаты Америки', sector='industrials', issue_size_plan=50000000000,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Share(figi='BBG000BG88X9', ticker='CVLT', class_code='SPBXM', isin='US2041661024', lot=1, currency='usd', klong=Quotation(units=0, nano=0), kshort=Quotation(units=0, nano=0), dlong=Quotation(units=0, nano=0), dshort=Quotation(units=0, nano=0), dlong_min=Quotation(units=0, nano=0), dshort_min=Quotation(units=0, nano=0), short_enabled_flag=False, name='CommVault Systems Inc', exchange='SPB', ipo_date=datetime.datetime(2006, 9, 21, 0, 0, tzinfo=datetime.timezone.utc), issue_size=45679184, country_of_risk='US', country_of_risk_name='Соединенные Штаты Америки', sector='it', issue_size_plan=250000000,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Share(figi='BBG00GBVBK51', ticker='BKR', class_code='SPBXM', isin='US05722G1004', lot=1, currency='usd', klong=Quotation(units=2, nano=0), kshort=Quotation(units=2, nano=0), dlong=Quotation(units=0, nano=307800000), dshort=Quotation(units=0, nano=364200000), dlong_min=Quotation(units=0, nano=168000000), dshort_min=Quotation(units=0, nano=168000000), short_enabled_flag=True, name='Baker Hughes', exchange='SPB', ipo_date=datetime.datetime(1970, 1, 1, 0, 0, tzinfo=datetime.timezone.utc), issue_size=828487126, country_of_risk='US', country_of_risk_name='Соединенные Штаты Америки', sector='energy', issue_size_plan=2000000000, nominal=MoneyValue(currency='usd', units=0, nano=100000),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Share(figi='BBG000C2LZP3', ticker='AAON', class_code='SPBXM', isin='US0003602069', lot=1, currency='usd', klong=Quotation(units=0, nano=0), kshort=Quotation(units=0, nano=0), dlong=Quotation(units=0, nano=0), dshort=Quotation(units=0, nano=0), dlong_min=Quotation(units=0, nano=0), dshort_min=Quotation(units=0, nano=0), short_enabled_flag=False, name='AAON', exchange='SPB', ipo_date=datetime.datetime(1970, 1, 1, 0, 0, tzinfo=datetime.timezone.utc), issue_size=52092212, country_of_risk='US', country_of_risk_name='Соединенные Штаты Америки', sector='industrials', issue_size_plan=100000000, nominal=MoneyValue(currency='usd', units=0, nano=4000000),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Share(figi='BBG000BC3BJ2', ticker='HEN3@DE', class_code='SPBDE', isin='DE0006048432', lot=1, currency='eur', klong=Quotation(units=0, nano=0), kshort=Quotation(units=0, nano=0), dlong=Quotation(units=0, nano=0), dshort=Quotation(units=0, nano=0), dlong_min=Quotation(units=0, nano=0), dshort_min=Quotation(units=0, nano=0), short_enabled_flag=False, name='Henkel AG &amp; Co', exchange='SPB_DE', ipo_date=datetime.datetime(1970, 1, 1, 0, 0, tzinfo=datetime.timezone.utc), issue_size=178162875, country_of_risk='DE', country_of_risk_name='Федеративная Республика Германия', sector='consumer', issue_size_plan=0, nominal=MoneyValue(currency='eur', units=0, nano=0), trading_status=&lt;SecurityTradingStatus.SECURITY_TRADING_STATUS_NOT_AVAILABLE_FOR_TRADING: 1&gt;, otc_flag=False, buy_available_flag=True, sell_available_flag=True, div_yield_flag=True, share_type=&lt;ShareType.SHARE_TYPE_PREFERRED: 2&gt;, min_price_increment=Quotation(units=0, nano=10000000), api_trade_available_flag=True, uid='', real_exchange=&lt;RealExchange.REAL_EXCHANGE_RTS: 2&gt;), Share(figi='BBG007KC7PB0', ticker='NTLA', class_code='SPBXM', isin='US45826J1051', lot=1, currency='usd', klong=Quotation(units=2, nano=0), kshort=Quotation(units=2, nano=0), dlong=Quotation(units=0, nano=559100000), dshort=Quotation(units=0, nano=784900000), dlong_min=Quotation(units=0, nano=336000000), dshort_min=Quotation(units=0, nano=336000000), short_enabled_flag=False, name='Intellia Therapeutics Inc', exchange='SPB', ipo_date=datetime.datetime(1970, 1, 1, 0, 0, tzinfo=datetime.timezone.utc), issue_size=36085816, country_of_risk='US', country_of_risk_name='Соединенные Штаты Америки', sector='health_care', issue_size_plan=120000000,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Share(figi='BBG000CZTB66', ticker='HLI', class_code='SPBXM', isin='US4415931009', lot=1, currency='usd', klong=Quotation(units=0, nano=0), kshort=Quotation(units=0, nano=0), dlong=Quotation(units=0, nano=0), dshort=Quotation(units=0, nano=0), dlong_min=Quotation(units=0, nano=0), dshort_min=Quotation(units=0, nano=0), short_enabled_flag=False, name='Houlihan Lokey, Inc.', exchange='SPB', ipo_date=datetime.datetime(1970, 1, 1, 0, 0, tzinfo=datetime.timezone.utc), issue_size=46417820, country_of_risk='US', country_of_risk_name='Соединенные Штаты Америки', sector='financial', issue_size_plan=1000000000,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Share(figi='BBG001KY3845', ticker='ALSN', class_code='SPBXM', isin='US01973R1014', lot=1, currency='usd', klong=Quotation(units=0, nano=0), kshort=Quotation(units=0, nano=0), dlong=Quotation(units=0, nano=0), dshort=Quotation(units=0, nano=0), dlong_min=Quotation(units=0, nano=0), dshort_min=Quotation(units=0, nano=0), short_enabled_flag=False, name='Allison Transmission Holdings', exchange='SPB', ipo_date=datetime.datetime(2012, 3, 15, 0, 0, tzinfo=datetime.timezone.utc), issue_size=126129727, country_of_risk='US', country_of_risk_name='Соединенные Штаты Америки', sector='industrials', issue_size_plan=1880000000,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Share(figi='BBG000F1ZSN5', ticker='ROP', class_code='SPBXM', isin='US7766961061',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name='Roper Technologies', exchange='SPB', ipo_date=datetime.datetime(1992, 2, 13, 0, 0, tzinfo=datetime.timezone.utc), issue_size=102362184, country_of_risk='US', country_of_risk_name='Соединенные Штаты Америки', sector='industrials',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Share(figi='BBG000BLV2Q3', ticker='SHOO', class_code='SPBXM', isin='US5562691080', lot=1, currency='usd', klong=Quotation(units=0, nano=0), kshort=Quotation(units=0, nano=0), dlong=Quotation(units=0, nano=0), dshort=Quotation(units=0, nano=0), dlong_min=Quotation(units=0, nano=0), dshort_min=Quotation(units=0, nano=0), short_enabled_flag=False, name='Steven Madden, Ltd.', exchange='SPB', ipo_date=datetime.datetime(1970, 1, 1, 0, 0, tzinfo=datetime.timezone.utc), issue_size=84096759, country_of_risk='US', country_of_risk_name='Соединенные Штаты Америки', sector='consumer', issue_size_plan=245000000, nominal=MoneyValue(currency='usd', units=0, nano=100000),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Share(figi='BBG000BN5HF7', ticker='LEN', class_code='SPBXM', isin='US5260571048', lot=1, currency='usd', klong=Quotation(units=2, nano=0), kshort=Quotation(units=2, nano=0), dlong=Quotation(units=0, nano=254400000), dshort=Quotation(units=0, nano=221000000), dlong_min=Quotation(units=0, nano=136500000), dshort_min=Quotation(units=0, nano=105000000), short_enabled_flag=False, name='Lennar', exchange='SPB', ipo_date=datetime.datetime(1972, 7, 27, 0, 0, tzinfo=datetime.timezone.utc), issue_size=288004551, country_of_risk='US', country_of_risk_name='Соединенные Штаты Америки', sector='consumer', issue_size_plan=400000000, nominal=MoneyValue(currency='usd', units=0, nano=100000000),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Share(figi='BBG000B9X8C0', ticker='AEE', class_code='SPBXM', isin='US0236081024',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name='Ameren', exchange='SPB', ipo_date=datetime.datetime(1970, 1, 1, 0, 0, tzinfo=datetime.timezone.utc), issue_size=242634798, country_of_risk='US', country_of_risk_name='Соединенные Штаты Америки', sector='utilities', issue_size_plan=400000000,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Share(figi='BBG000DR5QP5', ticker='BCO', class_code='SPBXM', isin='US1096961040', lot=1, currency='usd', klong=Quotation(units=0, nano=0), kshort=Quotation(units=0, nano=0), dlong=Quotation(units=0, nano=0), dshort=Quotation(units=0, nano=0), dlong_min=Quotation(units=0, nano=0), dshort_min=Quotation(units=0, nano=0), short_enabled_flag=False, name="Brink's Co", exchange='SPB', ipo_date=datetime.datetime(1970, 1, 1, 0, 0, tzinfo=datetime.timezone.utc), issue_size=50483354, country_of_risk='US', country_of_risk_name='Соединенные Штаты Америки', sector='industrials', issue_size_plan=100000000,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Share(figi='BBG000BN1M88', ticker='LANC', class_code='SPBXM', isin='US5138471033', lot=1, currency='usd', klong=Quotation(units=0, nano=0), kshort=Quotation(units=0, nano=0), dlong=Quotation(units=0, nano=0), dshort=Quotation(units=0, nano=0), dlong_min=Quotation(units=0, nano=0), dshort_min=Quotation(units=0, nano=0), short_enabled_flag=False, name='Lancaster Colony', exchange='SPB', ipo_date=datetime.datetime(1970, 1, 1, 0, 0, tzinfo=datetime.timezone.utc), issue_size=27442556, country_of_risk='US', country_of_risk_name='Соединенные Штаты Америки', sector='consumer', issue_size_plan=75000000,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Share(figi='BBG000BRB5D9', ticker='VG', class_code='SPBXM', isin='US92886T2015', lot=1, currency='usd', klong=Quotation(units=0, nano=0), kshort=Quotation(units=0, nano=0), dlong=Quotation(units=0, nano=0), dshort=Quotation(units=0, nano=0), dlong_min=Quotation(units=0, nano=0), dshort_min=Quotation(units=0, nano=0), short_enabled_flag=False, name='Vonage Holdings Corp', exchange='SPB', ipo_date=datetime.datetime(1970, 1, 1, 0, 0, tzinfo=datetime.timezone.utc), issue_size=242626703, country_of_risk='US', country_of_risk_name='Соединенные Штаты Америки', sector='telecom', issue_size_plan=596950000,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Share(figi='BBG000BT7JW9', ticker='SNA', class_code='SPBXM', isin='US8330341012', lot=1, currency='usd', klong=Quotation(units=0, nano=0), kshort=Quotation(units=0, nano=0), dlong=Quotation(units=0, nano=0), dshort=Quotation(units=0, nano=0), dlong_min=Quotation(units=0, nano=0), dshort_min=Quotation(units=0, nano=0), short_enabled_flag=False, name='Snap-on', exchange='SPB', ipo_date=datetime.datetime(1941, 9, 15, 0, 0, tzinfo=datetime.timezone.utc), issue_size=57970318, country_of_risk='US', country_of_risk_name='Соединенные Штаты Америки', sector='industrials', issue_size_plan=0,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Share(figi='BBG000BN6KG8', ticker='SR', class_code='SPBXM', isin='US84857L1017', lot=1, currency='usd', klong=Quotation(units=0, nano=0), kshort=Quotation(units=0, nano=0), dlong=Quotation(units=0, nano=0), dshort=Quotation(units=0, nano=0), dlong_min=Quotation(units=0, nano=0), dshort_min=Quotation(units=0, nano=0), short_enabled_flag=False, name='Spire Inc.', exchange='SPB', ipo_date=datetime.datetime(1970, 1, 1, 0, 0, tzinfo=datetime.timezone.utc), issue_size=51235146, country_of_risk='US', country_of_risk_name='Соединенные Штаты Америки', sector='energy', issue_size_plan=70000000,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Share(figi='BBG00NN875G0', ticker='KRTX', class_code='SPBXM', isin='US48576A1007', lot=1, currency='usd', klong=Quotation(units=0, nano=0), kshort=Quotation(units=0, nano=0), dlong=Quotation(units=0, nano=0), dshort=Quotation(units=0, nano=0), dlong_min=Quotation(units=0, nano=0), dshort_min=Quotation(units=0, nano=0), short_enabled_flag=False, name='Karuna Therapeutics Inc', exchange='SPB', ipo_date=datetime.datetime(1970, 1, 1, 0, 0, tzinfo=datetime.timezone.utc), issue_size=26130120, country_of_risk='US', country_of_risk_name='Соединенные Штаты Америки', sector='health_care', issue_size_plan=150000000,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Share(figi='BBG000BF4D19', ticker='CBU', class_code='SPBXM', isin='US2036071064', lot=1, currency='usd', klong=Quotation(units=0, nano=0), kshort=Quotation(units=0, nano=0), dlong=Quotation(units=0, nano=0), dshort=Quotation(units=0, nano=0), dlong_min=Quotation(units=0, nano=0), dshort_min=Quotation(units=0, nano=0), short_enabled_flag=False, name='Community Bank System', exchange='SPB', ipo_date=datetime.datetime(1970, 1, 1, 0, 0, tzinfo=datetime.timezone.utc), issue_size=51914175, country_of_risk='US', country_of_risk_name='Соединенные Штаты Америки', sector='financial', issue_size_plan=75000000,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Share(figi='BBG000BJ8YN7', ticker='FAST', class_code='SPBXM', isin='US3119001044', lot=1, currency='usd', klong=Quotation(units=2, nano=0), kshort=Quotation(units=2, nano=0), dlong=Quotation(units=0, nano=200000000), dshort=Quotation(units=0, nano=213300000), dlong_min=Quotation(units=0, nano=105600000), dshort_min=Quotation(units=0, nano=101500000), short_enabled_flag=False, name='Fastenal Company', exchange='SPB', ipo_date=datetime.datetime(1987, 8, 1, 0, 0, tzinfo=datetime.timezone.utc), issue_size=287688839, country_of_risk='US', country_of_risk_name='Соединенные Штаты Америки', sector='industrials', issue_size_plan=400000000,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Share(figi='BBG0077HPN74', ticker='ZY', class_code='SPBXM', isin='US98985X1000', lot=1, currency='usd', klong=Quotation(units=2, nano=0), kshort=Quotation(units=2, nano=0), dlong=Quotation(units=0, nano=663600000), dshort=Quotation(units=1, nano=16400000), dlong_min=Quotation(units=0, nano=420000000), dshort_min=Quotation(units=0, nano=420000000), short_enabled_flag=False, name='Zymergen Inc.', exchange='SPB', ipo_date=datetime.datetime(1970, 1, 1, 0, 0, tzinfo=datetime.timezone.utc), issue_size=100324768, country_of_risk='US', country_of_risk_name='Соединенные Штаты Америки', sector='ecomaterials', issue_size_plan=286477669,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Share(figi='BBG00B3T3HD3', ticker='AA', class_code='SPBXM', isin='US0138721065', lot=1, currency='usd', klong=Quotation(units=2, nano=0), kshort=Quotation(units=2, nano=0), dlong=Quotation(units=0, nano=342300000), dshort=Quotation(units=0, nano=498200000), dlong_min=Quotation(units=0, nano=189000000), dshort_min=Quotation(units=0, nano=224000000), short_enabled_flag=True, name='Alcoa Corporation', exchange='SPB', ipo_date=datetime.datetime(1970, 1, 1, 0, 0, tzinfo=datetime.timezone.utc), issue_size=146159428, country_of_risk='US', country_of_risk_name='Соединенные Штаты Америки', sector='materials', issue_size_plan=750000000,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Share(figi='BBG000C1DHF5', ticker='CRUS', class_code='SPBXM', isin='US1727551004', lot=1, currency='usd', klong=Quotation(units=0, nano=0), kshort=Quotation(units=0, nano=0), dlong=Quotation(units=0, nano=0), dshort=Quotation(units=0, nano=0), dlong_min=Quotation(units=0, nano=0), dshort_min=Quotation(units=0, nano=0), short_enabled_flag=False, name='Cirrus Logic Inc', exchange='SPB', ipo_date=datetime.datetime(1989, 6, 1, 0, 0, tzinfo=datetime.timezone.utc), issue_size=63366331, country_of_risk='US', country_of_risk_name='Соединенные Штаты Америки', sector='it', issue_size_plan=0,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Share(figi='BBG000GTP1B6', ticker='SLQT', class_code='SPBXM', isin='US8163073005', lot=1, currency='usd', klong=Quotation(units=0, nano=0), kshort=Quotation(units=0, nano=0), dlong=Quotation(units=0, nano=0), dshort=Quotation(units=0, nano=0), dlong_min=Quotation(units=0, nano=0), dshort_min=Quotation(units=0, nano=0), short_enabled_flag=False, name='SelectQuote', exchange='SPB', ipo_date=datetime.datetime(1970, 1, 1, 0, 0, tzinfo=datetime.timezone.utc), issue_size=32775000, country_of_risk='US', country_of_risk_name='Соединенные Штаты Америки', sector='financial', issue_size_plan=700000000,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Share(figi='BBG000BJKPG0', ticker='FISV', class_code='SPBXM', isin='US3377381088', lot=1, currency='usd', klong=Quotation(units=2, nano=0), kshort=Quotation(units=2, nano=0), dlong=Quotation(units=0, nano=200000000), dshort=Quotation(units=0, nano=205600000), dlong_min=Quotation(units=0, nano=105600000), dshort_min=Quotation(units=0, nano=98000000), short_enabled_flag=False, name='Fiserv', exchange='SPB', ipo_date=datetime.datetime(1986, 9, 25, 0, 0, tzinfo=datetime.timezone.utc), issue_size=662204715, country_of_risk='US', country_of_risk_name='Соединенные Штаты Америки', sector='it', issue_size_plan=900000000,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Share(figi='BBG000BSQLT9', ticker='SEIC', class_code='SPBXM', isin='US7841171033', lot=1, currency='usd', klong=Quotation(units=0, nano=0), kshort=Quotation(units=0, nano=0), dlong=Quotation(units=0, nano=0), dshort=Quotation(units=0, nano=0), dlong_min=Quotation(units=0, nano=0), dshort_min=Quotation(units=0, nano=0), short_enabled_flag=False, name='SEI Investments Company', exchange='SPB', ipo_date=datetime.datetime(1981, 3, 1, 0, 0, tzinfo=datetime.timezone.utc), issue_size=157278314, country_of_risk='US', country_of_risk_name='Соединенные Штаты Америки', sector='financial', issue_size_plan=750000000,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Share(figi='BBG000BK6MB5', ticker='GE', class_code='SPBXM', isin='US3696043013', lot=1, currency='usd', klong=Quotation(units=2, nano=0), kshort=Quotation(units=2, nano=0), dlong=Quotation(units=0, nano=307800000), dshort=Quotation(units=0, nano=364200000), dlong_min=Quotation(units=0, nano=168000000), dshort_min=Quotation(units=0, nano=168000000), short_enabled_flag=False, name='General Electric Company', exchange='SPB', ipo_date=datetime.datetime(1970, 1, 1, 0, 0, tzinfo=datetime.timezone.utc), issue_size=8781303049, country_of_risk='US', country_of_risk_name='Соединенные Штаты Америки', sector='industrials', issue_size_plan=1650000000,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Share(figi='BBG000BB6R33', ticker='MXL', class_code='SPBXM', isin='US57776J1007', lot=1, currency='usd', klong=Quotation(units=0, nano=0), kshort=Quotation(units=0, nano=0), dlong=Quotation(units=0, nano=0), dshort=Quotation(units=0, nano=0), dlong_min=Quotation(units=0, nano=0), dshort_min=Quotation(units=0, nano=0), short_enabled_flag=False, name='MaxLinear Inc', exchange='SPB', ipo_date=datetime.datetime(2010, 3, 24, 0, 0, tzinfo=datetime.timezone.utc), issue_size=71565950, country_of_risk='US', country_of_risk_name='Соединенные Штаты Америки', sector='it', issue_size_plan=550000000,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Share(figi='BBG000QCQ764', ticker='NP', class_code='SPBXM', isin='US6400791090', lot=1, currency='usd', klong=Quotation(units=0, nano=0), kshort=Quotation(units=0, nano=0), dlong=Quotation(units=0, nano=0), dshort=Quotation(units=0, nano=0), dlong_min=Quotation(units=0, nano=0), dshort_min=Quotation(units=0, nano=0), short_enabled_flag=False, name='Neenah', exchange='SPB', ipo_date=datetime.datetime(1970, 1, 1, 0, 0, tzinfo=datetime.timezone.utc), issue_size=16791451, country_of_risk='US', country_of_risk_name='Соединенные Штаты Америки', sector='materials',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Share(figi='BBG00LMYX123', ticker='PFSI', class_code='SPBXM', isin='US70932M1071', lot=1, currency='usd', klong=Quotation(units=0, nano=0), kshort=Quotation(units=0, nano=0), dlong=Quotation(units=0, nano=0), dshort=Quotation(units=0, nano=0), dlong_min=Quotation(units=0, nano=0), dshort_min=Quotation(units=0, nano=0), short_enabled_flag=False, name='PennyMac Financial Services', exchange='SPB', ipo_date=datetime.datetime(1970, 1, 1, 0, 0, tzinfo=datetime.timezone.utc), issue_size=79232448, country_of_risk='US', country_of_risk_name='Соединенные Штаты Америки', sector='financial', issue_size_plan=200000000, nominal=MoneyValue(currency='usd', units=0, nano=100000),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Share(figi='BBG0019JZ882', ticker='KMI', class_code='SPBXM', isin='US49456B1017', lot=1, currency='usd', klong=Quotation(units=2, nano=0), kshort=Quotation(units=2, nano=0), dlong=Quotation(units=0, nano=307800000), dshort=Quotation(units=0, nano=364200000), dlong_min=Quotation(units=0, nano=168000000), dshort_min=Quotation(units=0, nano=168000000), short_enabled_flag=True, name='Kinder Morgan', exchange='SPB', ipo_date=datetime.datetime(2011, 2, 11, 0, 0, tzinfo=datetime.timezone.utc), issue_size=2217110072, country_of_risk='US', country_of_risk_name='Соединенные Штаты Америки', sector='energy', issue_size_plan=4000000000,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Share(figi='BBG005PG80K4', ticker='VEC', class_code='SPBXM', isin='US92242T1016', lot=1, currency='usd', klong=Quotation(units=0, nano=0), kshort=Quotation(units=0, nano=0), dlong=Quotation(units=0, nano=0), dshort=Quotation(units=0, nano=0), dlong_min=Quotation(units=0, nano=0), dshort_min=Quotation(units=0, nano=0), short_enabled_flag=False, name='Vectrus, Inc.', exchange='SPB', ipo_date=datetime.datetime(1970, 1, 1, 0, 0, tzinfo=datetime.timezone.utc), issue_size=11224424, country_of_risk='US', country_of_risk_name='Соединенные Штаты Америки', sector='industrials', issue_size_plan=100000000,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Share(figi='BBG000B9XYV2', ticker='AMT', class_code='SPBXM', isin='US03027X1000',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name='American Tower REIT', exchange='SPB', ipo_date=datetime.datetime(1970, 1, 1, 0, 0, tzinfo=datetime.timezone.utc), issue_size=423279014, country_of_risk='US', country_of_risk_name='Соединенные Штаты Америки', sector='real_estate', issue_size_plan=1000000000,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share_type=&lt;ShareType.SHARE_TYPE_REIT: 8&gt;, min_price_increment=Quotation(units=0, nano=10000000), api_trade_available_flag=True, uid='', real_exchange=&lt;RealExchange.REAL_EXCHANGE_RTS: 2&gt;), Share(figi='BBG000F395V1', ticker='COTY', class_code='SPBXM', isin='US2220702037', lot=1, currency='usd', klong=Quotation(units=2, nano=0), kshort=Quotation(units=2, nano=0), dlong=Quotation(units=0, nano=375900000), dshort=Quotation(units=0, nano=464100000), dlong_min=Quotation(units=0, nano=210000000), dshort_min=Quotation(units=0, nano=210000000), short_enabled_flag=True, name='Coty', exchange='SPB', ipo_date=datetime.datetime(2013, 6, 13, 0, 0, tzinfo=datetime.timezone.utc), issue_size=766065761, country_of_risk='US', country_of_risk_name='Соединенные Штаты Америки', sector='consumer', issue_size_plan=800000000,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Share(figi='BBG00VDGP717', ticker='APPH', class_code='SPBXM', isin='US03783T1034', lot=1, currency='usd', klong=Quotation(units=2, nano=0), kshort=Quotation(units=2, nano=0), dlong=Quotation(units=0, nano=695300000), dshort=Quotation(units=1, nano=96700000), dlong_min=Quotation(units=0, nano=448000000), dshort_min=Quotation(units=0, nano=448000000), short_enabled_flag=False, name='AppHarvest', exchange='SPB', ipo_date=datetime.datetime(1970, 1, 1, 0, 0, tzinfo=datetime.timezone.utc), issue_size=97924743, country_of_risk='US', country_of_risk_name='Соединенные Штаты Америки', sector='consumer', issue_size_plan=750000000,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Share(figi='BBG000BRBX66', ticker='PLXS', class_code='SPBXM', isin='US7291321005', lot=1, currency='usd', klong=Quotation(units=0, nano=0), kshort=Quotation(units=0, nano=0), dlong=Quotation(units=0, nano=0), dshort=Quotation(units=0, nano=0), dlong_min=Quotation(units=0, nano=0), dshort_min=Quotation(units=0, nano=0), short_enabled_flag=False, name='Plexus Corp', exchange='SPB', ipo_date=datetime.datetime(1986, 2, 1, 0, 0, tzinfo=datetime.timezone.utc), issue_size=30105120, country_of_risk='US', country_of_risk_name='Соединенные Штаты Америки', sector='industrials', issue_size_plan=200000000,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Share(figi='BBG000D54HT0', ticker='DB1@DE', class_code='SPBDE', isin='DE0005810055', lot=1, currency='eur', klong=Quotation(units=0, nano=0), kshort=Quotation(units=0, nano=0), dlong=Quotation(units=0, nano=0), dshort=Quotation(units=0, nano=0), dlong_min=Quotation(units=0, nano=0), dshort_min=Quotation(units=0, nano=0), short_enabled_flag=False, name='Deutsche Boerse AG', exchange='SPB_DE', ipo_date=datetime.datetime(1970, 1, 1, 0, 0, tzinfo=datetime.timezone.utc), issue_size=186610158, country_of_risk='DE', country_of_risk_name='Федеративная Республика Германия', sector='financial', issue_size_plan=193000000, nominal=MoneyValue(currency='eur', units=0, nano=0), trading_status=&lt;SecurityTradingStatus.SECURITY_TRADING_STATUS_NOT_AVAILABLE_FOR_TRADING: 1&gt;,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Share(figi='BBG000BDDNH5', ticker='BALL', class_code='SPBXM', isin='US0584981064',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name='Ball Corporation', exchange='SPB', ipo_date=datetime.datetime(1972, 7, 1, 0, 0, tzinfo=datetime.timezone.utc), issue_size=343911434, country_of_risk='US', country_of_risk_name='Соединенные Штаты Америки', sector='materials', issue_size_plan=0,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Share(figi='BBG000BFSND8', ticker='CMC', class_code='SPBXM', isin='US2017231034', lot=1, currency='usd', klong=Quotation(units=0, nano=0), kshort=Quotation(units=0, nano=0), dlong=Quotation(units=0, nano=0), dshort=Quotation(units=0, nano=0), dlong_min=Quotation(units=0, nano=0), dshort_min=Quotation(units=0, nano=0), short_enabled_flag=False, name='Commercial Metals Company', exchange='SPB', ipo_date=datetime.datetime(1970, 1, 1, 0, 0, tzinfo=datetime.timezone.utc), issue_size=119068720, country_of_risk='US', country_of_risk_name='Соединенные Штаты Америки', sector='materials', issue_size_plan=200000000,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Share(figi='BBG000DR0RZ7', ticker='VXRT', class_code='SPBXM', isin='US92243A2006', lot=1, currency='usd', klong=Quotation(units=0, nano=0), kshort=Quotation(units=0, nano=0), dlong=Quotation(units=0, nano=0), dshort=Quotation(units=0, nano=0), dlong_min=Quotation(units=0, nano=0), dshort_min=Quotation(units=0, nano=0), short_enabled_flag=False, name='Vaxart Inc', exchange='SPB', ipo_date=datetime.datetime(1970, 1, 1, 0, 0, tzinfo=datetime.timezone.utc), issue_size=7141189, country_of_risk='US', country_of_risk_name='Соединенные Штаты Америки', sector='health_care', issue_size_plan=200000000,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Share(figi='BBG000H001V3', ticker='HIBB', class_code='SPBXM', isin='US4285671016', lot=1, currency='usd', klong=Quotation(units=0, nano=0), kshort=Quotation(units=0, nano=0), dlong=Quotation(units=0, nano=0), dshort=Quotation(units=0, nano=0), dlong_min=Quotation(units=0, nano=0), dshort_min=Quotation(units=0, nano=0), short_enabled_flag=False, name='Hibbett, Inc.', exchange='SPB', ipo_date=datetime.datetime(1970, 1, 1, 0, 0, tzinfo=datetime.timezone.utc), issue_size=16012057, country_of_risk='US', country_of_risk_name='Соединенные Штаты Америки', sector='consumer', issue_size_plan=80000000,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Share(figi='BBG000MDCQC2', ticker='ABC', class_code='SPBXM', isin='US03073E1055', lot=1, currency='usd', klong=Quotation(units=0, nano=0), kshort=Quotation(units=0, nano=0), dlong=Quotation(units=0, nano=0), dshort=Quotation(units=0, nano=0), dlong_min=Quotation(units=0, nano=0), dshort_min=Quotation(units=0, nano=0), short_enabled_flag=False, name='AmerisourceBergen Corp', exchange='SPB', ipo_date=datetime.datetime(1970, 1, 1, 0, 0, tzinfo=datetime.timezone.utc), issue_size=205632943, country_of_risk='US', country_of_risk_name='Соединенные Штаты Америки', sector='health_care', issue_size_plan=600000000,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Share(figi='BBG000BCWKD6', ticker='VOYA', class_code='SPBXM', isin='US9290891004', lot=1, currency='usd', klong=Quotation(units=0, nano=0), kshort=Quotation(units=0, nano=0), dlong=Quotation(units=0, nano=0), dshort=Quotation(units=0, nano=0), dlong_min=Quotation(units=0, nano=0), dshort_min=Quotation(units=0, nano=0), short_enabled_flag=False, name='Voya Financial', exchange='SPB', ipo_date=datetime.datetime(1970, 1, 1, 0, 0, tzinfo=datetime.timezone.utc), issue_size=172003659, country_of_risk='US', country_of_risk_name='Соединенные Штаты Америки', sector='financial',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Share(figi='BBG000BVWLJ6', ticker='JCI', class_code='SPBXM', isin='IE00BY7QL619',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name='Johnson Controls', exchange='SPB', ipo_date=datetime.datetime(1964, 10, 2, 0, 0, tzinfo=datetime.timezone.utc), issue_size=935790544, country_of_risk='US', country_of_risk_name='Соединенные Штаты Америки', sector='industrials', issue_size_plan=2000000000,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Share(figi='BBG000BCT197', ticker='AMN', class_code='SPBXM', isin='US0017441017', lot=1, currency='usd', klong=Quotation(units=0, nano=0), kshort=Quotation(units=0, nano=0), dlong=Quotation(units=0, nano=0), dshort=Quotation(units=0, nano=0), dlong_min=Quotation(units=0, nano=0), dshort_min=Quotation(units=0, nano=0), short_enabled_flag=False, name='AMN Healthcare Services Inc', exchange='SPB', ipo_date=datetime.datetime(2001, 11, 13, 0, 0, tzinfo=datetime.timezone.utc), issue_size=48049426, country_of_risk='US', country_of_risk_name='Соединенные Штаты Америки', sector='health_care', issue_size_plan=200000000,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Share(figi='BBG000BKY1G5', ticker='WELL', class_code='SPBXM', isin='US95040Q1040',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name='Welltower REIT', exchange='SPB', ipo_date=datetime.datetime(1978, 2, 17, 0, 0, tzinfo=datetime.timezone.utc), issue_size=362531659, country_of_risk='US', country_of_risk_name='Соединенные Штаты Америки', sector='real_estate', issue_size_plan=0, nominal=MoneyValue(currency='usd', units=1, nano=0), trading_status=&lt;SecurityTradingStatus.SECURITY_TRADING_STATUS_NORMAL_TRADING: 5&gt;, otc_flag=False, buy_available_flag=True, sell_available_flag=True, div_yield_flag=True, share_type=&lt;ShareType.SHARE_TYPE_REIT: 8&gt;, min_price_increment=Quotation(units=0, nano=10000000), api_trade_available_flag=True, uid='', real_exchange=&lt;RealExchange.REAL_EXCHANGE_RTS: 2&gt;), Share(figi='BBG00286S4N9', ticker='PSX', class_code='SPBXM', isin='US7185461040', lot=1, currency='usd', klong=Quotation(units=2, nano=0), kshort=Quotation(units=2, nano=0), dlong=Quotation(units=0, nano=236100000), dshort=Quotation(units=0, nano=236500000), dlong_min=Quotation(units=0, nano=126000000), dshort_min=Quotation(units=0, nano=112000000), short_enabled_flag=True, name='Phillips 66', exchange='SPB', ipo_date=datetime.datetime(1970, 1, 1, 0, 0, tzinfo=datetime.timezone.utc), issue_size=437989408, country_of_risk='US', country_of_risk_name='Соединенные Штаты Америки', sector='energy', issue_size_plan=2500000000,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Share(figi='BBG0026ZFZC4', ticker='ITCI', class_code='SPBXM', isin='US46116X1019', lot=1, currency='usd', klong=Quotation(units=0, nano=0), kshort=Quotation(units=0, nano=0), dlong=Quotation(units=0, nano=0), dshort=Quotation(units=0, nano=0), dlong_min=Quotation(units=0, nano=0), dshort_min=Quotation(units=0, nano=0), short_enabled_flag=False, name='Intra-Cellular Therapies, Inc', exchange='SPB', ipo_date=datetime.datetime(1970, 1, 1, 0, 0, tzinfo=datetime.timezone.utc), issue_size=54696380, country_of_risk='US', country_of_risk_name='Соединенные Штаты Америки', sector='health_care', issue_size_plan=100000000,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Share(figi='BBG000DJN7L9', ticker='WSO', class_code='SPBXM', isin='US9426222009', lot=1, currency='usd', klong=Quotation(units=0, nano=0), kshort=Quotation(units=0, nano=0), dlong=Quotation(units=0, nano=0), dshort=Quotation(units=0, nano=0), dlong_min=Quotation(units=0, nano=0), dshort_min=Quotation(units=0, nano=0), short_enabled_flag=False, name='Watsco Inc', exchange='SPB', ipo_date=datetime.datetime(1970, 1, 1, 0, 0, tzinfo=datetime.timezone.utc), issue_size=32005941, country_of_risk='US', country_of_risk_name='Соединенные Штаты Америки', sector='industrials', issue_size_plan=0, nominal=MoneyValue(currency='usd', units=0, nano=500000000),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Share(figi='BBG000BL16Q7', ticker='HEI', class_code='SPBXM', isin='US4228061093', lot=1, currency='usd', klong=Quotation(units=0, nano=0), kshort=Quotation(units=0, nano=0), dlong=Quotation(units=0, nano=0), dshort=Quotation(units=0, nano=0), dlong_min=Quotation(units=0, nano=0), dshort_min=Quotation(units=0, nano=0), short_enabled_flag=False, name='HEICO', exchange='SPB', ipo_date=datetime.datetime(1970, 1, 1, 0, 0, tzinfo=datetime.timezone.utc), issue_size=26979679, country_of_risk='US', country_of_risk_name='Соединенные Штаты Америки', sector='industrials', issue_size_plan=75000000,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Share(figi='BBG000CSY9H9', ticker='BBBY', class_code='SPBXM', isin='US0758961009', lot=1, currency='usd', klong=Quotation(units=2, nano=0), kshort=Quotation(units=2, nano=0), dlong=Quotation(units=0, nano=663600000), dshort=Quotation(units=1, nano=16400000), dlong_min=Quotation(units=0, nano=420000000), dshort_min=Quotation(units=0, nano=420000000), short_enabled_flag=False, name='Bed Bath &amp; Beyond', exchange='SPB', ipo_date=datetime.datetime(1992, 6, 4, 0, 0, tzinfo=datetime.timezone.utc), issue_size=142412779, country_of_risk='US', country_of_risk_name='Соединенные Штаты Америки', sector='consumer', issue_size_plan=900000000,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Share(figi='BBG000BB99S3', ticker='SLAB', class_code='SPBXM', isin='US8269191024', lot=1, currency='usd', klong=Quotation(units=0, nano=0), kshort=Quotation(units=0, nano=0), dlong=Quotation(units=0, nano=0), dshort=Quotation(units=0, nano=0), dlong_min=Quotation(units=0, nano=0), dshort_min=Quotation(units=0, nano=0), short_enabled_flag=False, name='Silicon Laboratories Inc', exchange='SPB', ipo_date=datetime.datetime(2000, 3, 24, 0, 0, tzinfo=datetime.timezone.utc), issue_size=41747783, country_of_risk='US', country_of_risk_name='Соединенные Штаты Америки', sector='it', issue_size_plan=250000000,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Share(figi='BBG0059JSF49', ticker='CNHI', class_code='SPBXM', isin='NL0010545661', lot=1, currency='usd', klong=Quotation(units=0, nano=0), kshort=Quotation(units=0, nano=0), dlong=Quotation(units=0, nano=0), dshort=Quotation(units=0, nano=0), dlong_min=Quotation(units=0, nano=0), dshort_min=Quotation(units=0, nano=0), short_enabled_flag=False, name='CNH Industrial N.V.', exchange='SPB', ipo_date=datetime.datetime(1970, 1, 1, 0, 0, tzinfo=datetime.timezone.utc), issue_size=1362909611, country_of_risk='GB', country_of_risk_name='Соединенное Королевство Великобритании и Северной Ирландии', sector='industrials', issue_size_plan=0, nominal=MoneyValue(currency='eur',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Share(figi='BBG000FSMWC3', ticker='WSM', class_code='SPBXM', isin='US9699041011', lot=1, currency='usd', klong=Quotation(units=0, nano=0), kshort=Quotation(units=0, nano=0), dlong=Quotation(units=0, nano=0), dshort=Quotation(units=0, nano=0), dlong_min=Quotation(units=0, nano=0), dshort_min=Quotation(units=0, nano=0), short_enabled_flag=False, name='Williams-Sonoma Inc', exchange='SPB', ipo_date=datetime.datetime(1983, 7, 1, 0, 0, tzinfo=datetime.timezone.utc), issue_size=87845738, country_of_risk='US', country_of_risk_name='Соединенные Штаты Америки', sector='consumer', issue_size_plan=253125000,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Share(figi='BBG000KHWT55', ticker='HPQ', class_code='SPBXM', isin='US40434L1052', lot=1, currency='usd', klong=Quotation(units=2, nano=0), kshort=Quotation(units=2, nano=0), dlong=Quotation(units=0, nano=242200000), dshort=Quotation(units=0, nano=347900000), dlong_min=Quotation(units=0, nano=129500000), dshort_min=Quotation(units=0, nano=161000000), short_enabled_flag=True, name='HP', exchange='SPB', ipo_date=datetime.datetime(1957, 11, 6, 0, 0, tzinfo=datetime.timezone.utc), issue_size=1152518738, country_of_risk='US', country_of_risk_name='Соединенные Штаты Америки', sector='it',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Share(figi='BBG0016SSV00', ticker='REGI', class_code='SPBXM', isin='US75972A3014', lot=1, currency='usd', klong=Quotation(units=2, nano=0), kshort=Quotation(units=2, nano=0), dlong=Quotation(units=0, nano=342300000), dshort=Quotation(units=0, nano=602800000), dlong_min=Quotation(units=0, nano=189000000), dshort_min=Quotation(units=0, nano=266000000), short_enabled_flag=True, name='Renewable Energy Group Inc', exchange='SPB', ipo_date=datetime.datetime(2001, 2, 9, 0, 0, tzinfo=datetime.timezone.utc), issue_size=38964276, country_of_risk='US', country_of_risk_name='Соединенные Штаты Америки', sector='energy', issue_size_plan=300000000, nominal=MoneyValue(currency='usd', units=0, nano=100000), trading_status=&lt;SecurityTradingStatus.SECURITY_TRADING_STATUS_BREAK_IN_TRADING: 4&gt;,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Share(figi='BBG001LWHLJ8', ticker='GPRO', class_code='SPBXM', isin='US38268T1034', lot=1, currency='usd', klong=Quotation(units=0, nano=0), kshort=Quotation(units=0, nano=0), dlong=Quotation(units=0, nano=0), dshort=Quotation(units=0, nano=0), dlong_min=Quotation(units=0, nano=0), dshort_min=Quotation(units=0, nano=0), short_enabled_flag=False, name='GoPro', exchange='SPB', ipo_date=datetime.datetime(1970, 1, 1, 0, 0, tzinfo=datetime.timezone.utc), issue_size=100761057, country_of_risk='US', country_of_risk_name='Соединенные Штаты Америки', sector='consumer', issue_size_plan=500000000,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Share(figi='BBG00CWTTQ41', ticker='ASIX', class_code='SPBXM', isin='US00773T1016', lot=1, currency='usd', klong=Quotation(units=2, nano=0), kshort=Quotation(units=2, nano=0), dlong=Quotation(units=0, nano=440500000), dshort=Quotation(units=0, nano=567500000), dlong_min=Quotation(units=0, nano=252000000), dshort_min=Quotation(units=0, nano=252000000), short_enabled_flag=False, name='AdvanSix Inc', exchange='SPB', ipo_date=datetime.datetime(1970, 1, 1, 0, 0, tzinfo=datetime.timezone.utc), issue_size=28363471, country_of_risk='US', country_of_risk_name='Соединенные Штаты Америки', sector='materials', issue_size_plan=200000000,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Share(figi='BBG000BPH299', ticker='TM', class_code='SPBXM', isin='US8923313071', lot=1, currency='usd', klong=Quotation(units=2, nano=0), kshort=Quotation(units=2, nano=0), dlong=Quotation(units=0, nano=375900000), dshort=Quotation(units=0, nano=464100000), dlong_min=Quotation(units=0, nano=210000000), dshort_min=Quotation(units=0, nano=210000000), short_enabled_flag=False, name='Toyota Motor Corp', exchange='SPB', ipo_date=datetime.datetime(1970, 1, 1, 0, 0, tzinfo=datetime.timezone.utc), issue_size=1631498746, country_of_risk='JP', country_of_risk_name='', sector='consumer', issue_size_plan=0, nominal=MoneyValue(currency='usd', units=2, nano=0), trading_status=&lt;SecurityTradingStatus.SECURITY_TRADING_STATUS_NORMAL_TRADING: 5&gt;,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Share(figi='BBG000DSQLQ0', ticker='GTN', class_code='SPBXM', isin='US3893751061', lot=1, currency='usd', klong=Quotation(units=0, nano=0), kshort=Quotation(units=0, nano=0), dlong=Quotation(units=0, nano=0), dshort=Quotation(units=0, nano=0), dlong_min=Quotation(units=0, nano=0), dshort_min=Quotation(units=0, nano=0), short_enabled_flag=False, name='Gray Television Inc', exchange='SPB', ipo_date=datetime.datetime(2017, 4, 13, 0, 0, tzinfo=datetime.timezone.utc), issue_size=93633773, country_of_risk='US', country_of_risk_name='Соединенные Штаты Америки', sector='telecom', issue_size_plan=200000000,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Share(figi='BBG000BMX289', ticker='KO', class_code='SPBXM', isin='US1912161007',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name='COCA-COLA', exchange='SPB_MORNING_WEEKEND', ipo_date=datetime.datetime(1919, 9, 15, 0, 0, tzinfo=datetime.timezone.utc), issue_size=4316618703, country_of_risk='US', country_of_risk_name='Соединенные Штаты Америки', sector='consumer', issue_size_plan=11200000000, nominal=MoneyValue(currency='usd', units=0, nano=250000000),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Share(figi='BBG000BHP8J4', ticker='MLCO', class_code='SPBXM', isin='US5854641009', lot=1, currency='usd', klong=Quotation(units=2, nano=0), kshort=Quotation(units=2, nano=0), dlong=Quotation(units=0, nano=501600000), dshort=Quotation(units=0, nano=515400000), dlong_min=Quotation(units=0, nano=294000000), dshort_min=Quotation(units=0, nano=231000000), short_enabled_flag=True, name='Melco Resorts &amp; Entertainment', exchange='SPB', ipo_date=datetime.datetime(2006, 12, 19, 0, 0, tzinfo=datetime.timezone.utc), issue_size=477202863, country_of_risk='HK', country_of_risk_name='Специальный административный регион Китая Гонконг', sector='consumer', issue_size_plan=0, nominal=MoneyValue(currency='usd', units=3, nano=0), trading_status=&lt;SecurityTradingStatus.SECURITY_TRADING_STATUS_NORMAL_TRADING: 5&gt;,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Share(figi='BBG000FC7366', ticker='MKL', class_code='SPBXM', isin='US5705351048', lot=1, currency='usd', klong=Quotation(units=0, nano=0), kshort=Quotation(units=0, nano=0), dlong=Quotation(units=0, nano=0), dshort=Quotation(units=0, nano=0), dlong_min=Quotation(units=0, nano=0), dshort_min=Quotation(units=0, nano=0), short_enabled_flag=False, name='Markel Corp', exchange='SPB', ipo_date=datetime.datetime(1970, 1, 1, 0, 0, tzinfo=datetime.timezone.utc), issue_size=13845763, country_of_risk='US', country_of_risk_name='Соединенные Штаты Америки', sector='financial', issue_size_plan=50000000, nominal=MoneyValue(currency='usd', units=0, nano=0),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Share(figi='BBG005P7Q881', ticker='AAL', class_code='SPBXM', isin='US02376R1023', lot=1, currency='usd', klong=Quotation(units=2, nano=0), kshort=Quotation(units=2, nano=0), dlong=Quotation(units=0, nano=307800000), dshort=Quotation(units=0, nano=380600000), dlong_min=Quotation(units=0, nano=168000000), dshort_min=Quotation(units=0, nano=175000000), short_enabled_flag=False, name='American Airlines Group', exchange='SPB', ipo_date=datetime.datetime(1970, 1, 1, 0, 0, tzinfo=datetime.timezone.utc), issue_size=647457831, country_of_risk='US', country_of_risk_name='Соединенные Штаты Америки', sector='industrials', issue_size_plan=1750000000,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Share(figi='BBG000J2XL74', ticker='PM', class_code='SPBXM', isin='US7181721090',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name='Philip Morris', exchange='SPB', ipo_date=datetime.datetime(1970, 1, 1, 0, 0, tzinfo=datetime.timezone.utc), issue_size=1558540992, country_of_risk='US', country_of_risk_name='Соединенные Штаты Америки', sector='consumer', issue_size_plan=0,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Share(figi='BBG000MXH9C1', ticker='RRGB', class_code='SPBXM', isin='US75689M1018', lot=1, currency='usd', klong=Quotation(units=2, nano=0), kshort=Quotation(units=2, nano=0), dlong=Quotation(units=0, nano=419400000), dshort=Quotation(units=0, nano=397100000), dlong_min=Quotation(units=0, nano=238000000), dshort_min=Quotation(units=0, nano=182000000), short_enabled_flag=True, name='Red Robin Gourmet Burgers Inc', exchange='SPB', ipo_date=datetime.datetime(2002, 7, 19, 0, 0, tzinfo=datetime.timezone.utc), issue_size=12964577, country_of_risk='US', country_of_risk_name='Соединенные Штаты Америки', sector='consumer', issue_size_plan=45000000,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Share(figi='BBG000BFQYY3', ticker='CL', class_code='SPBXM', isin='US1941621039',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name='Colgate-Palmolive', exchange='SPB', ipo_date=datetime.datetime(1930, 3, 13, 0, 0, tzinfo=datetime.timezone.utc), issue_size=843513490, country_of_risk='US', country_of_risk_name='Соединенные Штаты Америки', sector='consumer', issue_size_plan=483999297,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Share(figi='BBG000DLVDK3', ticker='AEM', class_code='SPBXM', isin='CA0084741085', lot=1, currency='usd', klong=Quotation(units=0, nano=0), kshort=Quotation(units=0, nano=0), dlong=Quotation(units=0, nano=0), dshort=Quotation(units=0, nano=0), dlong_min=Quotation(units=0, nano=0), dshort_min=Quotation(units=0, nano=0), short_enabled_flag=False, name='Agnico Eagle Mines', exchange='SPB', ipo_date=datetime.datetime(1970, 1, 1, 0, 0, tzinfo=datetime.timezone.utc), issue_size=217424509, country_of_risk='CA', country_of_risk_name='', sector='materials', issue_size_plan=0, nominal=MoneyValue(currency='cad',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Share(figi='BBG000BHZ5J9', ticker='EQT', class_code='SPBXM', isin='US26884L1098', lot=1, currency='usd', klong=Quotation(units=2, nano=0), kshort=Quotation(units=2, nano=0), dlong=Quotation(units=0, nano=254400000), dshort=Quotation(units=0, nano=567500000), dlong_min=Quotation(units=0, nano=136500000), dshort_min=Quotation(units=0, nano=252000000), short_enabled_flag=True, name='EQT Corporation', exchange='SPB', ipo_date=datetime.datetime(1950, 3, 1, 0, 0, tzinfo=datetime.timezone.utc), issue_size=265000000, country_of_risk='US', country_of_risk_name='Соединенные Штаты Америки', sector='energy', issue_size_plan=320000000,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Share(figi='BBG000S9XXB8', ticker='QNST', class_code='SPBXM', isin='US74874Q1004', lot=1, currency='usd', klong=Quotation(units=0, nano=0), kshort=Quotation(units=0, nano=0), dlong=Quotation(units=0, nano=0), dshort=Quotation(units=0, nano=0), dlong_min=Quotation(units=0, nano=0), dshort_min=Quotation(units=0, nano=0), short_enabled_flag=False, name='QuinStreet Inc', exchange='SPB', ipo_date=datetime.datetime(1970, 1, 1, 0, 0, tzinfo=datetime.timezone.utc), issue_size=51225472, country_of_risk='US', country_of_risk_name='Соединенные Штаты Америки', sector='telecom', issue_size_plan=100000000,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Share(figi='BBG000RJWGC4', ticker='AMEZ', class_code='TQBR', isin='RU000A0B88G6', lot=100, currency='rub', klong=Quotation(units=2, nano=0), kshort=Quotation(units=2, nano=0), dlong=Quotation(units=0, nano=380100000), dshort=Quotation(units=0, nano=797600000), dlong_min=Quotation(units=0, nano=212700000), dshort_min=Quotation(units=0, nano=340800000), short_enabled_flag=False, name='Ашинский метзавод', exchange='MOEX', ipo_date=datetime.datetime(2004, 10, 4, 0, 0, tzinfo=datetime.timezone.utc), issue_size=498454822, country_of_risk='RU', country_of_risk_name='Российская Федерация', sector='materials', issue_size_plan=249227412, nominal=MoneyValue(currency='rub', units=1, nano=0), trading_status=&lt;SecurityTradingStatus.SECURITY_TRADING_STATUS_BREAK_IN_TRADING: 4&gt;, otc_flag=False, buy_available_flag=True, sell_available_flag=True, div_yield_flag=False, share_type=&lt;ShareType.SHARE_TYPE_COMMON: 1&gt;, min_price_increment=Quotation(units=0, nano=5000000), api_trade_available_flag=True, uid='', real_exchange=&lt;RealExchange.REAL_EXCHANGE_MOEX: 1&gt;), Share(figi='BBG000BN56Q9', ticker='DSKY', class_code='TQBR', isin='RU000A0JSQ90', lot=10, currency='rub', klong=Quotation(units=2, nano=0), kshort=Quotation(units=2, nano=0), dlong=Quotation(units=0, nano=240300000), dshort=Quotation(units=0, nano=405100000), dlong_min=Quotation(units=0, nano=128400000), dshort_min=Quotation(units=0, nano=185400000), short_enabled_flag=True, name='Детский Мир', exchange='MOEX', ipo_date=datetime.datetime(2014, 2, 11, 0, 0, tzinfo=datetime.timezone.utc), issue_size=739000000, country_of_risk='RU', country_of_risk_name='Российская Федерация', sector='consumer', issue_size_plan=739000000, nominal=MoneyValue(currency='rub', units=0, nano=400000), trading_status=&lt;SecurityTradingStatus.SECURITY_TRADING_STATUS_BREAK_IN_TRADING: 4&gt;, otc_flag=False, buy_available_flag=True, sell_available_flag=True, div_yield_flag=True, share_type=&lt;ShareType.SHARE_TYPE_COMMON: 1&gt;, min_price_increment=Quotation(units=0, nano=20000000), api_trade_available_flag=True, uid='', real_exchange=&lt;RealExchange.REAL_EXCHANGE_MOEX: 1&gt;), Share(figi='BBG000BG14P4', ticker='WOLF', class_code='SPBXM', isin='US9778521024', lot=1, currency='usd', klong=Quotation(units=0, nano=0), kshort=Quotation(units=0, nano=0), dlong=Quotation(units=0, nano=0), dshort=Quotation(units=0, nano=0), dlong_min=Quotation(units=0, nano=0), dshort_min=Quotation(units=0, nano=0), short_enabled_flag=False, name='Wolfspeed', exchange='SPB', ipo_date=datetime.datetime(1970, 1, 1, 0, 0, tzinfo=datetime.timezone.utc), issue_size=115885032, country_of_risk='US', country_of_risk_name='Соединенные Штаты Америки', sector='it', issue_size_plan=200000000, nominal=MoneyValue(currency='usd', units=0, nano=1250000),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Share(figi='BBG002B04MT8', ticker='UBER', class_code='SPBXM', isin='US90353T1007', lot=1, currency='usd', klong=Quotation(units=2, nano=0), kshort=Quotation(units=2, nano=0), dlong=Quotation(units=0, nano=953300000), dshort=Quotation(units=2, nano=489400000), dlong_min=Quotation(units=0, nano=784000000), dshort_min=Quotation(units=0, nano=868000000), short_enabled_flag=True, name='Uber', exchange='SPB_MORNING', ipo_date=datetime.datetime(1970, 1, 1, 0, 0, tzinfo=datetime.timezone.utc), issue_size=1884346863, country_of_risk='US', country_of_risk_name='Соединенные Штаты Америки', sector='industrials', issue_size_plan=5000000000, nominal=MoneyValue(currency='usd', units=0, nano=10000),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Share(figi='BBG000FXW512', ticker='PKI', class_code='SPBXM', isin='US7140461093', lot=1, currency='usd', klong=Quotation(units=0, nano=0), kshort=Quotation(units=0, nano=0), dlong=Quotation(units=0, nano=0), dshort=Quotation(units=0, nano=0), dlong_min=Quotation(units=0, nano=0), dshort_min=Quotation(units=0, nano=0), short_enabled_flag=False, name='PerkinElmer', exchange='SPB', ipo_date=datetime.datetime(1997, 12, 18, 0, 0, tzinfo=datetime.timezone.utc), issue_size=110800020, country_of_risk='US', country_of_risk_name='Соединенные Штаты Америки', sector='health_care', issue_size_plan=300000000,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Share(figi='BBG000BPGQ60', ticker='MSEX', class_code='SPBXM', isin='US5966801087', lot=1, currency='usd', klong=Quotation(units=0, nano=0), kshort=Quotation(units=0, nano=0), dlong=Quotation(units=0, nano=0), dshort=Quotation(units=0, nano=0), dlong_min=Quotation(units=0, nano=0), dshort_min=Quotation(units=0, nano=0), short_enabled_flag=False, name='Middlesex Water Company', exchange='SPB', ipo_date=datetime.datetime(1970, 1, 1, 0, 0, tzinfo=datetime.timezone.utc), issue_size=17439780, country_of_risk='US', country_of_risk_name='Соединенные Штаты Америки', sector='utilities', issue_size_plan=40000000,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Share(figi='BBG000BW29L1', ticker='UNF', class_code='SPBXM', isin='US9047081040', lot=1, currency='usd', klong=Quotation(units=0, nano=0), kshort=Quotation(units=0, nano=0), dlong=Quotation(units=0, nano=0), dshort=Quotation(units=0, nano=0), dlong_min=Quotation(units=0, nano=0), dshort_min=Quotation(units=0, nano=0), short_enabled_flag=False, name='UniFirst Corp MA', exchange='SPB', ipo_date=datetime.datetime(1970, 1, 1, 0, 0, tzinfo=datetime.timezone.utc), issue_size=15435844, country_of_risk='US', country_of_risk_name='Соединенные Штаты Америки', sector='industrials', issue_size_plan=30000000, nominal=MoneyValue(currency='usd', units=0, nano=100000000),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Share(figi='BBG000BQQH30', ticker='COP', class_code='SPBXM', isin='US20825C1045', lot=1, currency='usd', klong=Quotation(units=2, nano=0), kshort=Quotation(units=2, nano=0), dlong=Quotation(units=0, nano=272400000), dshort=Quotation(units=0, nano=315600000), dlong_min=Quotation(units=0, nano=147000000), dshort_min=Quotation(units=0, nano=147000000), short_enabled_flag=True, name='ConocoPhillips', exchange='SPB_MORNING', ipo_date=datetime.datetime(1920, 5, 27, 0, 0, tzinfo=datetime.timezone.utc), issue_size=1339082083, country_of_risk='US', country_of_risk_name='Соединенные Штаты Америки', sector='energy',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Share(figi='BBG000LV0836', ticker='IBKR', class_code='SPBXM', isin='US45841N1072', lot=1, currency='usd', klong=Quotation(units=0, nano=0), kshort=Quotation(units=0, nano=0), dlong=Quotation(units=0, nano=0), dshort=Quotation(units=0, nano=0), dlong_min=Quotation(units=0, nano=0), dshort_min=Quotation(units=0, nano=0), short_enabled_flag=False, name='Interactive Brokers Group Inc', exchange='SPB', ipo_date=datetime.datetime(1970, 1, 1, 0, 0, tzinfo=datetime.timezone.utc), issue_size=71481133, country_of_risk='US', country_of_risk_name='Соединенные Штаты Америки', sector='financial', issue_size_plan=1000000000,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Share(figi='BBG000BCD3D5', ticker='ARW', class_code='SPBXM', isin='US0427351004', lot=1, currency='usd', klong=Quotation(units=0, nano=0), kshort=Quotation(units=0, nano=0), dlong=Quotation(units=0, nano=0), dshort=Quotation(units=0, nano=0), dlong_min=Quotation(units=0, nano=0), dshort_min=Quotation(units=0, nano=0), short_enabled_flag=False, name='Arrow Electronics Inc', exchange='SPB', ipo_date=datetime.datetime(1986, 5, 1, 0, 0, tzinfo=datetime.timezone.utc), issue_size=87619244, country_of_risk='US', country_of_risk_name='Соединенные Штаты Америки', sector='it', issue_size_plan=160000000, nominal=MoneyValue(currency='usd', units=1, nano=0),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Share(figi='BBG000BLXZN1', ticker='TSCO', class_code='SPBXM', isin='US8923561067', lot=1, currency='usd', klong=Quotation(units=2, nano=0), kshort=Quotation(units=2, nano=0), dlong=Quotation(units=0, nano=200000000), dshort=Quotation(units=0, nano=221000000), dlong_min=Quotation(units=0, nano=105600000), dshort_min=Quotation(units=0, nano=105000000), short_enabled_flag=False, name='Tractor Supply', exchange='SPB', ipo_date=datetime.datetime(1994, 2, 17, 0, 0, tzinfo=datetime.timezone.utc), issue_size=125116910, country_of_risk='US', country_of_risk_name='Соединенные Штаты Америки', sector='consumer', issue_size_plan=400000000, nominal=MoneyValue(currency='usd', units=0, nano=8000000),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Share(figi='BBG000C4LN67', ticker='GRMN', class_code='SPBXM', isin='CH0114405324', lot=1, currency='usd', klong=Quotation(units=2, nano=0), kshort=Quotation(units=2, nano=0), dlong=Quotation(units=0, nano=236100000), dshort=Quotation(units=0, nano=267900000), dlong_min=Quotation(units=0, nano=126000000), dshort_min=Quotation(units=0, nano=126000000), short_enabled_flag=True, name='Garmin', exchange='SPB', ipo_date=datetime.datetime(2000, 12, 8, 0, 0, tzinfo=datetime.timezone.utc), issue_size=198077418, country_of_risk='US', country_of_risk_name='Соединенные Штаты Америки', sector='it', issue_size_plan=0, nominal=MoneyValue(currency='chf', units=0, nano=100000000),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Share(figi='BBG002GBMZG4', ticker='DLTH', class_code='SPBXM', isin='US26443V1017', lot=1, currency='usd', klong=Quotation(units=0, nano=0), kshort=Quotation(units=0, nano=0), dlong=Quotation(units=0, nano=0), dshort=Quotation(units=0, nano=0), dlong_min=Quotation(units=0, nano=0), dshort_min=Quotation(units=0, nano=0), short_enabled_flag=False, name='Duluth Holdings Inc', exchange='SPB', ipo_date=datetime.datetime(1970, 1, 1, 0, 0, tzinfo=datetime.timezone.utc), issue_size=29368320, country_of_risk='US', country_of_risk_name='Соединенные Штаты Америки', sector='consumer', issue_size_plan=200000000, nominal=MoneyValue(currency='usd', units=0, nano=0),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Share(figi='BBG000MTDW24', ticker='SBRA', class_code='SPBXM', isin='US78573L1061', lot=1, currency='usd', klong=Quotation(units=0, nano=0), kshort=Quotation(units=0, nano=0), dlong=Quotation(units=0, nano=0), dshort=Quotation(units=0, nano=0), dlong_min=Quotation(units=0, nano=0), dshort_min=Quotation(units=0, nano=0), short_enabled_flag=False, name='Sabra Health Care REIT', exchange='SPB', ipo_date=datetime.datetime(1970, 1, 1, 0, 0, tzinfo=datetime.timezone.utc), issue_size=65423864, country_of_risk='US', country_of_risk_name='Соединенные Штаты Америки', sector='real_estate',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share_type=&lt;ShareType.SHARE_TYPE_REIT: 8&gt;, min_price_increment=Quotation(units=0, nano=10000000), api_trade_available_flag=True, uid='', real_exchange=&lt;RealExchange.REAL_EXCHANGE_RTS: 2&gt;), Share(figi='BBG000BGM5P8', ticker='LAC', class_code='SPBXM', isin='CA53680Q2071', lot=1, currency='usd', klong=Quotation(units=0, nano=0), kshort=Quotation(units=0, nano=0), dlong=Quotation(units=0, nano=0), dshort=Quotation(units=0, nano=0), dlong_min=Quotation(units=0, nano=0), dshort_min=Quotation(units=0, nano=0), short_enabled_flag=False, name='Lithium Americas Corp.', exchange='SPB', ipo_date=datetime.datetime(1970, 1, 1, 0, 0, tzinfo=datetime.timezone.utc), issue_size=91532163, country_of_risk='CA', country_of_risk_name='', sector='materials', issue_size_plan=0, nominal=MoneyValue(currency='cad', units=0, nano=0),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Share(figi='BBG000BLMZK6', ticker='KMX', class_code='SPBXM', isin='US1431301027', lot=1, currency='usd', klong=Quotation(units=2, nano=0), kshort=Quotation(units=2, nano=0), dlong=Quotation(units=0, nano=284300000), dshort=Quotation(units=0, nano=331700000), dlong_min=Quotation(units=0, nano=154000000), dshort_min=Quotation(units=0, nano=154000000), short_enabled_flag=False, name='CarMax', exchange='SPB', ipo_date=datetime.datetime(1970, 1, 1, 0, 0, tzinfo=datetime.timezone.utc), issue_size=185701670, country_of_risk='US', country_of_risk_name='Соединенные Штаты Америки', sector='consumer', issue_size_plan=0, nominal=MoneyValue(currency='usd', units=0, nano=500000000),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Share(figi='BBG000M44VW8', ticker='OC', class_code='SPBXM', isin='US6907421019', lot=1, currency='usd', klong=Quotation(units=0, nano=0), kshort=Quotation(units=0, nano=0), dlong=Quotation(units=0, nano=0), dshort=Quotation(units=0, nano=0), dlong_min=Quotation(units=0, nano=0), dshort_min=Quotation(units=0, nano=0), short_enabled_flag=False, name='Owens Corning', exchange='SPB', ipo_date=datetime.datetime(1970, 1, 1, 0, 0, tzinfo=datetime.timezone.utc), issue_size=109579002, country_of_risk='US', country_of_risk_name='Соединенные Штаты Америки', sector='industrials', issue_size_plan=400000000,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Share(figi='BBG000F5YH15', ticker='WWE', class_code='SPBXM', isin='US98156Q1085', lot=1, currency='usd', klong=Quotation(units=0, nano=0), kshort=Quotation(units=0, nano=0), dlong=Quotation(units=0, nano=0), dshort=Quotation(units=0, nano=0), dlong_min=Quotation(units=0, nano=0), dshort_min=Quotation(units=0, nano=0), short_enabled_flag=False, name='World Wrestling Entertainment', exchange='SPB', ipo_date=datetime.datetime(1970, 1, 1, 0, 0, tzinfo=datetime.timezone.utc), issue_size=43415411, country_of_risk='US', country_of_risk_name='Соединенные Штаты Америки', sector='telecom', issue_size_plan=180000000,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Share(figi='BBG000DRM643', ticker='IBN', class_code='SPBXM', isin='US45104G1040', lot=1, currency='usd', klong=Quotation(units=2, nano=0), kshort=Quotation(units=2, nano=0), dlong=Quotation(units=0, nano=307800000), dshort=Quotation(units=0, nano=364200000), dlong_min=Quotation(units=0, nano=168000000), dshort_min=Quotation(units=0, nano=168000000), short_enabled_flag=True, name='ICICI Bank', exchange='SPB', ipo_date=datetime.datetime(1970, 1, 1, 0, 0, tzinfo=datetime.timezone.utc), issue_size=3470975372, country_of_risk='IN', country_of_risk_name='Республика Индия', sector='financial', issue_size_plan=0, nominal=MoneyValue(currency='usd', units=2, nano=0), trading_status=&lt;SecurityTradingStatus.SECURITY_TRADING_STATUS_NORMAL_TRADING: 5&gt;,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Share(figi='BBG00LW7YK82', ticker='ARVN', class_code='SPBXM', isin='US04335A1051', lot=1, currency='usd', klong=Quotation(units=0, nano=0), kshort=Quotation(units=0, nano=0), dlong=Quotation(units=0, nano=0), dshort=Quotation(units=0, nano=0), dlong_min=Quotation(units=0, nano=0), dshort_min=Quotation(units=0, nano=0), short_enabled_flag=False, name='Arvinas Inc', exchange='SPB', ipo_date=datetime.datetime(1970, 1, 1, 0, 0, tzinfo=datetime.timezone.utc), issue_size=39149567, country_of_risk='US', country_of_risk_name='Соединенные Штаты Америки', sector='health_care', issue_size_plan=0,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Share(figi='BBG00DL8NMV2', ticker='FTI', class_code='SPBXM', isin='GB00BDSFG982', lot=1, currency='usd', klong=Quotation(units=2, nano=0), kshort=Quotation(units=2, nano=0), dlong=Quotation(units=0, nano=284300000), dshort=Quotation(units=0, nano=430400000), dlong_min=Quotation(units=0, nano=154000000), dshort_min=Quotation(units=0, nano=196000000), short_enabled_flag=False, name='TechnipFMC', exchange='SPB', ipo_date=datetime.datetime(1970, 1, 1, 0, 0, tzinfo=datetime.timezone.utc), issue_size=466461155, country_of_risk='GB', country_of_risk_name='Соединенное Королевство Великобритании и Северной Ирландии', sector='energy', issue_size_plan=0,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Share(figi='BBG001QYNR63', ticker='QUOT', class_code='SPBXM', isin='US7491191034', lot=1, currency='usd', klong=Quotation(units=0, nano=0), kshort=Quotation(units=0, nano=0), dlong=Quotation(units=0, nano=0), dshort=Quotation(units=0, nano=0), dlong_min=Quotation(units=0, nano=0), dshort_min=Quotation(units=0, nano=0), short_enabled_flag=False, name='Quotient Technology Inc', exchange='SPB', ipo_date=datetime.datetime(2014, 3, 7, 0, 0, tzinfo=datetime.timezone.utc), issue_size=93656678, country_of_risk='US', country_of_risk_name='Соединенные Штаты Америки', sector='consumer', issue_size_plan=250000000, nominal=MoneyValue(currency='usd', units=0, nano=10000),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Share(figi='BBG000DPZHS3', ticker='NTUS', class_code='SPBXM', isin='US6390501038', lot=1, currency='usd', klong=Quotation(units=0, nano=0), kshort=Quotation(units=0, nano=0), dlong=Quotation(units=0, nano=0), dshort=Quotation(units=0, nano=0), dlong_min=Quotation(units=0, nano=0), dshort_min=Quotation(units=0, nano=0), short_enabled_flag=False, name='Natus Medical Inc', exchange='SPB', ipo_date=datetime.datetime(2001, 7, 20, 0, 0, tzinfo=datetime.timezone.utc), issue_size=33777388, country_of_risk='US', country_of_risk_name='Соединенные Штаты Америки', sector='health_care', issue_size_plan=120000000,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Share(figi='BBG000WG2LQ1', ticker='GKOS', class_code='SPBXM', isin='US3773221029', lot=1, currency='usd', klong=Quotation(units=0, nano=0), kshort=Quotation(units=0, nano=0), dlong=Quotation(units=0, nano=0), dshort=Quotation(units=0, nano=0), dlong_min=Quotation(units=0, nano=0), dshort_min=Quotation(units=0, nano=0), short_enabled_flag=False, name='Glaukos Corp', exchange='SPB', ipo_date=datetime.datetime(2013, 12, 3, 0, 0, tzinfo=datetime.timezone.utc), issue_size=36927816, country_of_risk='US', country_of_risk_name='Соединенные Штаты Америки', sector='health_care', issue_size_plan=150000000,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Share(figi='BBG00Y61SZL5', ticker='RKLB', class_code='SPBXM', isin='US7731221062', lot=1, currency='usd', klong=Quotation(units=2, nano=0), kshort=Quotation(units=2, nano=0), dlong=Quotation(units=0, nano=613100000), dshort=Quotation(units=0, nano=898900000), dlong_min=Quotation(units=0, nano=378000000), dshort_min=Quotation(units=0, nano=378000000), short_enabled_flag=True, name='Rocket Lab', exchange='SPB', ipo_date=datetime.datetime(1970, 1, 1, 0, 0, tzinfo=datetime.timezone.utc), issue_size=447919591, country_of_risk='US', country_of_risk_name='Соединенные Штаты Америки', sector='industrials', issue_size_plan=0,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Share(figi='BBG002DZS299', ticker='PLAN', class_code='SPBXM', isin='US03272L1089', lot=1, currency='usd', klong=Quotation(units=0, nano=0), kshort=Quotation(units=0, nano=0), dlong=Quotation(units=0, nano=0), dshort=Quotation(units=0, nano=0), dlong_min=Quotation(units=0, nano=0), dshort_min=Quotation(units=0, nano=0), short_enabled_flag=False, name='Anaplan Inc', exchange='SPB', ipo_date=datetime.datetime(1970, 1, 1, 0, 0, tzinfo=datetime.timezone.utc), issue_size=126400000, country_of_risk='US', country_of_risk_name='Соединенные Штаты Америки', sector='it', issue_size_plan=1750000000, nominal=MoneyValue(currency='usd', units=0, nano=100000), trading_status=&lt;SecurityTradingStatus.SECURITY_TRADING_STATUS_BREAK_IN_TRADING: 4&gt;,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Share(figi='BBG000BWVSR1', ticker='WM', class_code='SPBXM', isin='US94106L1098',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name='Waste Management', exchange='SPB', ipo_date=datetime.datetime(1988, 6, 15, 0, 0, tzinfo=datetime.timezone.utc), issue_size=442003086, country_of_risk='US', country_of_risk_name='Соединенные Штаты Америки', sector='ecomaterials', issue_size_plan=1500000000,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Share(figi='BBG000BWB7V4', ticker='VMI', class_code='SPBXM', isin='US9202531011', lot=1, currency='usd', klong=Quotation(units=0, nano=0), kshort=Quotation(units=0, nano=0), dlong=Quotation(units=0, nano=0), dshort=Quotation(units=0, nano=0), dlong_min=Quotation(units=0, nano=0), dshort_min=Quotation(units=0, nano=0), short_enabled_flag=False, name='Valmont Industries', exchange='SPB', ipo_date=datetime.datetime(1970, 1, 1, 0, 0, tzinfo=datetime.timezone.utc), issue_size=21525585, country_of_risk='US', country_of_risk_name='Соединенные Штаты Америки', sector='industrials', issue_size_plan=75000000,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Share(figi='BBG000VLBCQ1', ticker='JBT', class_code='SPBXM', isin='US4778391049', lot=1, currency='usd', klong=Quotation(units=0, nano=0), kshort=Quotation(units=0, nano=0), dlong=Quotation(units=0, nano=0), dshort=Quotation(units=0, nano=0), dlong_min=Quotation(units=0, nano=0), dshort_min=Quotation(units=0, nano=0), short_enabled_flag=False, name='John Bean Technologies', exchange='SPB', ipo_date=datetime.datetime(1970, 1, 1, 0, 0, tzinfo=datetime.timezone.utc), issue_size=31750335, country_of_risk='US', country_of_risk_name='Соединенные Штаты Америки', sector='industrials', issue_size_plan=120000000,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Share(figi='BBG000CGC1X8', ticker='QCOM', class_code='SPBXM', isin='US7475251036', lot=1, currency='usd', klong=Quotation(units=2, nano=0), kshort=Quotation(units=2, nano=0), dlong=Quotation(units=0, nano=272400000), dshort=Quotation(units=0, nano=315600000), dlong_min=Quotation(units=0, nano=147000000), dshort_min=Quotation(units=0, nano=147000000), short_enabled_flag=True, name='Qualcomm', exchange='SPB_MORNING', ipo_date=datetime.datetime(1991, 12, 12, 0, 0, tzinfo=datetime.timezone.utc), issue_size=1128000000, country_of_risk='US', country_of_risk_name='Соединенные Штаты Америки', sector='it', issue_size_plan=6000000000, nominal=MoneyValue(currency='usd', units=0, nano=100000),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Share(figi='BBG000DD0489', ticker='APLT', class_code='SPBXM', isin='US03828A1016', lot=1, currency='usd', klong=Quotation(units=0, nano=0), kshort=Quotation(units=0, nano=0), dlong=Quotation(units=0, nano=0), dshort=Quotation(units=0, nano=0), dlong_min=Quotation(units=0, nano=0), dshort_min=Quotation(units=0, nano=0), short_enabled_flag=False, name='Applied Therapeutics', exchange='SPB', ipo_date=datetime.datetime(1970, 1, 1, 0, 0, tzinfo=datetime.timezone.utc), issue_size=21970177, country_of_risk='US', country_of_risk_name='Соединенные Штаты Америки', sector='health_care', issue_size_plan=100000000,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Share(figi='BBG009J8K7M0', ticker='NARI', class_code='SPBXM', isin='US45332Y1091', lot=1, currency='usd', klong=Quotation(units=0, nano=0), kshort=Quotation(units=0, nano=0), dlong=Quotation(units=0, nano=0), dshort=Quotation(units=0, nano=0), dlong_min=Quotation(units=0, nano=0), dshort_min=Quotation(units=0, nano=0), short_enabled_flag=False, name='Inari Medical Inc', exchange='SPB', ipo_date=datetime.datetime(1970, 1, 1, 0, 0, tzinfo=datetime.timezone.utc), issue_size=55248527, country_of_risk='US', country_of_risk_name='Соединенные Штаты Америки', sector='health_care', issue_size_plan=300000000,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Share(figi='BBG00DBBGRX1', ticker='CRSP', class_code='SPBXM', isin='CH0334081137', lot=1, currency='usd', klong=Quotation(units=0, nano=0), kshort=Quotation(units=0, nano=0), dlong=Quotation(units=0, nano=0), dshort=Quotation(units=0, nano=0), dlong_min=Quotation(units=0, nano=0), dshort_min=Quotation(units=0, nano=0), short_enabled_flag=False, name='CRISPR Therapeutics AG', exchange='SPB', ipo_date=datetime.datetime(1970, 1, 1, 0, 0, tzinfo=datetime.timezone.utc), issue_size=39360634, country_of_risk='CH', country_of_risk_name='Швейцарская Конфедерация', sector='health_care', issue_size_plan=0, nominal=MoneyValue(currency='chf', units=0, nano=30000000),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Share(figi='BBG000C3W281', ticker='MASI', class_code='SPBXM', isin='US5747951003', lot=1, currency='usd', klong=Quotation(units=0, nano=0), kshort=Quotation(units=0, nano=0), dlong=Quotation(units=0, nano=0), dshort=Quotation(units=0, nano=0), dlong_min=Quotation(units=0, nano=0), dshort_min=Quotation(units=0, nano=0), short_enabled_flag=False, name='Masimo Corporation', exchange='SPB', ipo_date=datetime.datetime(1970, 1, 1, 0, 0, tzinfo=datetime.timezone.utc), issue_size=51671144, country_of_risk='US', country_of_risk_name='Соединенные Штаты Америки', sector='health_care', issue_size_plan=100000000,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Share(figi='BBG002BC7WC5', ticker='TRUP', class_code='SPBXM', isin='US8982021060', lot=1, currency='usd', klong=Quotation(units=0, nano=0), kshort=Quotation(units=0, nano=0), dlong=Quotation(units=0, nano=0), dshort=Quotation(units=0, nano=0), dlong_min=Quotation(units=0, nano=0), dshort_min=Quotation(units=0, nano=0), short_enabled_flag=False, name='Trupanion Inc', exchange='SPB', ipo_date=datetime.datetime(2014, 7, 18, 0, 0, tzinfo=datetime.timezone.utc), issue_size=34947415, country_of_risk='US', country_of_risk_name='Соединенные Штаты Америки', sector='financial', issue_size_plan=100000000, nominal=MoneyValue(currency='usd', units=0, nano=10000),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Share(figi='BBG000DSMS70', ticker='ILMN', class_code='SPBXM', isin='US4523271090', lot=1, currency='usd', klong=Quotation(units=2, nano=0), kshort=Quotation(units=2, nano=0), dlong=Quotation(units=0, nano=319400000), dshort=Quotation(units=0, nano=380600000), dlong_min=Quotation(units=0, nano=175000000), dshort_min=Quotation(units=0, nano=175000000), short_enabled_flag=True, name='Illumina', exchange='SPB', ipo_date=datetime.datetime(2000, 7, 28, 0, 0, tzinfo=datetime.timezone.utc), issue_size=146700000, country_of_risk='US', country_of_risk_name='Соединенные Штаты Америки', sector='health_care', issue_size_plan=0,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Share(figi='BBG000GQ7K93', ticker='GPK', class_code='SPBXM', isin='US3886891015', lot=1, currency='usd', klong=Quotation(units=0, nano=0), kshort=Quotation(units=0, nano=0), dlong=Quotation(units=0, nano=0), dshort=Quotation(units=0, nano=0), dlong_min=Quotation(units=0, nano=0), dshort_min=Quotation(units=0, nano=0), short_enabled_flag=False, name='Graphic Packaging Holding Company', exchange='SPB', ipo_date=datetime.datetime(1970, 1, 1, 0, 0, tzinfo=datetime.timezone.utc), issue_size=309713908, country_of_risk='US', country_of_risk_name='Соединенные Штаты Америки', sector='materials', issue_size_plan=1000000000,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Share(figi='BBG00D8JC882', ticker='YETI', class_code='SPBXM', isin='US98585X1046', lot=1, currency='usd', klong=Quotation(units=0, nano=0), kshort=Quotation(units=0, nano=0), dlong=Quotation(units=0, nano=0), dshort=Quotation(units=0, nano=0), dlong_min=Quotation(units=0, nano=0), dshort_min=Quotation(units=0, nano=0), short_enabled_flag=False, name='YETI Holdings Inc', exchange='SPB', ipo_date=datetime.datetime(1970, 1, 1, 0, 0, tzinfo=datetime.timezone.utc), issue_size=84494623, country_of_risk='US', country_of_risk_name='Соединенные Штаты Америки', sector='consumer', issue_size_plan=600000000,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Share(figi='BBG000BPYD87', ticker='NFG', class_code='SPBXM', isin='US6361801011', lot=1, currency='usd', klong=Quotation(units=0, nano=0), kshort=Quotation(units=0, nano=0), dlong=Quotation(units=0, nano=0), dshort=Quotation(units=0, nano=0), dlong_min=Quotation(units=0, nano=0), dshort_min=Quotation(units=0, nano=0), short_enabled_flag=False, name='National Fuel Gas Company', exchange='SPB', ipo_date=datetime.datetime(1970, 1, 1, 0, 0, tzinfo=datetime.timezone.utc), issue_size=90954272, country_of_risk='US', country_of_risk_name='Соединенные Штаты Америки', sector='utilities', issue_size_plan=200000000,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Share(figi='BBG0064N2T78', ticker='VIRT', class_code='SPBXM', isin='US9282541013', lot=1, currency='usd', klong=Quotation(units=0, nano=0), kshort=Quotation(units=0, nano=0), dlong=Quotation(units=0, nano=0), dshort=Quotation(units=0, nano=0), dlong_min=Quotation(units=0, nano=0), dshort_min=Quotation(units=0, nano=0), short_enabled_flag=False, name='Virtu Financial, Inc.', exchange='SPB', ipo_date=datetime.datetime(1970, 1, 1, 0, 0, tzinfo=datetime.timezone.utc), issue_size=120451098, country_of_risk='US', country_of_risk_name='Соединенные Штаты Америки', sector='financial', issue_size_plan=1000000000, nominal=MoneyValue(currency='usd', units=0, nano=10000),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Share(figi='BBG000BVP5P2', ticker='SLG', class_code='SPBXM', isin='US78440X8873', lot=1, currency='usd', klong=Quotation(units=0, nano=0), kshort=Quotation(units=0, nano=0), dlong=Quotation(units=0, nano=0), dshort=Quotation(units=0, nano=0), dlong_min=Quotation(units=0, nano=0), dshort_min=Quotation(units=0, nano=0), short_enabled_flag=False, name='SL Green REIT', exchange='SPB', ipo_date=datetime.datetime(1997, 8, 14, 0, 0, tzinfo=datetime.timezone.utc), issue_size=83684000, country_of_risk='US', country_of_risk_name='Соединенные Штаты Америки', sector='real_estate', issue_size_plan=0, nominal=MoneyValue(currency='usd', units=0, nano=9999999), trading_status=&lt;SecurityTradingStatus.SECURITY_TRADING_STATUS_NORMAL_TRADING: 5&gt;, otc_flag=False, buy_available_flag=True, sell_available_flag=True, div_yield_flag=True, share_type=&lt;ShareType.SHARE_TYPE_REIT: 8&gt;, min_price_increment=Quotation(units=0, nano=10000000), api_trade_available_flag=True, uid='', real_exchange=&lt;RealExchange.REAL_EXCHANGE_RTS: 2&gt;), Share(figi='BBG000F6ZWH2', ticker='DKS', class_code='SPBXM', isin='US2533931026', lot=1, currency='usd', klong=Quotation(units=0, nano=0), kshort=Quotation(units=0, nano=0), dlong=Quotation(units=0, nano=0), dshort=Quotation(units=0, nano=0), dlong_min=Quotation(units=0, nano=0), dshort_min=Quotation(units=0, nano=0), short_enabled_flag=False, name="Dick's Sporting Goods Inc", exchange='SPB', ipo_date=datetime.datetime(2002, 10, 16, 0, 0, tzinfo=datetime.timezone.utc), issue_size=98943880, country_of_risk='US', country_of_risk_name='Соединенные Штаты Америки', sector='consumer',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Share(figi='BBG00741Y1N2', ticker='RIVN', class_code='SPBXM', isin='US76954A1034', lot=1, currency='usd', klong=Quotation(units=2, nano=0), kshort=Quotation(units=2, nano=0), dlong=Quotation(units=0, nano=793900000), dshort=Quotation(units=1, nano=390100000), dlong_min=Quotation(units=0, nano=546000000), dshort_min=Quotation(units=0, nano=546000000), short_enabled_flag=False, name='Rivian Automotive', exchange='SPB', ipo_date=datetime.datetime(1970, 1, 1, 0, 0, tzinfo=datetime.timezone.utc), issue_size=101327571, country_of_risk='US', country_of_risk_name='Соединенные Штаты Америки', sector='electrocars', issue_size_plan=0,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Share(figi='BBG000C7P5M7', ticker='MRKY', class_code='TQBR', isin='RU000A0JPPG8', lot=10000, currency='rub', klong=Quotation(units=0, nano=0), kshort=Quotation(units=0, nano=0), dlong=Quotation(units=0, nano=0), dshort=Quotation(units=0, nano=0), dlong_min=Quotation(units=0, nano=0), dshort_min=Quotation(units=0, nano=0), short_enabled_flag=False, name='МРСК Юга', exchange='MOEX', ipo_date=datetime.datetime(2007, 9, 20, 0, 0, tzinfo=datetime.timezone.utc), issue_size=151641426354, country_of_risk='RU', country_of_risk_name='Российская Федерация', sector='utilities', issue_size_plan=100000000, nominal=MoneyValue(currency='rub', units=0, nano=100000000), trading_status=&lt;SecurityTradingStatus.SECURITY_TRADING_STATUS_BREAK_IN_TRADING: 4&gt;, otc_flag=False, buy_available_flag=True, sell_available_flag=True, div_yield_flag=True, share_type=&lt;ShareType.SHARE_TYPE_COMMON: 1&gt;, min_price_increment=Quotation(units=0, nano=50000), api_trade_available_flag=True, uid='', real_exchange=&lt;RealExchange.REAL_EXCHANGE_MOEX: 1&gt;), Share(figi='BBG007DHGNJ4', ticker='SNOW', class_code='SPBXM', isin='US8334451098', lot=1, currency='usd', klong=Quotation(units=0, nano=0), kshort=Quotation(units=0, nano=0), dlong=Quotation(units=0, nano=0), dshort=Quotation(units=0, nano=0), dlong_min=Quotation(units=0, nano=0), dshort_min=Quotation(units=0, nano=0), short_enabled_flag=False, name='Snowflake Inc', exchange='SPB', ipo_date=datetime.datetime(1970, 1, 1, 0, 0, tzinfo=datetime.timezone.utc), issue_size=36803947, country_of_risk='US', country_of_risk_name='Соединенные Штаты Америки', sector='it', issue_size_plan=2500000000,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Share(figi='BBG007HTCQT0', ticker='MOMO', class_code='SPBXM', isin='US4234031049', lot=1, currency='usd', klong=Quotation(units=2, nano=0), kshort=Quotation(units=2, nano=0), dlong=Quotation(units=0, nano=461200000), dshort=Quotation(units=0, nano=464100000), dlong_min=Quotation(units=0, nano=266000000), dshort_min=Quotation(units=0, nano=210000000), short_enabled_flag=True, name='Hello Group', exchange='SPB', ipo_date=datetime.datetime(1970, 1, 1, 0, 0, tzinfo=datetime.timezone.utc), issue_size=196951769, country_of_risk='CN', country_of_risk_name='Китайская Народная Республика', sector='telecom', issue_size_plan=0, nominal=MoneyValue(currency='usd', units=2, nano=0), trading_status=&lt;SecurityTradingStatus.SECURITY_TRADING_STATUS_NORMAL_TRADING: 5&gt;,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Share(figi='BBG00XV2T033', ticker='KSPI@GS', class_code='SPBXM', isin='US48581R2058', lot=1, currency='usd', klong=Quotation(units=0, nano=0), kshort=Quotation(units=0, nano=0), dlong=Quotation(units=0, nano=0), dshort=Quotation(units=0, nano=0), dlong_min=Quotation(units=0, nano=0), dshort_min=Quotation(units=0, nano=0), short_enabled_flag=False, name='ГДР Kaspi.kz JSC', exchange='LSE', ipo_date=datetime.datetime(1970, 1, 1, 0, 0, tzinfo=datetime.timezone.utc), issue_size=199500000, country_of_risk='KZ', country_of_risk_name='Республика Казахстан', sector='financial', issue_size_plan=0, nominal=MoneyValue(currency='usd', units=1, nano=0), trading_status=&lt;SecurityTradingStatus.SECURITY_TRADING_STATUS_NOT_AVAILABLE_FOR_TRADING: 1&gt;, otc_flag=False, buy_available_flag=True, sell_available_flag=True, div_yield_flag=True, share_type=&lt;ShareType.SHARE_TYPE_GDR: 4&gt;, min_price_increment=Quotation(units=0, nano=10000000), api_trade_available_flag=True, uid='', real_exchange=&lt;RealExchange.REAL_EXCHANGE_RTS: 2&gt;), Share(figi='BBG000DX9JV7', ticker='AZTA', class_code='SPBXM', isin='US1143401024', lot=1, currency='usd', klong=Quotation(units=0, nano=0), kshort=Quotation(units=0, nano=0), dlong=Quotation(units=0, nano=0), dshort=Quotation(units=0, nano=0), dlong_min=Quotation(units=0, nano=0), dshort_min=Quotation(units=0, nano=0), short_enabled_flag=False, name='Azenta', exchange='SPB', ipo_date=datetime.datetime(1970, 1, 1, 0, 0, tzinfo=datetime.timezone.utc), issue_size=69759300, country_of_risk='US', country_of_risk_name='Соединенные Штаты Америки', sector='health_care', issue_size_plan=125000000,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Share(figi='BBG00BVR0D02', ticker='KOD', class_code='SPBXM', isin='US50015M1099', lot=1, currency='usd', klong=Quotation(units=0, nano=0), kshort=Quotation(units=0, nano=0), dlong=Quotation(units=0, nano=0), dshort=Quotation(units=0, nano=0), dlong_min=Quotation(units=0, nano=0), dshort_min=Quotation(units=0, nano=0), short_enabled_flag=False, name='Kodiak Sciences Inc', exchange='SPB', ipo_date=datetime.datetime(1970, 1, 1, 0, 0, tzinfo=datetime.timezone.utc), issue_size=44484495, country_of_risk='', country_of_risk_name='', sector='health_care', issue_size_plan=490000000,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Share(figi='BBG000BFJT36', ticker='CHD', class_code='SPBXM', isin='US1713401024', lot=1, currency='usd', klong=Quotation(units=0, nano=0), kshort=Quotation(units=0, nano=0), dlong=Quotation(units=0, nano=0), dshort=Quotation(units=0, nano=0), dlong_min=Quotation(units=0, nano=0), dshort_min=Quotation(units=0, nano=0), short_enabled_flag=False, name='Church &amp; Dwight', exchange='SPB', ipo_date=datetime.datetime(1970, 1, 1, 0, 0, tzinfo=datetime.timezone.utc), issue_size=243942435, country_of_risk='US', country_of_risk_name='Соединенные Штаты Америки', sector='consumer', issue_size_plan=600000000,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Share(figi='BBG000BB7SX7', ticker='ELS', class_code='SPBXM', isin='US29472R1086', lot=1, currency='usd', klong=Quotation(units=0, nano=0), kshort=Quotation(units=0, nano=0), dlong=Quotation(units=0, nano=0), dshort=Quotation(units=0, nano=0), dlong_min=Quotation(units=0, nano=0), dshort_min=Quotation(units=0, nano=0), short_enabled_flag=False, name='Equity LifeStyle Properties REIT', exchange='SPB', ipo_date=datetime.datetime(1970, 1, 1, 0, 0, tzinfo=datetime.timezone.utc), issue_size=91032007, country_of_risk='US', country_of_risk_name='Соединенные Штаты Америки', sector='real_estate', issue_size_plan=400000000,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Share(figi='BBG0145FSNR1', ticker='TPG', class_code='SPBXM', isin='US8726571016', lot=1, currency='usd', klong=Quotation(units=0, nano=0), kshort=Quotation(units=0, nano=0), dlong=Quotation(units=0, nano=0), dshort=Quotation(units=0, nano=0), dlong_min=Quotation(units=0, nano=0), dshort_min=Quotation(units=0, nano=0), short_enabled_flag=False, name='TPG', exchange='SPB', ipo_date=datetime.datetime(1970, 1, 1, 0, 0, tzinfo=datetime.timezone.utc), issue_size=306947796, country_of_risk='US', country_of_risk_name='Соединенные Штаты Америки', sector='financial', issue_size_plan=0,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Share(figi='BBG000BWCKB6', ticker='VFC', class_code='SPBXM', isin='US9182041080', lot=1, currency='usd', klong=Quotation(units=2, nano=0), kshort=Quotation(units=2, nano=0), dlong=Quotation(units=0, nano=230000000), dshort=Quotation(units=0, nano=221000000), dlong_min=Quotation(units=0, nano=122500000), dshort_min=Quotation(units=0, nano=105000000), short_enabled_flag=False, name='VF', exchange='SPB', ipo_date=datetime.datetime(1970, 1, 1, 0, 0, tzinfo=datetime.timezone.utc), issue_size=109919168, country_of_risk='US', country_of_risk_name='Соединенные Штаты Америки', sector='consumer', issue_size_plan=0,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Share(figi='BBG0022FDRY8', ticker='MDB', class_code='SPBXM', isin='US60937P1066', lot=1, currency='usd', klong=Quotation(units=2, nano=0), kshort=Quotation(units=2, nano=0), dlong=Quotation(units=0, nano=501600000), dshort=Quotation(units=0, nano=822500000), dlong_min=Quotation(units=0, nano=294000000), dshort_min=Quotation(units=0, nano=350000000), short_enabled_flag=True, name='MongoDB Inc', exchange='SPB', ipo_date=datetime.datetime(1970, 1, 1, 0, 0, tzinfo=datetime.timezone.utc), issue_size=41955411, country_of_risk='US', country_of_risk_name='Соединенные Штаты Америки', sector='it', issue_size_plan=1000000000,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Share(figi='BBG000DN7P92', ticker='SYK', class_code='SPBXM', isin='US8636671013',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name='Stryker', exchange='SPB', ipo_date=datetime.datetime(1979, 5, 1, 0, 0, tzinfo=datetime.timezone.utc), issue_size=373710934, country_of_risk='US', country_of_risk_name='Соединенные Штаты Америки', sector='health_care', issue_size_plan=0, nominal=MoneyValue(currency='usd', units=0, nano=100000000),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Share(figi='BBG000BHYT80', ticker='SGMO', class_code='SPBXM', isin='US8006771062', lot=1, currency='usd', klong=Quotation(units=0, nano=0), kshort=Quotation(units=0, nano=0), dlong=Quotation(units=0, nano=0), dshort=Quotation(units=0, nano=0), dlong_min=Quotation(units=0, nano=0), dshort_min=Quotation(units=0, nano=0), short_enabled_flag=False, name='Sangamo Therapeutics', exchange='SPB', ipo_date=datetime.datetime(1970, 1, 1, 0, 0, tzinfo=datetime.timezone.utc), issue_size=84520951, country_of_risk='US', country_of_risk_name='Соединенные Штаты Америки', sector='health_care', issue_size_plan=160000000,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Share(figi='BBG000BLW530', ticker='EMN', class_code='SPBXM', isin='US2774321002', lot=1, currency='usd', klong=Quotation(units=0, nano=0), kshort=Quotation(units=0, nano=0), dlong=Quotation(units=0, nano=0), dshort=Quotation(units=0, nano=0), dlong_min=Quotation(units=0, nano=0), dshort_min=Quotation(units=0, nano=0), short_enabled_flag=False, name='Eastman Chemical Company', exchange='SPB', ipo_date=datetime.datetime(1993, 12, 14, 0, 0, tzinfo=datetime.timezone.utc), issue_size=142966679, country_of_risk='US', country_of_risk_name='Соединенные Штаты Америки', sector='materials', issue_size_plan=350000000,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Share(figi='BBG000C23PB0', ticker='LDOS', class_code='SPBXM', isin='US5253271028', lot=1, currency='usd', klong=Quotation(units=0, nano=0), kshort=Quotation(units=0, nano=0), dlong=Quotation(units=0, nano=0), dshort=Quotation(units=0, nano=0), dlong_min=Quotation(units=0, nano=0), dshort_min=Quotation(units=0, nano=0), short_enabled_flag=False, name='Leidos Holdings', exchange='SPB', ipo_date=datetime.datetime(1970, 1, 1, 0, 0, tzinfo=datetime.timezone.utc), issue_size=151459401, country_of_risk='US', country_of_risk_name='Соединенные Штаты Америки', sector='it', issue_size_plan=500000000, nominal=MoneyValue(currency='usd', units=0, nano=100000),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Share(figi='BBG00ZNRRJM2', ticker='DV', class_code='SPBXM', isin='US25862V1052', lot=1, currency='usd', klong=Quotation(units=0, nano=0), kshort=Quotation(units=0, nano=0), dlong=Quotation(units=0, nano=0), dshort=Quotation(units=0, nano=0), dlong_min=Quotation(units=0, nano=0), dshort_min=Quotation(units=0, nano=0), short_enabled_flag=False, name='DoubleVerify Holdings, Inc.', exchange='SPB', ipo_date=datetime.datetime(1970, 1, 1, 0, 0, tzinfo=datetime.timezone.utc), issue_size=157201888, country_of_risk='US', country_of_risk_name='Соединенные Штаты Америки', sector='it', issue_size_plan=700000000,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Share(figi='BBG000LYF3S8', ticker='NVS', class_code='SPBXM', isin='US66987V1098', lot=1, currency='usd', klong=Quotation(units=0, nano=0), kshort=Quotation(units=0, nano=0), dlong=Quotation(units=0, nano=0), dshort=Quotation(units=0, nano=0), dlong_min=Quotation(units=0, nano=0), dshort_min=Quotation(units=0, nano=0), short_enabled_flag=False, name='Novartis AG', exchange='SPB', ipo_date=datetime.datetime(1970, 1, 1, 0, 0, tzinfo=datetime.timezone.utc), issue_size=2434420920, country_of_risk='CH', country_of_risk_name='Швейцарская Конфедерация', sector='health_care', issue_size_plan=0, nominal=MoneyValue(currency='usd', units=1, nano=0), trading_status=&lt;SecurityTradingStatus.SECURITY_TRADING_STATUS_NORMAL_TRADING: 5&gt;,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Share(figi='BBG000C45984', ticker='L', class_code='SPBXM', isin='US5404241086', lot=1, currency='usd', klong=Quotation(units=0, nano=0), kshort=Quotation(units=0, nano=0), dlong=Quotation(units=0, nano=0), dshort=Quotation(units=0, nano=0), dlong_min=Quotation(units=0, nano=0), dshort_min=Quotation(units=0, nano=0), short_enabled_flag=False, name='Loews', exchange='SPB', ipo_date=datetime.datetime(1959, 3, 13, 0, 0, tzinfo=datetime.timezone.utc), issue_size=336959362, country_of_risk='US', country_of_risk_name='Соединенные Штаты Америки', sector='financial', issue_size_plan=1800000000,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Share(figi='BBG000BQNNP6', ticker='LOGI', class_code='SPBXM', isin='CH0025751329', lot=1, currency='usd', klong=Quotation(units=0, nano=0), kshort=Quotation(units=0, nano=0), dlong=Quotation(units=0, nano=0), dshort=Quotation(units=0, nano=0), dlong_min=Quotation(units=0, nano=0), dshort_min=Quotation(units=0, nano=0), short_enabled_flag=False, name='Logitech International SA', exchange='SPB', ipo_date=datetime.datetime(1970, 1, 1, 0, 0, tzinfo=datetime.timezone.utc), issue_size=165449160, country_of_risk='CH', country_of_risk_name='Швейцарская Конфедерация', sector='it', issue_size_plan=173106620, nominal=MoneyValue(currency='chf', units=0, nano=250000000),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Share(figi='BBG008HD3V85', ticker='UWGN', class_code='TQPI', isin='RU000A0JVBT9', lot=1, currency='rub', klong=Quotation(units=2, nano=0), kshort=Quotation(units=2, nano=0), dlong=Quotation(units=0, nano=403900000), dshort=Quotation(units=0, nano=948600000), dlong_min=Quotation(units=0, nano=227900000), dshort_min=Quotation(units=0, nano=395900000), short_enabled_flag=False, name='ОВК', exchange='MOEX', ipo_date=datetime.datetime(2014, 5, 8, 0, 0, tzinfo=datetime.timezone.utc), issue_size=115996689, country_of_risk='RU', country_of_risk_name='Российская Федерация', sector='industrials', issue_size_plan=10000, nominal=MoneyValue(currency='rub', units=1, nano=0), trading_status=&lt;SecurityTradingStatus.SECURITY_TRADING_STATUS_BREAK_IN_TRADING: 4&gt;, otc_flag=False, buy_available_flag=True, sell_available_flag=True, div_yield_flag=False, share_type=&lt;ShareType.SHARE_TYPE_COMMON: 1&gt;, min_price_increment=Quotation(units=0, nano=100000000), api_trade_available_flag=True, uid='', real_exchange=&lt;RealExchange.REAL_EXCHANGE_MOEX: 1&gt;), Share(figi='BBG000VC0FC1', ticker='IRDM', class_code='SPBXM', isin='US46269C1027', lot=1, currency='usd', klong=Quotation(units=0, nano=0), kshort=Quotation(units=0, nano=0), dlong=Quotation(units=0, nano=0), dshort=Quotation(units=0, nano=0), dlong_min=Quotation(units=0, nano=0), dshort_min=Quotation(units=0, nano=0), short_enabled_flag=False, name='Iridium Communications Inc', exchange='SPB', ipo_date=datetime.datetime(1970, 1, 1, 0, 0, tzinfo=datetime.timezone.utc), issue_size=110377338, country_of_risk='US', country_of_risk_name='Соединенные Штаты Америки', sector='telecom', issue_size_plan=300000000,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Share(figi='BBG0056655S1', ticker='LGIH', class_code='SPBXM', isin='US50187T1060', lot=1, currency='usd', klong=Quotation(units=0, nano=0), kshort=Quotation(units=0, nano=0), dlong=Quotation(units=0, nano=0), dshort=Quotation(units=0, nano=0), dlong_min=Quotation(units=0, nano=0), dshort_min=Quotation(units=0, nano=0), short_enabled_flag=False, name='LGI Homes Inc', exchange='SPB', ipo_date=datetime.datetime(2013, 11, 7, 0, 0, tzinfo=datetime.timezone.utc), issue_size=22925730, country_of_risk='US', country_of_risk_name='Соединенные Штаты Америки', sector='consumer', issue_size_plan=250000000,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Share(figi='BBG0081NLHR0', ticker='ATEX', class_code='SPBXM', isin='US03676C1009', lot=1, currency='usd', klong=Quotation(units=0, nano=0), kshort=Quotation(units=0, nano=0), dlong=Quotation(units=0, nano=0), dshort=Quotation(units=0, nano=0), dlong_min=Quotation(units=0, nano=0), dshort_min=Quotation(units=0, nano=0), short_enabled_flag=False, name='Anterix', exchange='SPB', ipo_date=datetime.datetime(1970, 1, 1, 0, 0, tzinfo=datetime.timezone.utc), issue_size=17206806, country_of_risk='US', country_of_risk_name='Соединенные Штаты Америки', sector='it', issue_size_plan=100000000,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Share(figi='BBG008NXC572', ticker='WRK', class_code='SPBXM', isin='US96145D1054', lot=1, currency='usd', klong=Quotation(units=2, nano=0), kshort=Quotation(units=2, nano=0), dlong=Quotation(units=0, nano=236100000), dshort=Quotation(units=0, nano=267900000), dlong_min=Quotation(units=0, nano=126000000), dshort_min=Quotation(units=0, nano=126000000), short_enabled_flag=True, name='WestRock', exchange='SPB', ipo_date=datetime.datetime(1970, 1, 1, 0, 0, tzinfo=datetime.timezone.utc), issue_size=255372759, country_of_risk='US', country_of_risk_name='Соединенные Штаты Америки', sector='materials', issue_size_plan=600000000,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Share(figi='BBG000BWPR54', ticker='OSIS', class_code='SPBXM', isin='US6710441055', lot=1, currency='usd', klong=Quotation(units=0, nano=0), kshort=Quotation(units=0, nano=0), dlong=Quotation(units=0, nano=0), dshort=Quotation(units=0, nano=0), dlong_min=Quotation(units=0, nano=0), dshort_min=Quotation(units=0, nano=0), short_enabled_flag=False, name='OSI Systems Inc', exchange='SPB', ipo_date=datetime.datetime(1997, 10, 1, 0, 0, tzinfo=datetime.timezone.utc), issue_size=18104754, country_of_risk='US', country_of_risk_name='Соединенные Штаты Америки', sector='it', issue_size_plan=100000000,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Share(figi='BBG000BPDXF8', ticker='MSA', class_code='SPBXM', isin='US5534981064', lot=1, currency='usd', klong=Quotation(units=0, nano=0), kshort=Quotation(units=0, nano=0), dlong=Quotation(units=0, nano=0), dshort=Quotation(units=0, nano=0), dlong_min=Quotation(units=0, nano=0), dshort_min=Quotation(units=0, nano=0), short_enabled_flag=False, name='MSA Safety', exchange='SPB', ipo_date=datetime.datetime(1970, 1, 1, 0, 0, tzinfo=datetime.timezone.utc), issue_size=38737891, country_of_risk='US', country_of_risk_name='Соединенные Штаты Америки', sector='industrials', issue_size_plan=0,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Share(figi='BBG000H9LNX1', ticker='BJRI', class_code='SPBXM', isin='US09180C1062', lot=1, currency='usd', klong=Quotation(units=2, nano=0), kshort=Quotation(units=2, nano=0), dlong=Quotation(units=0, nano=296100000), dshort=Quotation(units=0, nano=364200000), dlong_min=Quotation(units=0, nano=161000000), dshort_min=Quotation(units=0, nano=168000000), short_enabled_flag=True, name="BJ's Restaurants Inc", exchange='SPB', ipo_date=datetime.datetime(1996, 10, 8, 0, 0, tzinfo=datetime.timezone.utc), issue_size=21292116, country_of_risk='US', country_of_risk_name='Соединенные Штаты Америки', sector='consumer', issue_size_plan=125000000,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Share(figi='BBG0122M8031', ticker='SLVM', class_code='SPBXM', isin='US8713321029', lot=1, currency='usd', klong=Quotation(units=0, nano=0), kshort=Quotation(units=0, nano=0), dlong=Quotation(units=0, nano=0), dshort=Quotation(units=0, nano=0), dlong_min=Quotation(units=0, nano=0), dshort_min=Quotation(units=0, nano=0), short_enabled_flag=False, name='Sylvamo Corp.', exchange='SPB', ipo_date=datetime.datetime(1970, 1, 1, 0, 0, tzinfo=datetime.timezone.utc), issue_size=44107155, country_of_risk='US', country_of_risk_name='Соединенные Штаты Америки', sector='consumer', issue_size_plan=0, nominal=MoneyValue(currency='usd', units=1, nano=0),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Share(figi='BBG0029ZX840', ticker='TWLO', class_code='SPBXM', isin='US90138F1021', lot=1, currency='usd', klong=Quotation(units=2, nano=0), kshort=Quotation(units=2, nano=0), dlong=Quotation(units=0, nano=540300000), dshort=Quotation(units=0, nano=747700000), dlong_min=Quotation(units=0, nano=322000000), dshort_min=Quotation(units=0, nano=322000000), short_enabled_flag=True, name='Twilio Inc', exchange='SPB', ipo_date=datetime.datetime(1970, 1, 1, 0, 0, tzinfo=datetime.timezone.utc), issue_size=11677315, country_of_risk='US', country_of_risk_name='Соединенные Штаты Америки', sector='it', issue_size_plan=1000000000,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Share(figi='BBG000CB8Q50', ticker='UHS', class_code='SPBXM', isin='US9139031002', lot=1, currency='usd', klong=Quotation(units=0, nano=0), kshort=Quotation(units=0, nano=0), dlong=Quotation(units=0, nano=0), dshort=Quotation(units=0, nano=0), dlong_min=Quotation(units=0, nano=0), dshort_min=Quotation(units=0, nano=0), short_enabled_flag=False, name='Universal Health Services', exchange='SPB', ipo_date=datetime.datetime(1985, 7, 1, 0, 0, tzinfo=datetime.timezone.utc), issue_size=86990759, country_of_risk='US', country_of_risk_name='Соединенные Штаты Америки', sector='health_care',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Share(figi='BBG000BJNGN9', ticker='JBL', class_code='SPBXM', isin='US4663131039', lot=1, currency='usd', klong=Quotation(units=0, nano=0), kshort=Quotation(units=0, nano=0), dlong=Quotation(units=0, nano=0), dshort=Quotation(units=0, nano=0), dlong_min=Quotation(units=0, nano=0), dshort_min=Quotation(units=0, nano=0), short_enabled_flag=False, name='Jabil Inc.', exchange='SPB', ipo_date=datetime.datetime(1970, 1, 1, 0, 0, tzinfo=datetime.timezone.utc), issue_size=179242687, country_of_risk='US', country_of_risk_name='Соединенные Штаты Америки', sector='consumer', issue_size_plan=500000000,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Share(figi='BBG000CKVSG8', ticker='CNX', class_code='SPBXM', isin='US12653C1080', lot=1, currency='usd', klong=Quotation(units=0, nano=0), kshort=Quotation(units=0, nano=0), dlong=Quotation(units=0, nano=0), dshort=Quotation(units=0, nano=0), dlong_min=Quotation(units=0, nano=0), dshort_min=Quotation(units=0, nano=0), short_enabled_flag=False, name='CNX Resources Corporation', exchange='SPB', ipo_date=datetime.datetime(1970, 1, 1, 0, 0, tzinfo=datetime.timezone.utc), issue_size=230103982, country_of_risk='US', country_of_risk_name='Соединенные Штаты Америки', sector='energy', issue_size_plan=500000000,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Share(figi='BBG000BVV7G1', ticker='TXN', class_code='SPBXM', isin='US8825081040', lot=1, currency='usd', klong=Quotation(units=2, nano=0), kshort=Quotation(units=2, nano=0), dlong=Quotation(units=0, nano=205200000), dshort=Quotation(units=0, nano=213300000), dlong_min=Quotation(units=0, nano=108500000), dshort_min=Quotation(units=0, nano=101500000), short_enabled_flag=True, name='Texas Instruments', exchange='SPB', ipo_date=datetime.datetime(1970, 2, 2, 0, 0, tzinfo=datetime.timezone.utc), issue_size=923209971, country_of_risk='US', country_of_risk_name='Соединенные Штаты Америки', sector='it', issue_size_plan=0,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Share(figi='BBG000M65M61', ticker='UAL', class_code='SPBXM', isin='US9100471096', lot=1, currency='usd', klong=Quotation(units=2, nano=0), kshort=Quotation(units=2, nano=0), dlong=Quotation(units=0, nano=353600000), dshort=Quotation(units=0, nano=380600000), dlong_min=Quotation(units=0, nano=196000000), dshort_min=Quotation(units=0, nano=175000000), short_enabled_flag=True, name='United Airlines Holdings', exchange='SPB', ipo_date=datetime.datetime(1970, 1, 1, 0, 0, tzinfo=datetime.timezone.utc), issue_size=323612861, country_of_risk='US', country_of_risk_name='Соединенные Штаты Америки', sector='industrials', issue_size_plan=1000000000,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Share(figi='BBG011MCM288', ticker='GEMC', class_code='TQBR', isin='US91085A2033', lot=1, currency='rub', klong=Quotation(units=2, nano=0), kshort=Quotation(units=2, nano=0), dlong=Quotation(units=1, nano=0), dshort=Quotation(units=4, nano=760000000), dlong_min=Quotation(units=1, nano=0), dshort_min=Quotation(units=1, nano=400000000), short_enabled_flag=True, name='United medical group', exchange='MOEX', ipo_date=datetime.datetime(1970, 1, 1, 0, 0, tzinfo=datetime.timezone.utc), issue_size=39227756, country_of_risk='RU', country_of_risk_name='Российская Федерация', sector='health_care', issue_size_plan=39227756, nominal=MoneyValue(currency='usd', units=1, nano=0), trading_status=&lt;SecurityTradingStatus.SECURITY_TRADING_STATUS_BREAK_IN_TRADING: 4&gt;, otc_flag=False, buy_available_flag=True, sell_available_flag=True, div_yield_flag=True, share_type=&lt;ShareType.SHARE_TYPE_ADR: 3&gt;, min_price_increment=Quotation(units=0, nano=100000000), api_trade_available_flag=True, uid='', real_exchange=&lt;RealExchange.REAL_EXCHANGE_MOEX: 1&gt;), Share(figi='BBG000BYZ0Q5', ticker='TTEK', class_code='SPBXM', isin='US88162G1031', lot=1, currency='usd', klong=Quotation(units=0, nano=0), kshort=Quotation(units=0, nano=0), dlong=Quotation(units=0, nano=0), dshort=Quotation(units=0, nano=0), dlong_min=Quotation(units=0, nano=0), dshort_min=Quotation(units=0, nano=0), short_enabled_flag=False, name='Tetra Tech', exchange='SPB', ipo_date=datetime.datetime(1970, 1, 1, 0, 0, tzinfo=datetime.timezone.utc), issue_size=54683812, country_of_risk='US', country_of_risk_name='Соединенные Штаты Америки', sector='industrials', issue_size_plan=150000000,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Share(figi='BBG000BNMMJ3', ticker='HSIC', class_code='SPBXM', isin='US8064071025', lot=1, currency='usd', klong=Quotation(units=0, nano=0), kshort=Quotation(units=0, nano=0), dlong=Quotation(units=0, nano=0), dshort=Quotation(units=0, nano=0), dlong_min=Quotation(units=0, nano=0), dshort_min=Quotation(units=0, nano=0), short_enabled_flag=False, name='Henry Schein', exchange='SPB', ipo_date=datetime.datetime(1995, 11, 2, 0, 0, tzinfo=datetime.timezone.utc), issue_size=156954392, country_of_risk='US', country_of_risk_name='Соединенные Штаты Америки', sector='health_care', issue_size_plan=240000000,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Share(figi='BBG0077VS2C0', ticker='BLD', class_code='SPBXM', isin='US89055F1030', lot=1, currency='usd', klong=Quotation(units=0, nano=0), kshort=Quotation(units=0, nano=0), dlong=Quotation(units=0, nano=0), dshort=Quotation(units=0, nano=0), dlong_min=Quotation(units=0, nano=0), dshort_min=Quotation(units=0, nano=0), short_enabled_flag=False, name='TopBuild Corp', exchange='SPB', ipo_date=datetime.datetime(1970, 1, 1, 0, 0, tzinfo=datetime.timezone.utc), issue_size=38042282, country_of_risk='US', country_of_risk_name='Соединенные Штаты Америки', sector='consumer', issue_size_plan=250000000,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Share(figi='BBG013QNJHP8', ticker='BRBR', class_code='SPBXM', isin='US07831C1036', lot=1, currency='usd', klong=Quotation(units=0, nano=0), kshort=Quotation(units=0, nano=0), dlong=Quotation(units=0, nano=0), dshort=Quotation(units=0, nano=0), dlong_min=Quotation(units=0, nano=0), dshort_min=Quotation(units=0, nano=0), short_enabled_flag=False, name='BellRing Brands', exchange='SPB', ipo_date=datetime.datetime(1970, 1, 1, 0, 0, tzinfo=datetime.timezone.utc), issue_size=0, country_of_risk='US', country_of_risk_name='Соединенные Штаты Америки', sector='consumer', issue_size_plan=0,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Share(figi='BBG000TY1CD1', ticker='BELU', class_code='TQBR', isin='RU000A0HL5M1', lot=1, currency='rub', klong=Quotation(units=2, nano=0), kshort=Quotation(units=2, nano=0), dlong=Quotation(units=0, nano=253400000), dshort=Quotation(units=0, nano=353800000), dlong_min=Quotation(units=0, nano=135900000), dshort_min=Quotation(units=0, nano=163500000), short_enabled_flag=False, name='Белуга Групп ПАО ао', exchange='MOEX', ipo_date=datetime.datetime(2005, 3, 10, 0, 0, tzinfo=datetime.timezone.utc), issue_size=15800000, country_of_risk='RU', country_of_risk_name='Российская Федерация', sector='consumer', issue_size_plan=11600000, nominal=MoneyValue(currency='rub', units=100, nano=0), trading_status=&lt;SecurityTradingStatus.SECURITY_TRADING_STATUS_BREAK_IN_TRADING: 4&gt;, otc_flag=False, buy_available_flag=True, sell_available_flag=True, div_yield_flag=True, share_type=&lt;ShareType.SHARE_TYPE_COMMON: 1&gt;, min_price_increment=Quotation(units=1, nano=0), api_trade_available_flag=True, uid='', real_exchange=&lt;RealExchange.REAL_EXCHANGE_MOEX: 1&gt;), Share(figi='BBG005497GZ3', ticker='OMF', class_code='SPBXM', isin='US68268W1036', lot=1, currency='usd', klong=Quotation(units=0, nano=0), kshort=Quotation(units=0, nano=0), dlong=Quotation(units=0, nano=0), dshort=Quotation(units=0, nano=0), dlong_min=Quotation(units=0, nano=0), dshort_min=Quotation(units=0, nano=0), short_enabled_flag=False, name='OneMain Holdings', exchange='SPB', ipo_date=datetime.datetime(1970, 1, 1, 0, 0, tzinfo=datetime.timezone.utc), issue_size=133810184, country_of_risk='US', country_of_risk_name='Соединенные Штаты Америки', sector='financial', issue_size_plan=2000000000,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Share(figi='BBG000H5G6L5', ticker='CVM', class_code='SPBXM', isin='US1508376076', lot=1, currency='usd', klong=Quotation(units=2, nano=0), kshort=Quotation(units=2, nano=0), dlong=Quotation(units=0, nano=710600000), dshort=Quotation(units=1, nano=137400000), dlong_min=Quotation(units=0, nano=462000000), dshort_min=Quotation(units=0, nano=462000000), short_enabled_flag=False, name='CEL SCI Corporation', exchange='SPB', ipo_date=datetime.datetime(1970, 1, 1, 0, 0, tzinfo=datetime.timezone.utc), issue_size=40529278, country_of_risk='US', country_of_risk_name='Соединенные Штаты Америки', sector='health_care', issue_size_plan=600000000,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Share(figi='BBG00Y1DFV91', ticker='MRVI', class_code='SPBXM', isin='US56600D1072', lot=1, currency='usd', klong=Quotation(units=0, nano=0), kshort=Quotation(units=0, nano=0), dlong=Quotation(units=0, nano=0), dshort=Quotation(units=0, nano=0), dlong_min=Quotation(units=0, nano=0), dshort_min=Quotation(units=0, nano=0), short_enabled_flag=False, name='Maravai LifeSciences Holdings', exchange='SPB', ipo_date=datetime.datetime(1970, 1, 1, 0, 0, tzinfo=datetime.timezone.utc), issue_size=257620645, country_of_risk='US', country_of_risk_name='Соединенные Штаты Америки', sector='health_care', issue_size_plan=0,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Share(figi='BBG0105XBRH0', ticker='CCSI', class_code='SPBXM', isin='US20848V1052', lot=1, currency='usd', klong=Quotation(units=0, nano=0), kshort=Quotation(units=0, nano=0), dlong=Quotation(units=0, nano=0), dshort=Quotation(units=0, nano=0), dlong_min=Quotation(units=0, nano=0), dshort_min=Quotation(units=0, nano=0), short_enabled_flag=False, name='Consensus Cloud Solutions', exchange='SPB', ipo_date=datetime.datetime(1970, 1, 1, 0, 0, tzinfo=datetime.timezone.utc), issue_size=20060861, country_of_risk='US', country_of_risk_name='Соединенные Штаты Америки', sector='it', issue_size_plan=0,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Share(figi='BBG001DCCGR8', ticker='MPC', class_code='SPBXM', isin='US56585A1025', lot=1, currency='usd', klong=Quotation(units=2, nano=0), kshort=Quotation(units=2, nano=0), dlong=Quotation(units=0, nano=307800000), dshort=Quotation(units=0, nano=364200000), dlong_min=Quotation(units=0, nano=168000000), dshort_min=Quotation(units=0, nano=168000000), short_enabled_flag=True, name='Marathon Petroleum', exchange='SPB', ipo_date=datetime.datetime(1970, 1, 1, 0, 0, tzinfo=datetime.timezone.utc), issue_size=638202178, country_of_risk='US', country_of_risk_name='Соединенные Штаты Америки', sector='energy', issue_size_plan=1000000000,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Share(figi='BBG000BP1Q11', ticker='SPGI', class_code='SPBXM', isin='US78409V1044', lot=1, currency='usd', klong=Quotation(units=2, nano=0), kshort=Quotation(units=2, nano=0), dlong=Quotation(units=0, nano=200000000), dshort=Quotation(units=0, nano=213300000), dlong_min=Quotation(units=0, nano=105600000), dshort_min=Quotation(units=0, nano=101500000), short_enabled_flag=True, name='S&amp;P Global', exchange='SPB', ipo_date=datetime.datetime(1970, 1, 1, 0, 0, tzinfo=datetime.timezone.utc), issue_size=241000000, country_of_risk='US', country_of_risk_name='Соединенные Штаты Америки', sector='financial', issue_size_plan=0,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Share(figi='BBG000BLK267', ticker='HUBB', class_code='SPBXM', isin='US4435106079', lot=1, currency='usd', klong=Quotation(units=0, nano=0), kshort=Quotation(units=0, nano=0), dlong=Quotation(units=0, nano=0), dshort=Quotation(units=0, nano=0), dlong_min=Quotation(units=0, nano=0), dshort_min=Quotation(units=0, nano=0), short_enabled_flag=False, name='Hubbell', exchange='SPB', ipo_date=datetime.datetime(1970, 1, 1, 0, 0, tzinfo=datetime.timezone.utc), issue_size=54434310, country_of_risk='US', country_of_risk_name='Соединенные Штаты Америки', sector='industrials', issue_size_plan=200000000,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Share(figi='BBG005MX5GZ2', ticker='EDIT', class_code='SPBXM', isin='US28106W1036', lot=1, currency='usd', klong=Quotation(units=2, nano=0), kshort=Quotation(units=2, nano=0), dlong=Quotation(units=0, nano=559100000), dshort=Quotation(units=0, nano=784900000), dlong_min=Quotation(units=0, nano=336000000), dshort_min=Quotation(units=0, nano=336000000), short_enabled_flag=False, name='Editas Medicine Inc', exchange='SPB', ipo_date=datetime.datetime(2017, 11, 2, 0, 0, tzinfo=datetime.timezone.utc), issue_size=42119611, country_of_risk='US', country_of_risk_name='Соединенные Штаты Америки', sector='health_care', issue_size_plan=5000000000,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Share(figi='BBG000BKD3K9', ticker='BLDR', class_code='SPBXM', isin='US12008R1077', lot=1, currency='usd', klong=Quotation(units=0, nano=0), kshort=Quotation(units=0, nano=0), dlong=Quotation(units=0, nano=0), dshort=Quotation(units=0, nano=0), dlong_min=Quotation(units=0, nano=0), dshort_min=Quotation(units=0, nano=0), short_enabled_flag=False, name='Builders FirstSource Inc', exchange='SPB', ipo_date=datetime.datetime(1970, 1, 1, 0, 0, tzinfo=datetime.timezone.utc), issue_size=112040464, country_of_risk='US', country_of_risk_name='Соединенные Штаты Америки', sector='industrials', issue_size_plan=200000000,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Share(figi='BBG000BB72K8', ticker='LECO', class_code='SPBXM', isin='US5339001068', lot=1, currency='usd', klong=Quotation(units=0, nano=0), kshort=Quotation(units=0, nano=0), dlong=Quotation(units=0, nano=0), dshort=Quotation(units=0, nano=0), dlong_min=Quotation(units=0, nano=0), dshort_min=Quotation(units=0, nano=0), short_enabled_flag=False, name='Lincoln Electric Holdings', exchange='SPB', ipo_date=datetime.datetime(1970, 1, 1, 0, 0, tzinfo=datetime.timezone.utc), issue_size=63238446, country_of_risk='US', country_of_risk_name='Соединенные Штаты Америки', sector='industrials', issue_size_plan=0,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Share(figi='BBG00BGKYH17', ticker='NKHP', class_code='TQBR', isin='RU000A0BLWD7', lot=10, currency='rub', klong=Quotation(units=0, nano=0), kshort=Quotation(units=0, nano=0), dlong=Quotation(units=0, nano=0), dshort=Quotation(units=0, nano=0), dlong_min=Quotation(units=0, nano=0), dshort_min=Quotation(units=0, nano=0), short_enabled_flag=False, name='НКХП', exchange='MOEX', ipo_date=datetime.datetime(2015, 10, 2, 0, 0, tzinfo=datetime.timezone.utc), issue_size=67597000, country_of_risk='RU', country_of_risk_name='Российская Федерация', sector='industrials', issue_size_plan=67597000, nominal=MoneyValue(currency='rub', units=1, nano=0), trading_status=&lt;SecurityTradingStatus.SECURITY_TRADING_STATUS_BREAK_IN_TRADING: 4&gt;, otc_flag=False, buy_available_flag=True, sell_available_flag=True, div_yield_flag=True, share_type=&lt;ShareType.SHARE_TYPE_COMMON: 1&gt;, min_price_increment=Quotation(units=0, nano=500000000), api_trade_available_flag=True, uid='', real_exchange=&lt;RealExchange.REAL_EXCHANGE_MOEX: 1&gt;), Share(figi='BBG000N7QR55', ticker='PLTR', class_code='SPBXM', isin='US69608A1088', lot=1, currency='usd', klong=Quotation(units=2, nano=0), kshort=Quotation(units=2, nano=0), dlong=Quotation(units=0, nano=793900000), dshort=Quotation(units=1, nano=390100000), dlong_min=Quotation(units=0, nano=546000000), dshort_min=Quotation(units=0, nano=546000000), short_enabled_flag=True, name='Palantir Technologies Inc', exchange='SPB', ipo_date=datetime.datetime(1970, 1, 1, 0, 0, tzinfo=datetime.timezone.utc), issue_size=1866000060, country_of_risk='US', country_of_risk_name='Соединенные Штаты Америки', sector='it', issue_size_plan=2351000000,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Share(figi='BBG000BS3CD1', ticker='FRE@DE', class_code='SPBDE', isin='DE0005785604', lot=1, currency='eur', klong=Quotation(units=0, nano=0), kshort=Quotation(units=0, nano=0), dlong=Quotation(units=0, nano=0), dshort=Quotation(units=0, nano=0), dlong_min=Quotation(units=0, nano=0), dshort_min=Quotation(units=0, nano=0), short_enabled_flag=False, name='Fresenius SE', exchange='SPB_DE', ipo_date=datetime.datetime(1970, 1, 1, 0, 0, tzinfo=datetime.timezone.utc), issue_size=557379979, country_of_risk='DE', country_of_risk_name='Федеративная Республика Германия', sector='health_care', issue_size_plan=0, nominal=MoneyValue(currency='eur', units=0, nano=0), trading_status=&lt;SecurityTradingStatus.SECURITY_TRADING_STATUS_NOT_AVAILABLE_FOR_TRADING: 1&gt;,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Share(figi='BBG00GVXMJ74', ticker='DHER@DE', class_code='SPBDE', isin='DE000A2E4K43', lot=1, currency='eur', klong=Quotation(units=0, nano=0), kshort=Quotation(units=0, nano=0), dlong=Quotation(units=0, nano=0), dshort=Quotation(units=0, nano=0), dlong_min=Quotation(units=0, nano=0), dshort_min=Quotation(units=0, nano=0), short_enabled_flag=False, name='Delivery Hero SE', exchange='SPB_DE', ipo_date=datetime.datetime(1970, 1, 1, 0, 0, tzinfo=datetime.timezone.utc), issue_size=171998900, country_of_risk='DE', country_of_risk_name='Федеративная Республика Германия', sector='consumer', issue_size_plan=0, nominal=MoneyValue(currency='eur', units=0, nano=0), trading_status=&lt;SecurityTradingStatus.SECURITY_TRADING_STATUS_NOT_AVAILABLE_FOR_TRADING: 1&gt;,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Share(figi='BBG000F2XXP2', ticker='SBGI', class_code='SPBXM', isin='US8292261091', lot=1, currency='usd', klong=Quotation(units=0, nano=0), kshort=Quotation(units=0, nano=0), dlong=Quotation(units=0, nano=0), dshort=Quotation(units=0, nano=0), dlong_min=Quotation(units=0, nano=0), dshort_min=Quotation(units=0, nano=0), short_enabled_flag=False, name='Sinclair Broadcast Group Inc', exchange='SPB', ipo_date=datetime.datetime(1995, 6, 6, 0, 0, tzinfo=datetime.timezone.utc), issue_size=76973826, country_of_risk='US', country_of_risk_name='Соединенные Штаты Америки', sector='telecom', issue_size_plan=500000000,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Share(figi='BBG000PQ4W72', ticker='GNRC', class_code='SPBXM', isin='US3687361044', lot=1, currency='usd', klong=Quotation(units=0, nano=0), kshort=Quotation(units=0, nano=0), dlong=Quotation(units=0, nano=0), dshort=Quotation(units=0, nano=0), dlong_min=Quotation(units=0, nano=0), dshort_min=Quotation(units=0, nano=0), short_enabled_flag=False, name='Generac Holdings Inc', exchange='SPB', ipo_date=datetime.datetime(2010, 2, 11, 0, 0, tzinfo=datetime.timezone.utc), issue_size=62298758, country_of_risk='US', country_of_risk_name='Соединенные Штаты Америки', sector='industrials', issue_size_plan=500000000,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Share(figi='BBG000HXNN20', ticker='ACGL', class_code='SPBXM', isin='BMG0450A1053', lot=1, currency='usd', klong=Quotation(units=0, nano=0), kshort=Quotation(units=0, nano=0), dlong=Quotation(units=0, nano=0), dshort=Quotation(units=0, nano=0), dlong_min=Quotation(units=0, nano=0), dshort_min=Quotation(units=0, nano=0), short_enabled_flag=False, name='Arch Capital Group', exchange='SPB', ipo_date=datetime.datetime(1970, 1, 1, 0, 0, tzinfo=datetime.timezone.utc), issue_size=131008360, country_of_risk='BM', country_of_risk_name='', sector='financial', issue_size_plan=0, nominal=MoneyValue(currency='usd', units=0, nano=1100000),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Share(figi='BBG000BKZTP3', ticker='HOG', class_code='SPBXM', isin='US4128221086', lot=1, currency='usd', klong=Quotation(units=2, nano=0), kshort=Quotation(units=2, nano=0), dlong=Quotation(units=0, nano=284300000), dshort=Quotation(units=0, nano=430400000), dlong_min=Quotation(units=0, nano=154000000), dshort_min=Quotation(units=0, nano=196000000), short_enabled_flag=True, name='Harley-Davidson', exchange='SPB', ipo_date=datetime.datetime(1986, 7, 8, 0, 0, tzinfo=datetime.timezone.utc), issue_size=218365592, country_of_risk='US', country_of_risk_name='Соединенные Штаты Америки', sector='consumer',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Share(figi='BBG000BGGTW5', ticker='BLKB', class_code='SPBXM', isin='US09227Q1004', lot=1, currency='usd', klong=Quotation(units=0, nano=0), kshort=Quotation(units=0, nano=0), dlong=Quotation(units=0, nano=0), dshort=Quotation(units=0, nano=0), dlong_min=Quotation(units=0, nano=0), dshort_min=Quotation(units=0, nano=0), short_enabled_flag=False, name='Blackbaud Inc', exchange='SPB', ipo_date=datetime.datetime(2004, 7, 22, 0, 0, tzinfo=datetime.timezone.utc), issue_size=48568295, country_of_risk='US', country_of_risk_name='Соединенные Штаты Америки', sector='it', issue_size_plan=180000000,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Share(figi='BBG000BCQZS4', ticker='AXP', class_code='SPBXM', isin='US0258161092', lot=1, currency='usd', klong=Quotation(units=2, nano=0), kshort=Quotation(units=2, nano=0), dlong=Quotation(units=0, nano=307800000), dshort=Quotation(units=0, nano=244300000), dlong_min=Quotation(units=0, nano=168000000), dshort_min=Quotation(units=0, nano=115500000), short_enabled_flag=True, name='American Express', exchange='SPB', ipo_date=datetime.datetime(1977, 5, 18, 0, 0, tzinfo=datetime.timezone.utc), issue_size=794433076, country_of_risk='US', country_of_risk_name='Соединенные Штаты Америки', sector='financial', issue_size_plan=3600000000, nominal=MoneyValue(currency='usd', units=0, nano=200000000),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Share(figi='BBG0026ZJ304', ticker='PCOR', class_code='SPBXM', isin='US74275K1088', lot=1, currency='usd', klong=Quotation(units=0, nano=0), kshort=Quotation(units=0, nano=0), dlong=Quotation(units=0, nano=0), dshort=Quotation(units=0, nano=0), dlong_min=Quotation(units=0, nano=0), dshort_min=Quotation(units=0, nano=0), short_enabled_flag=False, name='Procore Technologies', exchange='SPB', ipo_date=datetime.datetime(1970, 1, 1, 0, 0, tzinfo=datetime.timezone.utc), issue_size=118664774, country_of_risk='US', country_of_risk_name='Соединенные Штаты Америки', sector='it', issue_size_plan=1000000000,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Share(figi='BBG000BVKXQ5', ticker='MVIS', class_code='SPBXM', isin='US5949603048', lot=1, currency='usd', klong=Quotation(units=0, nano=0), kshort=Quotation(units=0, nano=0), dlong=Quotation(units=0, nano=0), dshort=Quotation(units=0, nano=0), dlong_min=Quotation(units=0, nano=0), dshort_min=Quotation(units=0, nano=0), short_enabled_flag=False, name='MicroVision', exchange='SPB', ipo_date=datetime.datetime(1970, 1, 1, 0, 0, tzinfo=datetime.timezone.utc), issue_size=157327415, country_of_risk='US', country_of_risk_name='Соединенные Штаты Америки', sector='it', issue_size_plan=210000000,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Share(figi='BBG000BT7ZK6', ticker='SONY', class_code='SPBXM', isin='US8356993076', lot=1, currency='usd', klong=Quotation(units=2, nano=0), kshort=Quotation(units=2, nano=0), dlong=Quotation(units=0, nano=440500000), dshort=Quotation(units=0, nano=567500000), dlong_min=Quotation(units=0, nano=252000000), dshort_min=Quotation(units=0, nano=252000000), short_enabled_flag=False, name='Sony Corp', exchange='SPB', ipo_date=datetime.datetime(1970, 1, 1, 0, 0, tzinfo=datetime.timezone.utc), issue_size=1261058781, country_of_risk='JP', country_of_risk_name='', sector='consumer', issue_size_plan=0, nominal=MoneyValue(currency='usd', units=1, nano=0), trading_status=&lt;SecurityTradingStatus.SECURITY_TRADING_STATUS_NORMAL_TRADING: 5&gt;,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Share(figi='BBG000MJRJJ2', ticker='HHC', class_code='SPBXM', isin='US44267D1072', lot=1, currency='usd', klong=Quotation(units=0, nano=0), kshort=Quotation(units=0, nano=0), dlong=Quotation(units=0, nano=0), dshort=Quotation(units=0, nano=0), dlong_min=Quotation(units=0, nano=0), dshort_min=Quotation(units=0, nano=0), short_enabled_flag=False, name='Howard Hughes Corp', exchange='SPB', ipo_date=datetime.datetime(2010, 11, 11, 0, 0, tzinfo=datetime.timezone.utc), issue_size=39714838, country_of_risk='US', country_of_risk_name='Соединенные Штаты Америки', sector='real_estate', issue_size_plan=150000000,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Share(figi='BBG000PLF6N0', ticker='FOLD', class_code='SPBXM', isin='US03152W1099', lot=1, currency='usd', klong=Quotation(units=2, nano=0), kshort=Quotation(units=2, nano=0), dlong=Quotation(units=0, nano=440500000), dshort=Quotation(units=0, nano=567500000), dlong_min=Quotation(units=0, nano=252000000), dshort_min=Quotation(units=0, nano=252000000), short_enabled_flag=False, name='Amicus Therapeutics', exchange='SPB', ipo_date=datetime.datetime(1970, 1, 1, 0, 0, tzinfo=datetime.timezone.utc), issue_size=258787743, country_of_risk='US', country_of_risk_name='Соединенные Штаты Америки', sector='health_care', issue_size_plan=500000000,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Share(figi='BBG000BVDBY2', ticker='DRQ', class_code='SPBXM', isin='US2620371045', lot=1, currency='usd', klong=Quotation(units=0, nano=0), kshort=Quotation(units=0, nano=0), dlong=Quotation(units=0, nano=0), dshort=Quotation(units=0, nano=0), dlong_min=Quotation(units=0, nano=0), dshort_min=Quotation(units=0, nano=0), short_enabled_flag=False, name='Dril-Quip Inc', exchange='SPB', ipo_date=datetime.datetime(1997, 10, 22, 0, 0, tzinfo=datetime.timezone.utc), issue_size=38143019, country_of_risk='US', country_of_risk_name='Соединенные Штаты Америки', sector='consumer', issue_size_plan=100000000,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Share(figi='BBG000BQ5DS5', ticker='NSC', class_code='SPBXM', isin='US6558441084', lot=1, currency='usd', klong=Quotation(units=2, nano=0), kshort=Quotation(units=2, nano=0), dlong=Quotation(units=0, nano=211500000), dshort=Quotation(units=0, nano=236500000), dlong_min=Quotation(units=0, nano=112000000), dshort_min=Quotation(units=0, nano=112000000), short_enabled_flag=False, name='Norfolk Southern', exchange='SPB', ipo_date=datetime.datetime(1982, 6, 2, 0, 0, tzinfo=datetime.timezone.utc), issue_size=298198651, country_of_risk='US', country_of_risk_name='Соединенные Штаты Америки', sector='industrials', issue_size_plan=0,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Share(figi='BBG000BT1715', ticker='SJM', class_code='SPBXM', isin='US8326964058', lot=1, currency='usd', klong=Quotation(units=0, nano=0), kshort=Quotation(units=0, nano=0), dlong=Quotation(units=0, nano=0), dshort=Quotation(units=0, nano=0), dlong_min=Quotation(units=0, nano=0), dshort_min=Quotation(units=0, nano=0), short_enabled_flag=False, name='JM Smucker', exchange='SPB', ipo_date=datetime.datetime(1970, 1, 1, 0, 0, tzinfo=datetime.timezone.utc), issue_size=113584620, country_of_risk='US', country_of_risk_name='Соединенные Штаты Америки', sector='consumer', issue_size_plan=0,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Share(figi='BBG000BSC0K9', ticker='DLTR', class_code='SPBXM', isin='US2567461080', lot=1, currency='usd', klong=Quotation(units=2, nano=0), kshort=Quotation(units=2, nano=0), dlong=Quotation(units=0, nano=230000000), dshort=Quotation(units=0, nano=430400000), dlong_min=Quotation(units=0, nano=122500000), dshort_min=Quotation(units=0, nano=196000000), short_enabled_flag=False, name='Dollar Tree', exchange='SPB', ipo_date=datetime.datetime(1995, 3, 6, 0, 0, tzinfo=datetime.timezone.utc), issue_size=236071417, country_of_risk='US', country_of_risk_name='Соединенные Штаты Америки', sector='consumer', issue_size_plan=0,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Share(figi='BBG009S3NB30', ticker='GOOG', class_code='SPBXM', isin='US02079K1079', lot=1, currency='usd', klong=Quotation(units=2, nano=0), kshort=Quotation(units=2, nano=0), dlong=Quotation(units=0, nano=200000000), dshort=Quotation(units=0, nano=221000000), dlong_min=Quotation(units=0, nano=105600000), dshort_min=Quotation(units=0, nano=105000000), short_enabled_flag=True, name='Alphabet Class C', exchange='SPB_MORNING', ipo_date=datetime.datetime(1970, 1, 1, 0, 0, tzinfo=datetime.timezone.utc), issue_size=320168491, country_of_risk='US', country_of_risk_name='Соединенные Штаты Америки', sector='telecom', issue_size_plan=3000000000,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Share(figi='BBG000H3YXF8', ticker='CTAS', class_code='SPBXM', isin='US1729081059',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name='Cintas', exchange='SPB', ipo_date=datetime.datetime(1983, 8, 18, 0, 0, tzinfo=datetime.timezone.utc), issue_size=103407624, country_of_risk='US', country_of_risk_name='Соединенные Штаты Америки', sector='industrials', issue_size_plan=425000000,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Share(figi='BBG000HCJMF9', ticker='PRU', class_code='SPBXM', isin='US7443201022', lot=1, currency='usd', klong=Quotation(units=2, nano=0), kshort=Quotation(units=2, nano=0), dlong=Quotation(units=0, nano=217700000), dshort=Quotation(units=0, nano=244300000), dlong_min=Quotation(units=0, nano=115500000), dshort_min=Quotation(units=0, nano=115500000), short_enabled_flag=True, name='Prudential Financial', exchange='SPB', ipo_date=datetime.datetime(2001, 12, 13, 0, 0, tzinfo=datetime.timezone.utc), issue_size=453000000, country_of_risk='US', country_of_risk_name='Соединенные Штаты Америки', sector='financial', issue_size_plan=1500000000,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Share(figi='BBG000BMTFR4', ticker='KLAC', class_code='SPBXM', isin='US4824801009', lot=1, currency='usd', klong=Quotation(units=2, nano=0), kshort=Quotation(units=2, nano=0), dlong=Quotation(units=0, nano=236100000), dshort=Quotation(units=0, nano=283700000), dlong_min=Quotation(units=0, nano=126000000), dshort_min=Quotation(units=0, nano=133000000), short_enabled_flag=False, name='KLA-Tencor', exchange='SPB', ipo_date=datetime.datetime(1980, 10, 31, 0, 0, tzinfo=datetime.timezone.utc), issue_size=155872083, country_of_risk='US', country_of_risk_name='Соединенные Штаты Америки', sector='it', issue_size_plan=0,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Share(figi='BBG000DNLMB0', ticker='LCII', class_code='SPBXM', isin='US50189K1034', lot=1, currency='usd', klong=Quotation(units=0, nano=0), kshort=Quotation(units=0, nano=0), dlong=Quotation(units=0, nano=0), dshort=Quotation(units=0, nano=0), dlong_min=Quotation(units=0, nano=0), dshort_min=Quotation(units=0, nano=0), short_enabled_flag=False, name='LCI Industries', exchange='SPB', ipo_date=datetime.datetime(1970, 1, 1, 0, 0, tzinfo=datetime.timezone.utc), issue_size=25135528, country_of_risk='US', country_of_risk_name='Соединенные Штаты Америки', sector='consumer', issue_size_plan=75000000,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Share(figi='BBG0027F0Y27', ticker='CNTLP', class_code='TQBR', isin='RU0007665139', lot=100, currency='rub', klong=Quotation(units=0, nano=0), kshort=Quotation(units=0, nano=0), dlong=Quotation(units=0, nano=0), dshort=Quotation(units=0, nano=0), dlong_min=Quotation(units=0, nano=0), dshort_min=Quotation(units=0, nano=0), short_enabled_flag=False, name='Центральный Телеграф - акции привилегированные', exchange='MOEX', ipo_date=datetime.datetime(2002, 12, 20, 0, 0, tzinfo=datetime.timezone.utc), issue_size=55389000, country_of_risk='RU', country_of_risk_name='Российская Федерация', sector='telecom', issue_size_plan=55389000, nominal=MoneyValue(currency='rub', units=1, nano=0), trading_status=&lt;SecurityTradingStatus.SECURITY_TRADING_STATUS_BREAK_IN_TRADING: 4&gt;, otc_flag=False, buy_available_flag=True, sell_available_flag=True, div_yield_flag=True, share_type=&lt;ShareType.SHARE_TYPE_PREFERRED: 2&gt;, min_price_increment=Quotation(units=0, nano=20000000), api_trade_available_flag=True, uid='', real_exchange=&lt;RealExchange.REAL_EXCHANGE_MOEX: 1&gt;), Share(figi='BBG000BMTX31', ticker='KLIC', class_code='SPBXM', isin='US5012421013', lot=1, currency='usd', klong=Quotation(units=0, nano=0), kshort=Quotation(units=0, nano=0), dlong=Quotation(units=0, nano=0), dshort=Quotation(units=0, nano=0), dlong_min=Quotation(units=0, nano=0), dshort_min=Quotation(units=0, nano=0), short_enabled_flag=False, name='Kulicke &amp; Soffa Industries', exchange='SPB', ipo_date=datetime.datetime(1970, 1, 1, 0, 0, tzinfo=datetime.timezone.utc), issue_size=70611761, country_of_risk='SG', country_of_risk_name='Республика Сингапур', sector='it', issue_size_plan=200000000,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Share(figi='BBG000BD0TF8', ticker='BEN', class_code='SPBXM', isin='US3546131018', lot=1, currency='usd', klong=Quotation(units=2, nano=0), kshort=Quotation(units=2, nano=0), dlong=Quotation(units=0, nano=200000000), dshort=Quotation(units=0, nano=267900000), dlong_min=Quotation(units=0, nano=105600000), dshort_min=Quotation(units=0, nano=126000000), short_enabled_flag=True, name='Franklin Resources', exchange='SPB', ipo_date=datetime.datetime(1971, 7, 1, 0, 0, tzinfo=datetime.timezone.utc), issue_size=601489475, country_of_risk='US', country_of_risk_name='Соединенные Штаты Америки', sector='financial', issue_size_plan=0, nominal=MoneyValue(currency='usd', units=0, nano=100000000),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Share(figi='BBG000CS0D96', ticker='CACC', class_code='SPBXM', isin='US2253101016', lot=1, currency='usd', klong=Quotation(units=0, nano=0), kshort=Quotation(units=0, nano=0), dlong=Quotation(units=0, nano=0), dshort=Quotation(units=0, nano=0), dlong_min=Quotation(units=0, nano=0), dshort_min=Quotation(units=0, nano=0), short_enabled_flag=False, name='Credit Acceptance Corp', exchange='SPB', ipo_date=datetime.datetime(1992, 6, 5, 0, 0, tzinfo=datetime.timezone.utc), issue_size=18797045, country_of_risk='US', country_of_risk_name='Соединенные Штаты Америки', sector='financial', issue_size_plan=80000000,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Share(figi='BBG000Q1R1Y9', ticker='BERY', class_code='SPBXM', isin='US08579W1036', lot=1, currency='usd', klong=Quotation(units=0, nano=0), kshort=Quotation(units=0, nano=0), dlong=Quotation(units=0, nano=0), dshort=Quotation(units=0, nano=0), dlong_min=Quotation(units=0, nano=0), dshort_min=Quotation(units=0, nano=0), short_enabled_flag=False, name='Berry Global Group Inc', exchange='SPB', ipo_date=datetime.datetime(2012, 10, 4, 0, 0, tzinfo=datetime.timezone.utc), issue_size=130600000, country_of_risk='US', country_of_risk_name='Соединенные Штаты Америки', sector='materials', issue_size_plan=0,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Share(figi='BBG000D54JC4', ticker='BVB@DE', class_code='SPBDE', isin='DE0005493092', lot=1, currency='eur', klong=Quotation(units=0, nano=0), kshort=Quotation(units=0, nano=0), dlong=Quotation(units=0, nano=0), dshort=Quotation(units=0, nano=0), dlong_min=Quotation(units=0, nano=0), dshort_min=Quotation(units=0, nano=0), short_enabled_flag=False, name='Borussia Dortmund GmbH &amp; Co KG', exchange='SPB_DE', ipo_date=datetime.datetime(1970, 1, 1, 0, 0, tzinfo=datetime.timezone.utc), issue_size=92000000, country_of_risk='DE', country_of_risk_name='Федеративная Республика Германия', sector='telecom', issue_size_plan=92000000, nominal=MoneyValue(currency='eur', units=0, nano=0), trading_status=&lt;SecurityTradingStatus.SECURITY_TRADING_STATUS_NOT_AVAILABLE_FOR_TRADING: 1&gt;,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Share(figi='BBG000VFX6Y4', ticker='GLTR', class_code='TQBR', isin='US37949E2046', lot=1, currency='rub', klong=Quotation(units=2, nano=0), kshort=Quotation(units=2, nano=0), dlong=Quotation(units=0, nano=413200000), dshort=Quotation(units=0, nano=618000000), dlong_min=Quotation(units=0, nano=233900000), dshort_min=Quotation(units=0, nano=272000000), short_enabled_flag=False, name='Globaltrans Investment PLC', exchange='MOEX', ipo_date=datetime.datetime(1970, 1, 1, 0, 0, tzinfo=datetime.timezone.utc), issue_size=158135533, country_of_risk='RU', country_of_risk_name='Российская Федерация', sector='industrials', issue_size_plan=100000000, nominal=MoneyValue(currency='usd', units=1, nano=0), trading_status=&lt;SecurityTradingStatus.SECURITY_TRADING_STATUS_BREAK_IN_TRADING: 4&gt;, otc_flag=False, buy_available_flag=True, sell_available_flag=True, div_yield_flag=True, share_type=&lt;ShareType.SHARE_TYPE_ADR: 3&gt;, min_price_increment=Quotation(units=0, nano=50000000), api_trade_available_flag=True, uid='', real_exchange=&lt;RealExchange.REAL_EXCHANGE_MOEX: 1&gt;), Share(figi='BBG001K1CT23', ticker='SPT', class_code='SPBXM', isin='US85209W1099', lot=1, currency='usd', klong=Quotation(units=0, nano=0), kshort=Quotation(units=0, nano=0), dlong=Quotation(units=0, nano=0), dshort=Quotation(units=0, nano=0), dlong_min=Quotation(units=0, nano=0), dshort_min=Quotation(units=0, nano=0), short_enabled_flag=False, name='Sprout Social', exchange='SPB', ipo_date=datetime.datetime(1970, 1, 1, 0, 0, tzinfo=datetime.timezone.utc), issue_size=47199895, country_of_risk='US', country_of_risk_name='Соединенные Штаты Америки', sector='it', issue_size_plan=1000000000,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Share(figi='BBG000BMH2Q7', ticker='JKHY', class_code='SPBXM', isin='US4262811015', lot=1, currency='usd', klong=Quotation(units=0, nano=0), kshort=Quotation(units=0, nano=0), dlong=Quotation(units=0, nano=0), dshort=Quotation(units=0, nano=0), dlong_min=Quotation(units=0, nano=0), dshort_min=Quotation(units=0, nano=0), short_enabled_flag=False, name='Jack Henry &amp; Associates Inc', exchange='SPB', ipo_date=datetime.datetime(1985, 11, 1, 0, 0, tzinfo=datetime.timezone.utc), issue_size=77298318, country_of_risk='US', country_of_risk_name='Соединенные Штаты Америки', sector='it', issue_size_plan=250000000,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Share(figi='BBG000BRCHB4', ticker='FWRD', class_code='SPBXM', isin='US3498531017', lot=1, currency='usd', klong=Quotation(units=0, nano=0), kshort=Quotation(units=0, nano=0), dlong=Quotation(units=0, nano=0), dshort=Quotation(units=0, nano=0), dlong_min=Quotation(units=0, nano=0), dshort_min=Quotation(units=0, nano=0), short_enabled_flag=False, name='Forward Air Corporation', exchange='SPB', ipo_date=datetime.datetime(1970, 1, 1, 0, 0, tzinfo=datetime.timezone.utc), issue_size=27974687, country_of_risk='US', country_of_risk_name='Соединенные Штаты Америки', sector='industrials', issue_size_plan=50000000,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Share(figi='BBG0019T5SG0', ticker='TDOC', class_code='SPBXM', isin='US87918A1051', lot=1, currency='usd', klong=Quotation(units=2, nano=0), kshort=Quotation(units=2, nano=0), dlong=Quotation(units=0, nano=440500000), dshort=Quotation(units=0, nano=567500000), dlong_min=Quotation(units=0, nano=252000000), dshort_min=Quotation(units=0, nano=252000000), short_enabled_flag=True, name='Teladoc Health Inc', exchange='SPB_MORNING', ipo_date=datetime.datetime(1970, 1, 1, 0, 0, tzinfo=datetime.timezone.utc), issue_size=69542584, country_of_risk='US', country_of_risk_name='Соединенные Штаты Америки', sector='health_care', issue_size_plan=75000000,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Share(figi='BBG006598YS8', ticker='PCTY', class_code='SPBXM', isin='US70438V1061', lot=1, currency='usd', klong=Quotation(units=0, nano=0), kshort=Quotation(units=0, nano=0), dlong=Quotation(units=0, nano=0), dshort=Quotation(units=0, nano=0), dlong_min=Quotation(units=0, nano=0), dshort_min=Quotation(units=0, nano=0), short_enabled_flag=False, name='Paylocity Holding Corp', exchange='SPB', ipo_date=datetime.datetime(2014, 3, 19, 0, 0, tzinfo=datetime.timezone.utc), issue_size=52973817, country_of_risk='US', country_of_risk_name='Соединенные Штаты Америки', sector='consumer', issue_size_plan=155000000,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Share(figi='BBG000BWQTD0', ticker='WAFD', class_code='SPBXM', isin='US9388241096', lot=1, currency='usd', klong=Quotation(units=0, nano=0), kshort=Quotation(units=0, nano=0), dlong=Quotation(units=0, nano=0), dshort=Quotation(units=0, nano=0), dlong_min=Quotation(units=0, nano=0), dshort_min=Quotation(units=0, nano=0), short_enabled_flag=False, name='Washington Federal, Inc.', exchange='SPB', ipo_date=datetime.datetime(1970, 1, 1, 0, 0, tzinfo=datetime.timezone.utc), issue_size=77761773, country_of_risk='US', country_of_risk_name='Соединенные Штаты Америки', sector='financial', issue_size_plan=300000000,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Share(figi='BBG000NDV1D4', ticker='TMUS', class_code='SPBXM', isin='US8725901040', lot=1, currency='usd', klong=Quotation(units=2, nano=0), kshort=Quotation(units=2, nano=0), dlong=Quotation(units=0, nano=307800000), dshort=Quotation(units=0, nano=364200000), dlong_min=Quotation(units=0, nano=168000000), dshort_min=Quotation(units=0, nano=168000000), short_enabled_flag=True, name='T-Mobile US Inc', exchange='SPB', ipo_date=datetime.datetime(1970, 1, 1, 0, 0, tzinfo=datetime.timezone.utc), issue_size=1247966318, country_of_risk='US', country_of_risk_name='Соединенные Штаты Америки', sector='telecom', issue_size_plan=0, nominal=MoneyValue(currency='usd', units=0, nano=10000),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Share(figi='BBG000C6CFJ5', ticker='GS', class_code='SPBXM', isin='US38141G1040', lot=1, currency='usd', klong=Quotation(units=2, nano=0), kshort=Quotation(units=2, nano=0), dlong=Quotation(units=0, nano=200000000), dshort=Quotation(units=0, nano=213300000), dlong_min=Quotation(units=0, nano=105600000), dshort_min=Quotation(units=0, nano=101500000), short_enabled_flag=True, name='Goldman Sachs', exchange='SPB', ipo_date=datetime.datetime(1999, 5, 4, 0, 0, tzinfo=datetime.timezone.utc), issue_size=337097488, country_of_risk='US', country_of_risk_name='Соединенные Штаты Америки', sector='financial', issue_size_plan=4000000000,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Share(figi='BBG0044K5DM4', ticker='HASI', class_code='SPBXM', isin='US41068X1000', lot=1, currency='usd', klong=Quotation(units=0, nano=0), kshort=Quotation(units=0, nano=0), dlong=Quotation(units=0, nano=0), dshort=Quotation(units=0, nano=0), dlong_min=Quotation(units=0, nano=0), dshort_min=Quotation(units=0, nano=0), short_enabled_flag=False, name='Hannon Armstrong REIT', exchange='SPB', ipo_date=datetime.datetime(1970, 1, 1, 0, 0, tzinfo=datetime.timezone.utc), issue_size=65688376, country_of_risk='US', country_of_risk_name='Соединенные Штаты Америки', sector='financial', issue_size_plan=450000000,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Share(figi='BBG001WTBC36', ticker='POST', class_code='SPBXM', isin='US7374461041', lot=1, currency='usd', klong=Quotation(units=0, nano=0), kshort=Quotation(units=0, nano=0), dlong=Quotation(units=0, nano=0), dshort=Quotation(units=0, nano=0), dlong_min=Quotation(units=0, nano=0), dshort_min=Quotation(units=0, nano=0), short_enabled_flag=False, name='Post Holdings Inc', exchange='SPB', ipo_date=datetime.datetime(2014, 2, 5, 0, 0, tzinfo=datetime.timezone.utc), issue_size=65576238, country_of_risk='US', country_of_risk_name='Соединенные Штаты Америки', sector='consumer', issue_size_plan=250000000,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Share(figi='BBG000BDXGP9', ticker='CAG', class_code='SPBXM', isin='US2058871029', lot=1, currency='usd', klong=Quotation(units=0, nano=0), kshort=Quotation(units=0, nano=0), dlong=Quotation(units=0, nano=0), dshort=Quotation(units=0, nano=0), dlong_min=Quotation(units=0, nano=0), dshort_min=Quotation(units=0, nano=0), short_enabled_flag=False, name='Conagra Brands', exchange='SPB', ipo_date=datetime.datetime(1973, 1, 9, 0, 0, tzinfo=datetime.timezone.utc), issue_size=479689781, country_of_risk='US', country_of_risk_name='Соединенные Штаты Америки', sector='consumer', issue_size_plan=1200000000, nominal=MoneyValue(currency='usd', units=5,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Share(figi='BBG002V87SD0', ticker='GMED', class_code='SPBXM', isin='US3795772082', lot=1, currency='usd', klong=Quotation(units=0, nano=0), kshort=Quotation(units=0, nano=0), dlong=Quotation(units=0, nano=0), dshort=Quotation(units=0, nano=0), dlong_min=Quotation(units=0, nano=0), dshort_min=Quotation(units=0, nano=0), short_enabled_flag=False, name='Globus Medical Inc', exchange='SPB', ipo_date=datetime.datetime(2012, 8, 3, 0, 0, tzinfo=datetime.timezone.utc), issue_size=98990287, country_of_risk='US', country_of_risk_name='Соединенные Штаты Америки', sector='health_care', issue_size_plan=500000000,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Share(figi='BBG000F1ZSQ2', ticker='MA', class_code='SPBXM', isin='US57636Q1040', lot=1, currency='usd', klong=Quotation(units=2, nano=0), kshort=Quotation(units=2, nano=0), dlong=Quotation(units=0, nano=217700000), dshort=Quotation(units=0, nano=205600000), dlong_min=Quotation(units=0, nano=115500000), dshort_min=Quotation(units=0, nano=98000000), short_enabled_flag=True, name='Mastercard', exchange='SPB', ipo_date=datetime.datetime(2006, 5, 24, 0, 0, tzinfo=datetime.timezone.utc), issue_size=978828818, country_of_risk='US', country_of_risk_name='Соединенные Штаты Америки', sector='it', issue_size_plan=0, nominal=MoneyValue(currency='usd', units=0, nano=100000),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Share(figi='BBG000BBDZG3', ticker='AIG', class_code='SPBXM', isin='US0268747849', lot=1, currency='usd', klong=Quotation(units=2, nano=0), kshort=Quotation(units=2, nano=0), dlong=Quotation(units=0, nano=200000000), dshort=Quotation(units=0, nano=228800000), dlong_min=Quotation(units=0, nano=105600000), dshort_min=Quotation(units=0, nano=108500000), short_enabled_flag=True, name='American International Group', exchange='SPB', ipo_date=datetime.datetime(1984, 10, 8, 0, 0, tzinfo=datetime.timezone.utc), issue_size=1027135119, country_of_risk='US', country_of_risk_name='Соединенные Штаты Америки', sector='financial', issue_size_plan=5000000000, nominal=MoneyValue(currency='usd', units=2, nano=500000000),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Share(figi='BBG000BS9489', ticker='OMC', class_code='SPBXM', isin='US6819191064',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name='Omnicom Group', exchange='SPB', ipo_date=datetime.datetime(1991, 3, 1, 0, 0, tzinfo=datetime.timezone.utc), issue_size=227289588, country_of_risk='US', country_of_risk_name='Соединенные Штаты Америки', sector='telecom', issue_size_plan=1000000000, nominal=MoneyValue(currency='usd', units=0, nano=150000000),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Share(figi='BBG00JXPFBN0', ticker='FIVE', class_code='TQBR', isin='US98387E2054', lot=1, currency='rub', klong=Quotation(units=2, nano=0), kshort=Quotation(units=2, nano=0), dlong=Quotation(units=0, nano=663600000), dshort=Quotation(units=1, nano=16400000), dlong_min=Quotation(units=0, nano=420000000), dshort_min=Quotation(units=0, nano=420000000), short_enabled_flag=True, name='ГДР X5 RetailGroup', exchange='MOEX_WEEKEND', ipo_date=datetime.datetime(1970, 1, 1, 0, 0, tzinfo=datetime.timezone.utc), issue_size=271572872, country_of_risk='RU', country_of_risk_name='Российская Федерация', sector='consumer', issue_size_plan=0, nominal=MoneyValue(currency='usd', units=0, nano=250000000), trading_status=&lt;SecurityTradingStatus.SECURITY_TRADING_STATUS_BREAK_IN_TRADING: 4&gt;, otc_flag=False, buy_available_flag=True, sell_available_flag=True, div_yield_flag=True, share_type=&lt;ShareType.SHARE_TYPE_ADR: 3&gt;, min_price_increment=Quotation(units=0, nano=500000000), api_trade_available_flag=True, uid='', real_exchange=&lt;RealExchange.REAL_EXCHANGE_MOEX: 1&gt;), Share(figi='BBG000HSLV70', ticker='UCTT', class_code='SPBXM', isin='US90385V1070', lot=1, currency='usd', klong=Quotation(units=0, nano=0), kshort=Quotation(units=0, nano=0), dlong=Quotation(units=0, nano=0), dshort=Quotation(units=0, nano=0), dlong_min=Quotation(units=0, nano=0), dshort_min=Quotation(units=0, nano=0), short_enabled_flag=False, name='Ultra Clean Holdings Inc', exchange='SPB', ipo_date=datetime.datetime(1991, 11, 26, 0, 0, tzinfo=datetime.timezone.utc), issue_size=33458556, country_of_risk='US', country_of_risk_name='Соединенные Штаты Америки', sector='it', issue_size_plan=90000000,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Share(figi='BBG000DMFQS2', ticker='VRTS', class_code='SPBXM', isin='US92828Q1094', lot=1, currency='usd', klong=Quotation(units=0, nano=0), kshort=Quotation(units=0, nano=0), dlong=Quotation(units=0, nano=0), dshort=Quotation(units=0, nano=0), dlong_min=Quotation(units=0, nano=0), dshort_min=Quotation(units=0, nano=0), short_enabled_flag=False, name='Virtus Investment Partners', exchange='SPB', ipo_date=datetime.datetime(1970, 1, 1, 0, 0, tzinfo=datetime.timezone.utc), issue_size=7695445, country_of_risk='US', country_of_risk_name='Соединенные Штаты Америки', sector='financial', issue_size_plan=1000000000,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Share(figi='BBG000BDDN94', ticker='OIS', class_code='SPBXM', isin='US6780261052', lot=1, currency='usd', klong=Quotation(units=2, nano=0), kshort=Quotation(units=2, nano=0), dlong=Quotation(units=0, nano=540300000), dshort=Quotation(units=0, nano=747700000), dlong_min=Quotation(units=0, nano=322000000), dshort_min=Quotation(units=0, nano=322000000), short_enabled_flag=False, name='Oil States International Inc', exchange='SPB', ipo_date=datetime.datetime(2016, 10, 26, 0, 0, tzinfo=datetime.timezone.utc), issue_size=60502803, country_of_risk='US', country_of_risk_name='Соединенные Штаты Америки', sector='energy', issue_size_plan=200000000,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Share(figi='BBG007FG0C23', ticker='MSGS', class_code='SPBXM', isin='US55825T1034', lot=1, currency='usd', klong=Quotation(units=0, nano=0), kshort=Quotation(units=0, nano=0), dlong=Quotation(units=0, nano=0), dshort=Quotation(units=0, nano=0), dlong_min=Quotation(units=0, nano=0), dshort_min=Quotation(units=0, nano=0), short_enabled_flag=False, name='Madison Square Garden Co', exchange='SPB', ipo_date=datetime.datetime(1970, 1, 1, 0, 0, tzinfo=datetime.timezone.utc), issue_size=19433143, country_of_risk='US', country_of_risk_name='Соединенные Штаты Америки', sector='telecom', issue_size_plan=120000000,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Share(figi='BBG0065XPGX9', ticker='WB', class_code='SPBXM', isin='US9485961018', lot=1, currency='usd', klong=Quotation(units=2, nano=0), kshort=Quotation(units=2, nano=0), dlong=Quotation(units=0, nano=471500000), dshort=Quotation(units=0, nano=620500000), dlong_min=Quotation(units=0, nano=273000000), dshort_min=Quotation(units=0, nano=273000000), short_enabled_flag=True, name='Weibo Corporation', exchange='SPB', ipo_date=datetime.datetime(1970, 1, 1, 0, 0, tzinfo=datetime.timezone.utc), issue_size=127312831, country_of_risk='CN', country_of_risk_name='Китайская Народная Республика', sector='telecom', issue_size_plan=0, nominal=MoneyValue(currency='usd', units=1, nano=0), trading_status=&lt;SecurityTradingStatus.SECURITY_TRADING_STATUS_NORMAL_TRADING: 5&gt;, otc_flag=False, buy_available_flag=True, sell_available_flag=True, div_yield_flag=False, share_type=&lt;ShareType.SHARE_TYPE_ADR: 3&gt;, min_price_increment=Quotation(units=0, nano=10000000), api_trade_available_flag=True, uid='', real_exchange=&lt;RealExchange.REAL_EXCHANGE_RTS: 2&gt;), Share(figi='BBG000BRVP70', ticker='R', class_code='SPBXM', isin='US7835491082', lot=1, currency='usd', klong=Quotation(units=0, nano=0), kshort=Quotation(units=0, nano=0), dlong=Quotation(units=0, nano=0), dshort=Quotation(units=0, nano=0), dlong_min=Quotation(units=0, nano=0), dshort_min=Quotation(units=0, nano=0), short_enabled_flag=False, name='Ryder System', exchange='SPB', ipo_date=datetime.datetime(1970, 1, 1, 0, 0, tzinfo=datetime.timezone.utc), issue_size=53300205, country_of_risk='US', country_of_risk_name='Соединенные Штаты Америки', sector='industrials', issue_size_plan=400000000, nominal=MoneyValue(currency='usd', units=0, nano=500000000),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Share(figi='BBG000PXDL44', ticker='LKQ', class_code='SPBXM', isin='US5018892084', lot=1, currency='usd', klong=Quotation(units=0, nano=0), kshort=Quotation(units=0, nano=0), dlong=Quotation(units=0, nano=0), dshort=Quotation(units=0, nano=0), dlong_min=Quotation(units=0, nano=0), dshort_min=Quotation(units=0, nano=0), short_enabled_flag=False, name='LKQ Corporation', exchange='SPB', ipo_date=datetime.datetime(2003, 10, 3, 0, 0, tzinfo=datetime.timezone.utc), issue_size=309574741, country_of_risk='US', country_of_risk_name='Соединенные Штаты Америки', sector='consumer', issue_size_plan=1000000000,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Share(figi='BBG00K7T3037', ticker='BILI', class_code='SPBXM', isin='US0900401060', lot=1, currency='usd', klong=Quotation(units=2, nano=0), kshort=Quotation(units=2, nano=0), dlong=Quotation(units=0, nano=863100000), dshort=Quotation(units=1, nano=656900000), dlong_min=Quotation(units=0, nano=630000000), dshort_min=Quotation(units=0, nano=630000000), short_enabled_flag=True, name='Bilibili Inc', exchange='SPB', ipo_date=datetime.datetime(1970, 1, 1, 0, 0, tzinfo=datetime.timezone.utc), issue_size=300647214, country_of_risk='CN', country_of_risk_name='Китайская Народная Республика', sector='telecom', issue_size_plan=0, nominal=MoneyValue(currency='usd', units=1, nano=0), trading_status=&lt;SecurityTradingStatus.SECURITY_TRADING_STATUS_NORMAL_TRADING: 5&gt;, otc_flag=False, buy_available_flag=True, sell_available_flag=True, div_yield_flag=False, share_type=&lt;ShareType.SHARE_TYPE_ADR: 3&gt;, min_price_increment=Quotation(units=0, nano=10000000), api_trade_available_flag=True, uid='', real_exchange=&lt;RealExchange.REAL_EXCHANGE_RTS: 2&gt;), Share(figi='BBG000BG1DH3', ticker='COHR', class_code='SPBXM', isin='US1924791031', lot=1, currency='usd', klong=Quotation(units=0, nano=0), kshort=Quotation(units=0, nano=0), dlong=Quotation(units=0, nano=0), dshort=Quotation(units=0, nano=0), dlong_min=Quotation(units=0, nano=0), dshort_min=Quotation(units=0, nano=0), short_enabled_flag=False, name='Coherent Inc', exchange='SPB', ipo_date=datetime.datetime(1970, 1, 1, 0, 0, tzinfo=datetime.timezone.utc), issue_size=24625124, country_of_risk='US', country_of_risk_name='Соединенные Штаты Америки', sector='it', issue_size_plan=500000000, nominal=MoneyValue(currency='usd', units=0, nano=10000000), trading_status=&lt;SecurityTradingStatus.SECURITY_TRADING_STATUS_BREAK_IN_TRADING: 4&gt;,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Share(figi='BBG000BMFNP4', ticker='IOSP', class_code='SPBXM', isin='US45768S1050', lot=1, currency='usd', klong=Quotation(units=0, nano=0), kshort=Quotation(units=0, nano=0), dlong=Quotation(units=0, nano=0), dshort=Quotation(units=0, nano=0), dlong_min=Quotation(units=0, nano=0), dshort_min=Quotation(units=0, nano=0), short_enabled_flag=False, name='Innospec', exchange='SPB', ipo_date=datetime.datetime(1970, 1, 1, 0, 0, tzinfo=datetime.timezone.utc), issue_size=24560830, country_of_risk='US', country_of_risk_name='Соединенные Штаты Америки', sector='materials', issue_size_plan=40000000,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Share(figi='BBG000BV4DR6', ticker='TER', class_code='SPBXM', isin='US8807701029', lot=1, currency='usd', klong=Quotation(units=2, nano=0), kshort=Quotation(units=2, nano=0), dlong=Quotation(units=0, nano=781000000), dshort=Quotation(units=1, nano=347000000), dlong_min=Quotation(units=0, nano=532000000), dshort_min=Quotation(units=0, nano=532000000), short_enabled_flag=True, name='Teradyne Inc', exchange='SPB', ipo_date=datetime.datetime(1970, 4, 2, 0, 0, tzinfo=datetime.timezone.utc), issue_size=196157730, country_of_risk='US', country_of_risk_name='Соединенные Штаты Америки', sector='it', issue_size_plan=100000000000, nominal=MoneyValue(currency='usd', units=0, nano=125000000),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Share(figi='BBG000PSXT64', ticker='CPS', class_code='SPBXM', isin='US21676P1030', lot=1, currency='usd', klong=Quotation(units=0, nano=0), kshort=Quotation(units=0, nano=0), dlong=Quotation(units=0, nano=0), dshort=Quotation(units=0, nano=0), dlong_min=Quotation(units=0, nano=0), dshort_min=Quotation(units=0, nano=0), short_enabled_flag=False, name='Cooper-Standard Holdings Inc', exchange='SPB', ipo_date=datetime.datetime(2013, 10, 17, 0, 0, tzinfo=datetime.timezone.utc), issue_size=17522372, country_of_risk='US', country_of_risk_name='Соединенные Штаты Америки', sector='consumer', issue_size_plan=190000000,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Share(figi='BBG00XKM1DC3', ticker='SKIN', class_code='SPBXM', isin='US88331L1089', lot=1, currency='usd', klong=Quotation(units=0, nano=0), kshort=Quotation(units=0, nano=0), dlong=Quotation(units=0, nano=0), dshort=Quotation(units=0, nano=0), dlong_min=Quotation(units=0, nano=0), dshort_min=Quotation(units=0, nano=0), short_enabled_flag=False, name='The Beauty Health Company', exchange='SPB', ipo_date=datetime.datetime(1970, 1, 1, 0, 0, tzinfo=datetime.timezone.utc), issue_size=125439779, country_of_risk='US', country_of_risk_name='Соединенные Штаты Америки', sector='health_care', issue_size_plan=320000000,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Share(figi='BBG000BDSLD7', ticker='SAP', class_code='SPBXM', isin='US8030542042', lot=1, currency='usd', klong=Quotation(units=0, nano=0), kshort=Quotation(units=0, nano=0), dlong=Quotation(units=0, nano=0), dshort=Quotation(units=0, nano=0), dlong_min=Quotation(units=0, nano=0), dshort_min=Quotation(units=0, nano=0), short_enabled_flag=False, name='АДР SAP', exchange='SPB', ipo_date=datetime.datetime(1970, 1, 1, 0, 0, tzinfo=datetime.timezone.utc), issue_size=1228504232, country_of_risk='US', country_of_risk_name='Соединенные Штаты Америки', sector='it', issue_size_plan=0, nominal=MoneyValue(currency='usd', units=1, nano=0), trading_status=&lt;SecurityTradingStatus.SECURITY_TRADING_STATUS_NORMAL_TRADING: 5&gt;,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Share(figi='BBG000CTQBF3', ticker='SBUX', class_code='SPBXM', isin='US8552441094', lot=1, currency='usd', klong=Quotation(units=2, nano=0), kshort=Quotation(units=2, nano=0), dlong=Quotation(units=0, nano=205200000), dshort=Quotation(units=0, nano=200000000), dlong_min=Quotation(units=0, nano=108500000), dshort_min=Quotation(units=0, nano=95400000), short_enabled_flag=True, name='Starbucks Corporation', exchange='SPB', ipo_date=datetime.datetime(1992, 6, 26, 0, 0, tzinfo=datetime.timezone.utc), issue_size=1179100000, country_of_risk='US', country_of_risk_name='Соединенные Штаты Америки', sector='consumer', issue_size_plan=0,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Share(figi='BBG004S68758', ticker='BANE', class_code='TQBR', isin='RU0007976957', lot=1, currency='rub', klong=Quotation(units=2, nano=0), kshort=Quotation(units=2, nano=0), dlong=Quotation(units=0, nano=200000000), dshort=Quotation(units=0, nano=467200000), dlong_min=Quotation(units=0, nano=105600000), dshort_min=Quotation(units=0, nano=211300000), short_enabled_flag=True, name='Башнефть', exchange='MOEX', ipo_date=datetime.datetime(2004, 4, 7, 0, 0, tzinfo=datetime.timezone.utc), issue_size=147846489, country_of_risk='RU', country_of_risk_name='Российская Федерация', sector='energy', issue_size_plan=170169754, nominal=MoneyValue(currency='rub', units=1, nano=0), trading_status=&lt;SecurityTradingStatus.SECURITY_TRADING_STATUS_BREAK_IN_TRADING: 4&gt;, otc_flag=False, buy_available_flag=True, sell_available_flag=True, div_yield_flag=True, share_type=&lt;ShareType.SHARE_TYPE_COMMON: 1&gt;, min_price_increment=Quotation(units=0, nano=500000000), api_trade_available_flag=True, uid='', real_exchange=&lt;RealExchange.REAL_EXCHANGE_MOEX: 1&gt;), Share(figi='BBG000BF0K17', ticker='CAT', class_code='SPBXM', isin='US1491231015', lot=1, currency='usd', klong=Quotation(units=2, nano=0), kshort=Quotation(units=2, nano=0), dlong=Quotation(units=0, nano=211500000), dshort=Quotation(units=0, nano=244300000), dlong_min=Quotation(units=0, nano=112000000), dshort_min=Quotation(units=0, nano=115500000), short_enabled_flag=True, name='Caterpillar', exchange='SPB', ipo_date=datetime.datetime(1970, 1, 1, 0, 0, tzinfo=datetime.timezone.utc), issue_size=547471467, country_of_risk='US', country_of_risk_name='Соединенные Штаты Америки', sector='industrials', issue_size_plan=0,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Share(figi='BBG00172J7S9', ticker='OKEY', class_code='TQBR', isin='US6708662019', lot=10, currency='rub', klong=Quotation(units=0, nano=0), kshort=Quotation(units=0, nano=0), dlong=Quotation(units=0, nano=0), dshort=Quotation(units=0, nano=0), dlong_min=Quotation(units=0, nano=0), dshort_min=Quotation(units=0, nano=0), short_enabled_flag=False, name="O'Key Group SA", exchange='MOEX', ipo_date=datetime.datetime(1970, 1, 1, 0, 0, tzinfo=datetime.timezone.utc), issue_size=269074000, country_of_risk='RU', country_of_risk_name='Российская Федерация', sector='consumer', issue_size_plan=0, nominal=MoneyValue(currency='usd', units=1, nano=0), trading_status=&lt;SecurityTradingStatus.SECURITY_TRADING_STATUS_BREAK_IN_TRADING: 4&gt;,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real_exchange=&lt;RealExchange.REAL_EXCHANGE_MOEX: 1&gt;), Share(figi='BBG000BTGKK9', ticker='TREX', class_code='SPBXM', isin='US89531P1057', lot=1, currency='usd', klong=Quotation(units=0, nano=0), kshort=Quotation(units=0, nano=0), dlong=Quotation(units=0, nano=0), dshort=Quotation(units=0, nano=0), dlong_min=Quotation(units=0, nano=0), dshort_min=Quotation(units=0, nano=0), short_enabled_flag=False, name='Trex Co Inc', exchange='SPB', ipo_date=datetime.datetime(1999, 4, 7, 0, 0, tzinfo=datetime.timezone.utc), issue_size=58501881, country_of_risk='US', country_of_risk_name='Соединенные Штаты Америки', sector='industrials', issue_size_plan=120000000,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Share(figi='BBG000BZJQL8', ticker='IART', class_code='SPBXM', isin='US4579852082', lot=1, currency='usd', klong=Quotation(units=0, nano=0), kshort=Quotation(units=0, nano=0), dlong=Quotation(units=0, nano=0), dshort=Quotation(units=0, nano=0), dlong_min=Quotation(units=0, nano=0), dshort_min=Quotation(units=0, nano=0), short_enabled_flag=False, name='Integra LifeSciences Holdings', exchange='SPB', ipo_date=datetime.datetime(1970, 1, 1, 0, 0, tzinfo=datetime.timezone.utc), issue_size=85476801, country_of_risk='US', country_of_risk_name='Соединенные Штаты Америки', sector='health_care', issue_size_plan=240000000,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Share(figi='BBG000BS9HN3', ticker='ROG', class_code='SPBXM', isin='US7751331015', lot=1, currency='usd', klong=Quotation(units=0, nano=0), kshort=Quotation(units=0, nano=0), dlong=Quotation(units=0, nano=0), dshort=Quotation(units=0, nano=0), dlong_min=Quotation(units=0, nano=0), dshort_min=Quotation(units=0, nano=0), short_enabled_flag=False, name='Rogers Corp', exchange='SPB', ipo_date=datetime.datetime(1970, 1, 1, 0, 0, tzinfo=datetime.timezone.utc), issue_size=18546854, country_of_risk='US', country_of_risk_name='Соединенные Штаты Америки', sector='health_care', issue_size_plan=50000000, nominal=MoneyValue(currency='usd', units=1, nano=0),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Share(figi='BBG0077VNXV6', ticker='PYPL', class_code='SPBXM', isin='US70450Y1038', lot=1, currency='usd', klong=Quotation(units=2, nano=0), kshort=Quotation(units=2, nano=0), dlong=Quotation(units=0, nano=375900000), dshort=Quotation(units=0, nano=464100000), dlong_min=Quotation(units=0, nano=210000000), dshort_min=Quotation(units=0, nano=210000000), short_enabled_flag=True, name='PayPal Holdings', exchange='SPB_MORNING_WEEKEND', ipo_date=datetime.datetime(1970, 1, 1, 0, 0, tzinfo=datetime.timezone.utc), issue_size=1175032150, country_of_risk='US', country_of_risk_name='Соединенные Штаты Америки', sector='it', issue_size_plan=4000000000,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Share(figi='BBG001JZPSQ2', ticker='SONO', class_code='SPBXM', isin='US83570H1086', lot=1, currency='usd', klong=Quotation(units=0, nano=0), kshort=Quotation(units=0, nano=0), dlong=Quotation(units=0, nano=0), dshort=Quotation(units=0, nano=0), dlong_min=Quotation(units=0, nano=0), dshort_min=Quotation(units=0, nano=0), short_enabled_flag=False, name='SONOS INC', exchange='SPB', ipo_date=datetime.datetime(1970, 1, 1, 0, 0, tzinfo=datetime.timezone.utc), issue_size=108418445, country_of_risk='US', country_of_risk_name='Соединенные Штаты Америки', sector='consumer', issue_size_plan=500000000,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Share(figi='BBG000FV1Z23', ticker='CCI', class_code='SPBXM', isin='US22822V1017',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name='Crown Castle REIT', exchange='SPB', ipo_date=datetime.datetime(1998, 8, 17, 0, 0, tzinfo=datetime.timezone.utc), issue_size=414822942, country_of_risk='US', country_of_risk_name='Соединенные Штаты Америки', sector='real_estate', issue_size_plan=600000000,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share_type=&lt;ShareType.SHARE_TYPE_REIT: 8&gt;, min_price_increment=Quotation(units=0, nano=10000000), api_trade_available_flag=True, uid='', real_exchange=&lt;RealExchange.REAL_EXCHANGE_RTS: 2&gt;), Share(figi='BBG000BGXZB5', ticker='AEO', class_code='SPBXM', isin='US02553E1064', lot=1, currency='usd', klong=Quotation(units=0, nano=0), kshort=Quotation(units=0, nano=0), dlong=Quotation(units=0, nano=0), dshort=Quotation(units=0, nano=0), dlong_min=Quotation(units=0, nano=0), dshort_min=Quotation(units=0, nano=0), short_enabled_flag=False, name='American Eagle Outfitters Inc', exchange='SPB', ipo_date=datetime.datetime(1970, 1, 1, 0, 0, tzinfo=datetime.timezone.utc), issue_size=176975145, country_of_risk='US', country_of_risk_name='Соединенные Штаты Америки', sector='consumer', issue_size_plan=600000000,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Share(figi='BBG000DZJVH0', ticker='NXST', class_code='SPBXM', isin='US65336K1034', lot=1, currency='usd', klong=Quotation(units=0, nano=0), kshort=Quotation(units=0, nano=0), dlong=Quotation(units=0, nano=0), dshort=Quotation(units=0, nano=0), dlong_min=Quotation(units=0, nano=0), dshort_min=Quotation(units=0, nano=0), short_enabled_flag=False, name='Nexstar Media Group Inc', exchange='SPB', ipo_date=datetime.datetime(2003, 11, 24, 0, 0, tzinfo=datetime.timezone.utc), issue_size=46091815, country_of_risk='US', country_of_risk_name='Соединенные Штаты Америки', sector='telecom', issue_size_plan=100000000,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Share(figi='BBG000BGRY34', ticker='CVS', class_code='SPBXM', isin='US1266501006', lot=1, currency='usd', klong=Quotation(units=2, nano=0), kshort=Quotation(units=2, nano=0), dlong=Quotation(units=0, nano=200000000), dshort=Quotation(units=0, nano=205600000), dlong_min=Quotation(units=0, nano=105600000), dshort_min=Quotation(units=0, nano=98000000), short_enabled_flag=True, name='CVS Health Corporation', exchange='SPB', ipo_date=datetime.datetime(1970, 1, 1, 0, 0, tzinfo=datetime.timezone.utc), issue_size=1319574744, country_of_risk='US', country_of_risk_name='Соединенные Штаты Америки', sector='health_care', issue_size_plan=3200000000,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Share(figi='BBG000BKH263', ticker='NEO', class_code='SPBXM', isin='US64049M2098', lot=1, currency='usd', klong=Quotation(units=0, nano=0), kshort=Quotation(units=0, nano=0), dlong=Quotation(units=0, nano=0), dshort=Quotation(units=0, nano=0), dlong_min=Quotation(units=0, nano=0), dshort_min=Quotation(units=0, nano=0), short_enabled_flag=False, name='NeoGenomics Inc', exchange='SPB', ipo_date=datetime.datetime(2014, 2, 12, 0, 0, tzinfo=datetime.timezone.utc), issue_size=103858915, country_of_risk='US', country_of_risk_name='Соединенные Штаты Америки', sector='health_care', issue_size_plan=250000000,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Share(figi='BBG000QW7VC1', ticker='HCA', class_code='SPBXM', isin='US40412C1018', lot=1, currency='usd', klong=Quotation(units=2, nano=0), kshort=Quotation(units=2, nano=0), dlong=Quotation(units=0, nano=236100000), dshort=Quotation(units=0, nano=267900000), dlong_min=Quotation(units=0, nano=126000000), dshort_min=Quotation(units=0, nano=126000000), short_enabled_flag=True, name='HCA Healthcare', exchange='SPB', ipo_date=datetime.datetime(2011, 3, 10, 0, 0, tzinfo=datetime.timezone.utc), issue_size=349903700, country_of_risk='US', country_of_risk_name='Соединенные Штаты Америки', sector='health_care',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Share(figi='BBG00ZSDS6T8', ticker='TSP', class_code='SPBXM', isin='US90089L1089', lot=1, currency='usd', klong=Quotation(units=0, nano=0), kshort=Quotation(units=0, nano=0), dlong=Quotation(units=0, nano=0), dshort=Quotation(units=0, nano=0), dlong_min=Quotation(units=0, nano=0), dshort_min=Quotation(units=0, nano=0), short_enabled_flag=False, name='TuSimple Holdings', exchange='SPB', ipo_date=datetime.datetime(1970, 1, 1, 0, 0, tzinfo=datetime.timezone.utc), issue_size=185040398, country_of_risk='US', country_of_risk_name='Соединенные Штаты Америки', sector='it', issue_size_plan=0,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Share(figi='BBG003981NS4', ticker='IBTX', class_code='SPBXM', isin='US45384B1061', lot=1, currency='usd', klong=Quotation(units=0, nano=0), kshort=Quotation(units=0, nano=0), dlong=Quotation(units=0, nano=0), dshort=Quotation(units=0, nano=0), dlong_min=Quotation(units=0, nano=0), dshort_min=Quotation(units=0, nano=0), short_enabled_flag=False, name='Independent Bank Group, Inc.', exchange='SPB', ipo_date=datetime.datetime(1970, 1, 1, 0, 0, tzinfo=datetime.timezone.utc), issue_size=43248297, country_of_risk='US', country_of_risk_name='Соединенные Штаты Америки', sector='financial', issue_size_plan=100000000,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Share(figi='BBG00H2CS6K7', ticker='PLZL@GS', class_code='SPBXM', isin='US73181M1172', lot=1, currency='usd', klong=Quotation(units=0, nano=0), kshort=Quotation(units=0, nano=0), dlong=Quotation(units=0, nano=0), dshort=Quotation(units=0, nano=0), dlong_min=Quotation(units=0, nano=0), dshort_min=Quotation(units=0, nano=0), short_enabled_flag=False, name='Polyus PJSC', exchange='LSE', ipo_date=datetime.datetime(1970, 1, 1, 0, 0, tzinfo=datetime.timezone.utc), issue_size=254704498, country_of_risk='RU', country_of_risk_name='Российская Федерация', sector='materials', issue_size_plan=0, nominal=MoneyValue(currency='usd', units=0, nano=500000000), trading_status=&lt;SecurityTradingStatus.SECURITY_TRADING_STATUS_NOT_AVAILABLE_FOR_TRADING: 1&gt;,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Share(figi='BBG000C41023', ticker='UDR', class_code='SPBXM', isin='US9026531049', lot=1, currency='usd', klong=Quotation(units=0, nano=0), kshort=Quotation(units=0, nano=0), dlong=Quotation(units=0, nano=0), dshort=Quotation(units=0, nano=0), dlong_min=Quotation(units=0, nano=0), dshort_min=Quotation(units=0, nano=0), short_enabled_flag=False, name='UDR REIT', exchange='SPB', ipo_date=datetime.datetime(1990, 5, 7, 0, 0, tzinfo=datetime.timezone.utc), issue_size=275611046, country_of_risk='US', country_of_risk_name='Соединенные Штаты Америки', sector='real_estate', issue_size_plan=350000000,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share_type=&lt;ShareType.SHARE_TYPE_REIT: 8&gt;, min_price_increment=Quotation(units=0, nano=10000000), api_trade_available_flag=True, uid='', real_exchange=&lt;RealExchange.REAL_EXCHANGE_RTS: 2&gt;), Share(figi='BBG000L9CV04', ticker='UPS', class_code='SPBXM', isin='US9113121068', lot=1, currency='usd', klong=Quotation(units=2, nano=0), kshort=Quotation(units=2, nano=0), dlong=Quotation(units=0, nano=200000000), dshort=Quotation(units=0, nano=315600000), dlong_min=Quotation(units=0, nano=105600000), dshort_min=Quotation(units=0, nano=147000000), short_enabled_flag=True, name='United Parcel Service', exchange='SPB', ipo_date=datetime.datetime(1999, 11, 10, 0, 0, tzinfo=datetime.timezone.utc), issue_size=728289602, country_of_risk='US', country_of_risk_name='Соединенные Штаты Америки', sector='industrials', issue_size_plan=5600000000,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Share(figi='BBG000BBHXQ3', ticker='AJG', class_code='SPBXM', isin='US3635761097', lot=1, currency='usd', klong=Quotation(units=0, nano=0), kshort=Quotation(units=0, nano=0), dlong=Quotation(units=0, nano=0), dshort=Quotation(units=0, nano=0), dlong_min=Quotation(units=0, nano=0), dshort_min=Quotation(units=0, nano=0), short_enabled_flag=False, name='Arthur J. Gallagher &amp; Co', exchange='SPB', ipo_date=datetime.datetime(1984, 6, 1, 0, 0, tzinfo=datetime.timezone.utc), issue_size=184060000, country_of_risk='US', country_of_risk_name='Соединенные Штаты Америки', sector='financial', issue_size_plan=0,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Share(figi='BBG00B8N0HG1', ticker='YUMC', class_code='SPBXM', isin='US98850P1093', lot=1, currency='usd', klong=Quotation(units=0, nano=0), kshort=Quotation(units=0, nano=0), dlong=Quotation(units=0, nano=0), dshort=Quotation(units=0, nano=0), dlong_min=Quotation(units=0, nano=0), dshort_min=Quotation(units=0, nano=0), short_enabled_flag=False, name='Yum China Holdings', exchange='SPB', ipo_date=datetime.datetime(1970, 1, 1, 0, 0, tzinfo=datetime.timezone.utc), issue_size=384334841, country_of_risk='CN', country_of_risk_name='Китайская Народная Республика', sector='consumer', issue_size_plan=1000000000,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Share(figi='BBG000BFVZ83', ticker='RNR', class_code='SPBXM', isin='BMG7496G1033', lot=1, currency='usd', klong=Quotation(units=0, nano=0), kshort=Quotation(units=0, nano=0), dlong=Quotation(units=0, nano=0), dshort=Quotation(units=0, nano=0), dlong_min=Quotation(units=0, nano=0), dshort_min=Quotation(units=0, nano=0), short_enabled_flag=False, name='RenaissanceRe Holdings', exchange='SPB', ipo_date=datetime.datetime(1970, 1, 1, 0, 0, tzinfo=datetime.timezone.utc), issue_size=48025898, country_of_risk='BM', country_of_risk_name='', sector='financial', issue_size_plan=500000000,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Share(figi='BBG000QY6FL3', ticker='NVTK@GS', class_code='SPBXM', isin='US6698881090', lot=1, currency='usd', klong=Quotation(units=0, nano=0), kshort=Quotation(units=0, nano=0), dlong=Quotation(units=0, nano=0), dshort=Quotation(units=0, nano=0), dlong_min=Quotation(units=0, nano=0), dshort_min=Quotation(units=0, nano=0), short_enabled_flag=False, name='Novatek PJSC', exchange='LSE', ipo_date=datetime.datetime(1970, 1, 1, 0, 0, tzinfo=datetime.timezone.utc), issue_size=121452200, country_of_risk='RU', country_of_risk_name='Российская Федерация', sector='energy', issue_size_plan=0, nominal=MoneyValue(currency='usd', units=10, nano=0), trading_status=&lt;SecurityTradingStatus.SECURITY_TRADING_STATUS_NOT_AVAILABLE_FOR_TRADING: 1&gt;,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Share(figi='BBG004TC84Z8', ticker='TRMK', class_code='TQBR', isin='RU000A0B6NK6', lot=10, currency='rub', klong=Quotation(units=2, nano=0), kshort=Quotation(units=2, nano=0), dlong=Quotation(units=0, nano=237300000), dshort=Quotation(units=0, nano=855900000), dlong_min=Quotation(units=0, nano=126700000), dshort_min=Quotation(units=0, nano=362300000), short_enabled_flag=False, name='Трубная Металлургическая Компания', exchange='MOEX', ipo_date=datetime.datetime(2001, 7, 26, 0, 0, tzinfo=datetime.timezone.utc), issue_size=1033135366, country_of_risk='RU', country_of_risk_name='Российская Федерация', sector='industrials', issue_size_plan=1000, nominal=MoneyValue(currency='rub', units=10, nano=0), trading_status=&lt;SecurityTradingStatus.SECURITY_TRADING_STATUS_BREAK_IN_TRADING: 4&gt;, otc_flag=False, buy_available_flag=True, sell_available_flag=True, div_yield_flag=True, share_type=&lt;ShareType.SHARE_TYPE_COMMON: 1&gt;, min_price_increment=Quotation(units=0, nano=20000000), api_trade_available_flag=True, uid='', real_exchange=&lt;RealExchange.REAL_EXCHANGE_MOEX: 1&gt;), Share(figi='BBG000BCCT76', ticker='SIE@DE', class_code='SPBDE', isin='DE0007236101', lot=1, currency='eur', klong=Quotation(units=0, nano=0), kshort=Quotation(units=0, nano=0), dlong=Quotation(units=0, nano=0), dshort=Quotation(units=0, nano=0), dlong_min=Quotation(units=0, nano=0), dshort_min=Quotation(units=0, nano=0), short_enabled_flag=False, name='Siemens AG', exchange='SPB_DE', ipo_date=datetime.datetime(1970, 1, 1, 0, 0, tzinfo=datetime.timezone.utc), issue_size=914203421, country_of_risk='DE', country_of_risk_name='Федеративная Республика Германия', sector='industrials', issue_size_plan=0, nominal=MoneyValue(currency='eur', units=0, nano=0), trading_status=&lt;SecurityTradingStatus.SECURITY_TRADING_STATUS_NOT_AVAILABLE_FOR_TRADING: 1&gt;,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Share(figi='TCS00A103X66', ticker='POSI', class_code='TQBR', isin='RU000A103X66', lot=1, currency='rub', klong=Quotation(units=0, nano=0), kshort=Quotation(units=0, nano=0), dlong=Quotation(units=0, nano=0), dshort=Quotation(units=0, nano=0), dlong_min=Quotation(units=0, nano=0), dshort_min=Quotation(units=0, nano=0), short_enabled_flag=False, name='Positive Technologies', exchange='MOEX', ipo_date=datetime.datetime(2017, 11, 13, 0, 0, tzinfo=datetime.timezone.utc), issue_size=60000000, country_of_risk='RU', country_of_risk_name='Российская Федерация', sector='it', issue_size_plan=6000000, nominal=MoneyValue(currency='rub', units=0, nano=500000000), trading_status=&lt;SecurityTradingStatus.SECURITY_TRADING_STATUS_BREAK_IN_TRADING: 4&gt;, otc_flag=False, buy_available_flag=True, sell_available_flag=True, div_yield_flag=True, share_type=&lt;ShareType.SHARE_TYPE_COMMON: 1&gt;, min_price_increment=Quotation(units=0, nano=200000000), api_trade_available_flag=True, uid='', real_exchange=&lt;RealExchange.REAL_EXCHANGE_MOEX: 1&gt;), Share(figi='BBG000K4WS65', ticker='CVCO', class_code='SPBXM', isin='US1495681074', lot=1, currency='usd', klong=Quotation(units=0, nano=0), kshort=Quotation(units=0, nano=0), dlong=Quotation(units=0, nano=0), dshort=Quotation(units=0, nano=0), dlong_min=Quotation(units=0, nano=0), dshort_min=Quotation(units=0, nano=0), short_enabled_flag=False, name='Cavco Industries Inc', exchange='SPB', ipo_date=datetime.datetime(1970, 1, 1, 0, 0, tzinfo=datetime.timezone.utc), issue_size=9098320, country_of_risk='US', country_of_risk_name='Соединенные Штаты Америки', sector='consumer', issue_size_plan=40000000,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Share(figi='BBG000BSBBP1', ticker='ROL', class_code='SPBXM', isin='US7757111049', lot=1, currency='usd', klong=Quotation(units=0, nano=0), kshort=Quotation(units=0, nano=0), dlong=Quotation(units=0, nano=0), dshort=Quotation(units=0, nano=0), dlong_min=Quotation(units=0, nano=0), dshort_min=Quotation(units=0, nano=0), short_enabled_flag=False, name='Rollins', exchange='SPB', ipo_date=datetime.datetime(1960, 9, 16, 0, 0, tzinfo=datetime.timezone.utc), issue_size=218209925, country_of_risk='US', country_of_risk_name='Соединенные Штаты Америки', sector='industrials', issue_size_plan=375000000,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Share(figi='BBG004S686N0', ticker='BANEP', class_code='TQBR', isin='RU0007976965', lot=1, currency='rub', klong=Quotation(units=2, nano=0), kshort=Quotation(units=2, nano=0), dlong=Quotation(units=0, nano=262100000), dshort=Quotation(units=0, nano=582300000), dlong_min=Quotation(units=0, nano=141000000), dshort_min=Quotation(units=0, nano=257900000), short_enabled_flag=True, name='Башнефть - привилегированные акции', exchange='MOEX', ipo_date=datetime.datetime(2004, 4, 7, 0, 0, tzinfo=datetime.timezone.utc), issue_size=29788012, country_of_risk='RU', country_of_risk_name='Российская Федерация', sector='energy', issue_size_plan=34622686, nominal=MoneyValue(currency='rub', units=1, nano=0), trading_status=&lt;SecurityTradingStatus.SECURITY_TRADING_STATUS_BREAK_IN_TRADING: 4&gt;, otc_flag=False, buy_available_flag=True, sell_available_flag=True, div_yield_flag=True, share_type=&lt;ShareType.SHARE_TYPE_PREFERRED: 2&gt;, min_price_increment=Quotation(units=0, nano=500000000), api_trade_available_flag=True, uid='', real_exchange=&lt;RealExchange.REAL_EXCHANGE_MOEX: 1&gt;), Share(figi='BBG000BWQFY7', ticker='WFC', class_code='SPBXM', isin='US9497461015', lot=1, currency='usd', klong=Quotation(units=2, nano=0), kshort=Quotation(units=2, nano=0), dlong=Quotation(units=0, nano=230000000), dshort=Quotation(units=0, nano=260000000), dlong_min=Quotation(units=0, nano=122500000), dshort_min=Quotation(units=0, nano=122500000), short_enabled_flag=True, name='Wells Fargo &amp; Company', exchange='SPB', ipo_date=datetime.datetime(1962, 12, 10, 0, 0, tzinfo=datetime.timezone.utc), issue_size=4106410513, country_of_risk='US', country_of_risk_name='Соединенные Штаты Америки', sector='financial', issue_size_plan=0, nominal=MoneyValue(currency='usd', units=1, nano=666000000),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Share(figi='BBG000P2TYL8', ticker='LPLA', class_code='SPBXM', isin='US50212V1008', lot=1, currency='usd', klong=Quotation(units=0, nano=0), kshort=Quotation(units=0, nano=0), dlong=Quotation(units=0, nano=0), dshort=Quotation(units=0, nano=0), dlong_min=Quotation(units=0, nano=0), dshort_min=Quotation(units=0, nano=0), short_enabled_flag=False, name='LPL Financial Holdings', exchange='SPB', ipo_date=datetime.datetime(1970, 1, 1, 0, 0, tzinfo=datetime.timezone.utc), issue_size=90190130, country_of_risk='US', country_of_risk_name='Соединенные Штаты Америки', sector='financial', issue_size_plan=0,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Share(figi='BBG008F2T3T2', ticker='RUAL', class_code='TQBR', isin='RU000A1025V3', lot=10, currency='rub', klong=Quotation(units=2, nano=0), kshort=Quotation(units=2, nano=0), dlong=Quotation(units=0, nano=319400000), dshort=Quotation(units=0, nano=303400000), dlong_min=Quotation(units=0, nano=175000000), dshort_min=Quotation(units=0, nano=141700000), short_enabled_flag=True, name='РУСАЛ', exchange='MOEX', ipo_date=datetime.datetime(2020, 9, 3, 0, 0, tzinfo=datetime.timezone.utc), issue_size=15193014862, country_of_risk='RU', country_of_risk_name='Российская Федерация', sector='materials', issue_size_plan=15193014862, nominal=MoneyValue(currency='rub', units=0, nano=656517000), trading_status=&lt;SecurityTradingStatus.SECURITY_TRADING_STATUS_BREAK_IN_TRADING: 4&gt;, otc_flag=False, buy_available_flag=True, sell_available_flag=True, div_yield_flag=True, share_type=&lt;ShareType.SHARE_TYPE_COMMON: 1&gt;, min_price_increment=Quotation(units=0, nano=5000000), api_trade_available_flag=True, uid='', real_exchange=&lt;RealExchange.REAL_EXCHANGE_MOEX: 1&gt;), Share(figi='BBG000BG5BL8', ticker='CRL', class_code='SPBXM', isin='US1598641074', lot=1, currency='usd', klong=Quotation(units=0, nano=0), kshort=Quotation(units=0, nano=0), dlong=Quotation(units=0, nano=0), dshort=Quotation(units=0, nano=0), dlong_min=Quotation(units=0, nano=0), dshort_min=Quotation(units=0, nano=0), short_enabled_flag=False, name='Charles River Laboratories Int', exchange='SPB', ipo_date=datetime.datetime(2000, 6, 23, 0, 0, tzinfo=datetime.timezone.utc), issue_size=48226323, country_of_risk='US', country_of_risk_name='Соединенные Штаты Америки', sector='health_care', issue_size_plan=120000000,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Share(figi='BBG001K61W36', ticker='NVRO', class_code='SPBXM', isin='US64157F1030', lot=1, currency='usd', klong=Quotation(units=0, nano=0), kshort=Quotation(units=0, nano=0), dlong=Quotation(units=0, nano=0), dshort=Quotation(units=0, nano=0), dlong_min=Quotation(units=0, nano=0), dshort_min=Quotation(units=0, nano=0), short_enabled_flag=False, name='Nevro', exchange='SPB', ipo_date=datetime.datetime(1970, 1, 1, 0, 0, tzinfo=datetime.timezone.utc), issue_size=31820724, country_of_risk='US', country_of_risk_name='Соединенные Штаты Америки', sector='health_care', issue_size_plan=290000000,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Share(figi='BBG0077SYZV6', ticker='BOOT', class_code='SPBXM', isin='US0994061002', lot=1, currency='usd', klong=Quotation(units=0, nano=0), kshort=Quotation(units=0, nano=0), dlong=Quotation(units=0, nano=0), dshort=Quotation(units=0, nano=0), dlong_min=Quotation(units=0, nano=0), dshort_min=Quotation(units=0, nano=0), short_enabled_flag=False, name='Boot Barn Holdings Inc', exchange='SPB', ipo_date=datetime.datetime(2009, 10, 28, 0, 0, tzinfo=datetime.timezone.utc), issue_size=28564239, country_of_risk='US', country_of_risk_name='Соединенные Штаты Америки', sector='consumer', issue_size_plan=100000000,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Share(figi='BBG000BJF1Z8', ticker='FDX', class_code='SPBXM', isin='US31428X1063', lot=1, currency='usd', klong=Quotation(units=2, nano=0), kshort=Quotation(units=2, nano=0), dlong=Quotation(units=0, nano=200000000), dshort=Quotation(units=0, nano=221000000), dlong_min=Quotation(units=0, nano=105600000), dshort_min=Quotation(units=0, nano=105000000), short_enabled_flag=True, name='FedEx', exchange='SPB', ipo_date=datetime.datetime(1978, 4, 12, 0, 0, tzinfo=datetime.timezone.utc), issue_size=265650056, country_of_risk='US', country_of_risk_name='Соединенные Штаты Америки', sector='industrials', issue_size_plan=800000000, nominal=MoneyValue(currency='usd', units=0, nano=100000000),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Share(figi='BBG000FQRVM3', ticker='WAT', class_code='SPBXM', isin='US9418481035', lot=1, currency='usd', klong=Quotation(units=0, nano=0), kshort=Quotation(units=0, nano=0), dlong=Quotation(units=0, nano=0), dshort=Quotation(units=0, nano=0), dlong_min=Quotation(units=0, nano=0), dshort_min=Quotation(units=0, nano=0), short_enabled_flag=False, name='Waters', exchange='SPB', ipo_date=datetime.datetime(1995, 11, 16, 0, 0, tzinfo=datetime.timezone.utc), issue_size=69475245, country_of_risk='US', country_of_risk_name='Соединенные Штаты Америки', sector='health_care', issue_size_plan=400000000,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Share(figi='BBG005PXTR70', ticker='MBUU', class_code='SPBXM', isin='US56117J1007', lot=1, currency='usd', klong=Quotation(units=0, nano=0), kshort=Quotation(units=0, nano=0), dlong=Quotation(units=0, nano=0), dshort=Quotation(units=0, nano=0), dlong_min=Quotation(units=0, nano=0), dshort_min=Quotation(units=0, nano=0), short_enabled_flag=False, name='Malibu Boats Inc', exchange='SPB', ipo_date=datetime.datetime(1970, 1, 1, 0, 0, tzinfo=datetime.timezone.utc), issue_size=20525136, country_of_risk='US', country_of_risk_name='Соединенные Штаты Америки', sector='consumer', issue_size_plan=100000000,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Share(figi='BBG000P1K2X6', ticker='GTLS', class_code='SPBXM', isin='US16115Q3083', lot=1, currency='usd', klong=Quotation(units=0, nano=0), kshort=Quotation(units=0, nano=0), dlong=Quotation(units=0, nano=0), dshort=Quotation(units=0, nano=0), dlong_min=Quotation(units=0, nano=0), dshort_min=Quotation(units=0, nano=0), short_enabled_flag=False, name='Chart Industries Inc', exchange='SPB', ipo_date=datetime.datetime(2006, 7, 25, 0, 0, tzinfo=datetime.timezone.utc), issue_size=31204061, country_of_risk='US', country_of_risk_name='Соединенные Штаты Америки', sector='green_energy', issue_size_plan=150000000,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Share(figi='BBG009DFHWG6', ticker='RPD', class_code='SPBXM', isin='US7534221046', lot=1, currency='usd', klong=Quotation(units=0, nano=0), kshort=Quotation(units=0, nano=0), dlong=Quotation(units=0, nano=0), dshort=Quotation(units=0, nano=0), dlong_min=Quotation(units=0, nano=0), dshort_min=Quotation(units=0, nano=0), short_enabled_flag=False, name='Rapid7 Inc', exchange='SPB', ipo_date=datetime.datetime(1999, 7, 8, 0, 0, tzinfo=datetime.timezone.utc), issue_size=48202433, country_of_risk='US', country_of_risk_name='Соединенные Штаты Америки', sector='it', issue_size_plan=100000000,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Share(figi='BBG00W0L8GW3', ticker='OSH', class_code='SPBXM', isin='US67181A1079', lot=1, currency='usd', klong=Quotation(units=0, nano=0), kshort=Quotation(units=0, nano=0), dlong=Quotation(units=0, nano=0), dshort=Quotation(units=0, nano=0), dlong_min=Quotation(units=0, nano=0), dshort_min=Quotation(units=0, nano=0), short_enabled_flag=False, name='Oak Street Health', exchange='SPB', ipo_date=datetime.datetime(1970, 1, 1, 0, 0, tzinfo=datetime.timezone.utc), issue_size=15625000, country_of_risk='US', country_of_risk_name='Соединенные Штаты Америки', sector='health_care', issue_size_plan=0,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Share(figi='BBG000C4ZZ10', ticker='SIG', class_code='SPBXM', isin='BMG812761002', lot=1, currency='usd', klong=Quotation(units=2, nano=0), kshort=Quotation(units=2, nano=0), dlong=Quotation(units=0, nano=319400000), dshort=Quotation(units=0, nano=380600000), dlong_min=Quotation(units=0, nano=175000000), dshort_min=Quotation(units=0, nano=175000000), short_enabled_flag=True, name='Signet Jewelers', exchange='SPB', ipo_date=datetime.datetime(1970, 1, 1, 0, 0, tzinfo=datetime.timezone.utc), issue_size=78384481, country_of_risk='US', country_of_risk_name='Соединенные Штаты Америки', sector='consumer', issue_size_plan=0, nominal=MoneyValue(currency='usd', units=0, nano=180000000),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Share(figi='BBG00M0X4584', ticker='VLDR', class_code='SPBXM', isin='US92259F1012', lot=1, currency='usd', klong=Quotation(units=2, nano=0), kshort=Quotation(units=2, nano=0), dlong=Quotation(units=0, nano=613100000), dshort=Quotation(units=0, nano=898900000), dlong_min=Quotation(units=0, nano=378000000), dshort_min=Quotation(units=0, nano=378000000), short_enabled_flag=False, name='Velodyne Lidar', exchange='SPB', ipo_date=datetime.datetime(1970, 1, 1, 0, 0, tzinfo=datetime.timezone.utc), issue_size=172896920, country_of_risk='US', country_of_risk_name='Соединенные Штаты Америки', sector='it', issue_size_plan=0,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Share(figi='BBG000G0Z878', ticker='HIG', class_code='SPBXM', isin='US4165151048',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name='Hartford Financial Services', exchange='SPB', ipo_date=datetime.datetime(1970, 1, 1, 0, 0, tzinfo=datetime.timezone.utc), issue_size=358074981, country_of_risk='US', country_of_risk_name='Соединенные Штаты Америки', sector='financial', issue_size_plan=750000000,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Share(figi='BBG00L9HLWV8', ticker='MSGE', class_code='SPBXM', isin='US55826T1025', lot=1, currency='usd', klong=Quotation(units=0, nano=0), kshort=Quotation(units=0, nano=0), dlong=Quotation(units=0, nano=0), dshort=Quotation(units=0, nano=0), dlong_min=Quotation(units=0, nano=0), dshort_min=Quotation(units=0, nano=0), short_enabled_flag=False, name='Madison Square Garden Entertainment', exchange='SPB', ipo_date=datetime.datetime(1970, 1, 1, 0, 0, tzinfo=datetime.timezone.utc), issue_size=19459798, country_of_risk='US', country_of_risk_name='Соединенные Штаты Америки', sector='telecom', issue_size_plan=0,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Share(figi='BBG000BGKTF9', ticker='COF', class_code='SPBXM', isin='US14040H1059', lot=1, currency='usd', klong=Quotation(units=2, nano=0), kshort=Quotation(units=2, nano=0), dlong=Quotation(units=0, nano=272400000), dshort=Quotation(units=0, nano=221000000), dlong_min=Quotation(units=0, nano=147000000), dshort_min=Quotation(units=0, nano=105000000), short_enabled_flag=False, name='Capital One', exchange='SPB', ipo_date=datetime.datetime(1994, 11, 15, 0, 0, tzinfo=datetime.timezone.utc), issue_size=478425026, country_of_risk='US', country_of_risk_name='Соединенные Штаты Америки', sector='financial', issue_size_plan=1000000000,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Share(figi='BBG000RJL816', ticker='TTLK', class_code='TQBR', isin='RU000A0HM5C1', lot=1000, currency='rub', klong=Quotation(units=2, nano=0), kshort=Quotation(units=2, nano=0), dlong=Quotation(units=0, nano=332500000), dshort=Quotation(units=0, nano=375700000), dlong_min=Quotation(units=0, nano=183000000), dshort_min=Quotation(units=0, nano=172900000), short_enabled_flag=False, name='Таттелеком', exchange='MOEX', ipo_date=datetime.datetime(2006, 1, 12, 0, 0, tzinfo=datetime.timezone.utc), issue_size=20843976400, country_of_risk='RU', country_of_risk_name='Российская Федерация', sector='telecom', issue_size_plan=15885140000, nominal=MoneyValue(currency='rub', units=0, nano=100000000), trading_status=&lt;SecurityTradingStatus.SECURITY_TRADING_STATUS_BREAK_IN_TRADING: 4&gt;, otc_flag=False, buy_available_flag=True, sell_available_flag=True, div_yield_flag=True, share_type=&lt;ShareType.SHARE_TYPE_COMMON: 1&gt;, min_price_increment=Quotation(units=0, nano=500000), api_trade_available_flag=True, uid='', real_exchange=&lt;RealExchange.REAL_EXCHANGE_MOEX: 1&gt;), Share(figi='BBG000BJL3N0', ticker='FITB', class_code='SPBXM', isin='US3167731005', lot=1, currency='usd', klong=Quotation(units=2, nano=0), kshort=Quotation(units=2, nano=0), dlong=Quotation(units=0, nano=230000000), dshort=Quotation(units=0, nano=260000000), dlong_min=Quotation(units=0, nano=122500000), dshort_min=Quotation(units=0, nano=122500000), short_enabled_flag=False, name='Fifth Third Bancorp', exchange='SPB', ipo_date=datetime.datetime(1970, 1, 1, 0, 0, tzinfo=datetime.timezone.utc), issue_size=655615619, country_of_risk='US', country_of_risk_name='Соединенные Штаты Америки', sector='financial', issue_size_plan=2000000000,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Share(figi='BBG000BQ4512', ticker='RIOT', class_code='SPBXM', isin='US7672921050', lot=1, currency='usd', klong=Quotation(units=2, nano=0), kshort=Quotation(units=2, nano=0), dlong=Quotation(units=0, nano=940500000), dshort=Quotation(units=2, nano=283300000), dlong_min=Quotation(units=0, nano=756000000), dshort_min=Quotation(units=0, nano=812000000), short_enabled_flag=True, name='Riot Blockchain', exchange='SPB', ipo_date=datetime.datetime(1970, 1, 1, 0, 0, tzinfo=datetime.timezone.utc), issue_size=13417132, country_of_risk='US', country_of_risk_name='Соединенные Штаты Америки', sector='it', issue_size_plan=0, nominal=MoneyValue(currency='usd', units=0, nano=0),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Share(figi='BBG0014XR0N5', ticker='CHGG', class_code='SPBXM', isin='US1630921096', lot=1, currency='usd', klong=Quotation(units=2, nano=0), kshort=Quotation(units=2, nano=0), dlong=Quotation(units=0, nano=342300000), dshort=Quotation(units=0, nano=413700000), dlong_min=Quotation(units=0, nano=189000000), dshort_min=Quotation(units=0, nano=189000000), short_enabled_flag=True, name='Chegg Inc', exchange='SPB', ipo_date=datetime.datetime(2013, 11, 13, 0, 0, tzinfo=datetime.timezone.utc), issue_size=118548013, country_of_risk='US', country_of_risk_name='Соединенные Штаты Америки', sector='consumer', issue_size_plan=400000000,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Share(figi='BBG000BH3GZ2', ticker='YUM', class_code='SPBXM', isin='US9884981013', lot=1, currency='usd', klong=Quotation(units=2, nano=0), kshort=Quotation(units=2, nano=0), dlong=Quotation(units=0, nano=200000000), dshort=Quotation(units=0, nano=221000000), dlong_min=Quotation(units=0, nano=105600000), dshort_min=Quotation(units=0, nano=105000000), short_enabled_flag=True, name='Yum!', exchange='SPB', ipo_date=datetime.datetime(1948, 9, 15, 0, 0, tzinfo=datetime.timezone.utc), issue_size=445330577, country_of_risk='US', country_of_risk_name='Соединенные Штаты Америки', sector='consumer', issue_size_plan=0,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Share(figi='BBG0028ZMP45', ticker='ESAB', class_code='SPBXM', isin='US29605J1060', lot=1, currency='usd', klong=Quotation(units=0, nano=0), kshort=Quotation(units=0, nano=0), dlong=Quotation(units=0, nano=0), dshort=Quotation(units=0, nano=0), dlong_min=Quotation(units=0, nano=0), dshort_min=Quotation(units=0, nano=0), short_enabled_flag=False, name='ESAB Corporation', exchange='SPB', ipo_date=datetime.datetime(1970, 1, 1, 0, 0, tzinfo=datetime.timezone.utc), issue_size=0, country_of_risk='US', country_of_risk_name='Соединенные Штаты Америки', sector='industrials', issue_size_plan=0,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Share(figi='BBG000BLZRJ2', ticker='MS', class_code='SPBXM', isin='US6174464486', lot=1, currency='usd', klong=Quotation(units=2, nano=0), kshort=Quotation(units=2, nano=0), dlong=Quotation(units=0, nano=230000000), dshort=Quotation(units=0, nano=260000000), dlong_min=Quotation(units=0, nano=122500000), dshort_min=Quotation(units=0, nano=122500000), short_enabled_flag=True, name='Morgan Stanley', exchange='SPB', ipo_date=datetime.datetime(1986, 3, 21, 0, 0, tzinfo=datetime.timezone.utc), issue_size=1824561070, country_of_risk='US', country_of_risk_name='Соединенные Штаты Америки', sector='financial',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Share(figi='BBG000F5VVB6', ticker='NDAQ', class_code='SPBXM', isin='US6311031081',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name='Nasdaq', exchange='SPB', ipo_date=datetime.datetime(1970, 1, 1, 0, 0, tzinfo=datetime.timezone.utc), issue_size=164236534, country_of_risk='US', country_of_risk_name='Соединенные Штаты Америки', sector='financial', issue_size_plan=300000000,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Share(figi='BBG0084BBZY6', ticker='SEDG', class_code='SPBXM', isin='US83417M1045', lot=1, currency='usd', klong=Quotation(units=2, nano=0), kshort=Quotation(units=2, nano=0), dlong=Quotation(units=0, nano=408600000), dshort=Quotation(units=0, nano=747700000), dlong_min=Quotation(units=0, nano=231000000), dshort_min=Quotation(units=0, nano=322000000), short_enabled_flag=True, name='SolarEdge Technologies Inc', exchange='SPB', ipo_date=datetime.datetime(2015, 3, 26, 0, 0, tzinfo=datetime.timezone.utc), issue_size=42084298, country_of_risk='IL', country_of_risk_name='Государство Израиль', sector='green_energy', issue_size_plan=125000000,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Share(figi='BBG004731489', ticker='GMKN', class_code='TQBR', isin='RU0007288411', lot=1, currency='rub', klong=Quotation(units=2, nano=0), kshort=Quotation(units=2, nano=0), dlong=Quotation(units=0, nano=266600000), dshort=Quotation(units=0, nano=383900000), dlong_min=Quotation(units=0, nano=143600000), dshort_min=Quotation(units=0, nano=176400000), short_enabled_flag=True, name='Норильский никель', exchange='MOEX', ipo_date=datetime.datetime(2006, 12, 12, 0, 0, tzinfo=datetime.timezone.utc), issue_size=153654624, country_of_risk='RU', country_of_risk_name='Российская Федерация', sector='materials', issue_size_plan=190627747, nominal=MoneyValue(currency='rub', units=1, nano=0), trading_status=&lt;SecurityTradingStatus.SECURITY_TRADING_STATUS_BREAK_IN_TRADING: 4&gt;, otc_flag=False, buy_available_flag=True, sell_available_flag=True, div_yield_flag=True, share_type=&lt;ShareType.SHARE_TYPE_COMMON: 1&gt;, min_price_increment=Quotation(units=2, nano=0), api_trade_available_flag=True, uid='', real_exchange=&lt;RealExchange.REAL_EXCHANGE_MOEX: 1&gt;), Share(figi='BBG000BNY197', ticker='MEI', class_code='SPBXM', isin='US5915202007', lot=1, currency='usd', klong=Quotation(units=0, nano=0), kshort=Quotation(units=0, nano=0), dlong=Quotation(units=0, nano=0), dshort=Quotation(units=0, nano=0), dlong_min=Quotation(units=0, nano=0), dshort_min=Quotation(units=0, nano=0), short_enabled_flag=False, name='Methode Electronics Inc', exchange='SPB', ipo_date=datetime.datetime(1970, 1, 1, 0, 0, tzinfo=datetime.timezone.utc), issue_size=36986952, country_of_risk='US', country_of_risk_name='Соединенные Штаты Америки', sector='it', issue_size_plan=100000000, nominal=MoneyValue(currency='usd', units=0, nano=500000000),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Share(figi='BBG000P7S7L7', ticker='GEVO', class_code='SPBXM', isin='US3743964062', lot=1, currency='usd', klong=Quotation(units=0, nano=0), kshort=Quotation(units=0, nano=0), dlong=Quotation(units=0, nano=0), dshort=Quotation(units=0, nano=0), dlong_min=Quotation(units=0, nano=0), dshort_min=Quotation(units=0, nano=0), short_enabled_flag=False, name='Gevo', exchange='SPB', ipo_date=datetime.datetime(1970, 1, 1, 0, 0, tzinfo=datetime.timezone.utc), issue_size=24194353, country_of_risk='US', country_of_risk_name='Соединенные Штаты Америки', sector='energy', issue_size_plan=250000000,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Share(figi='BBG000BS48J3', ticker='RGEN', class_code='SPBXM', isin='US7599161095', lot=1, currency='usd', klong=Quotation(units=0, nano=0), kshort=Quotation(units=0, nano=0), dlong=Quotation(units=0, nano=0), dshort=Quotation(units=0, nano=0), dlong_min=Quotation(units=0, nano=0), dshort_min=Quotation(units=0, nano=0), short_enabled_flag=False, name='Repligen Corporation', exchange='SPB', ipo_date=datetime.datetime(1970, 1, 1, 0, 0, tzinfo=datetime.timezone.utc), issue_size=47225369, country_of_risk='US', country_of_risk_name='Соединенные Штаты Америки', sector='health_care', issue_size_plan=80000000,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Share(figi='BBG007FL7ZD2', ticker='FLOW', class_code='SPBXM', isin='US78469X1072', lot=1, currency='usd', klong=Quotation(units=0, nano=0), kshort=Quotation(units=0, nano=0), dlong=Quotation(units=0, nano=0), dshort=Quotation(units=0, nano=0), dlong_min=Quotation(units=0, nano=0), dshort_min=Quotation(units=0, nano=0), short_enabled_flag=False, name='SPX FLOW Inc', exchange='SPB', ipo_date=datetime.datetime(1970, 1, 1, 0, 0, tzinfo=datetime.timezone.utc), issue_size=42533833, country_of_risk='US', country_of_risk_name='Соединенные Штаты Америки', sector='industrials', issue_size_plan=300000000, nominal=MoneyValue(currency='usd', units=0, nano=10000000), trading_status=&lt;SecurityTradingStatus.SECURITY_TRADING_STATUS_NOT_AVAILABLE_FOR_TRADING: 1&gt;,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Share(figi='BBG000C2ZCH8', ticker='SRE', class_code='SPBXM', isin='US8168511090',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name='Sempra Energy', exchange='SPB', ipo_date=datetime.datetime(1970, 1, 1, 0, 0, tzinfo=datetime.timezone.utc), issue_size=247580092, country_of_risk='US', country_of_risk_name='Соединенные Штаты Америки', sector='utilities', issue_size_plan=0,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Share(figi='BBG000BQGLS5', ticker='OGE', class_code='SPBXM', isin='US6708371033', lot=1, currency='usd', klong=Quotation(units=0, nano=0), kshort=Quotation(units=0, nano=0), dlong=Quotation(units=0, nano=0), dshort=Quotation(units=0, nano=0), dlong_min=Quotation(units=0, nano=0), dshort_min=Quotation(units=0, nano=0), short_enabled_flag=False, name='OGE Energy Corp.', exchange='SPB', ipo_date=datetime.datetime(1970, 1, 1, 0, 0, tzinfo=datetime.timezone.utc), issue_size=200020017, country_of_risk='US', country_of_risk_name='Соединенные Штаты Америки', sector='energy', issue_size_plan=450000000,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Share(figi='BBG000BV59Y6', ticker='TFX', class_code='SPBXM', isin='US8793691069', lot=1, currency='usd', klong=Quotation(units=0, nano=0), kshort=Quotation(units=0, nano=0), dlong=Quotation(units=0, nano=0), dshort=Quotation(units=0, nano=0), dlong_min=Quotation(units=0, nano=0), dshort_min=Quotation(units=0, nano=0), short_enabled_flag=False, name='Teleflex Inc', exchange='SPB', ipo_date=datetime.datetime(1970, 1, 1, 0, 0, tzinfo=datetime.timezone.utc), issue_size=46154088, country_of_risk='US', country_of_risk_name='Соединенные Штаты Америки', sector='health_care', issue_size_plan=0,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Share(figi='BBG0078W3NQ3', ticker='HPE', class_code='SPBXM', isin='US42824C1099', lot=1, currency='usd', klong=Quotation(units=2, nano=0), kshort=Quotation(units=2, nano=0), dlong=Quotation(units=0, nano=559100000), dshort=Quotation(units=0, nano=784900000), dlong_min=Quotation(units=0, nano=336000000), dshort_min=Quotation(units=0, nano=336000000), short_enabled_flag=True, name='Hewlett Packard Enterprise', exchange='SPB', ipo_date=datetime.datetime(1970, 1, 1, 0, 0, tzinfo=datetime.timezone.utc), issue_size=1308050014, country_of_risk='US', country_of_risk_name='Соединенные Штаты Америки', sector='it',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Share(figi='BBG000BCQM58', ticker='WPC', class_code='SPBXM', isin='US92936U1097', lot=1, currency='usd', klong=Quotation(units=0, nano=0), kshort=Quotation(units=0, nano=0), dlong=Quotation(units=0, nano=0), dshort=Quotation(units=0, nano=0), dlong_min=Quotation(units=0, nano=0), dshort_min=Quotation(units=0, nano=0), short_enabled_flag=False, name='WP Carey REIT', exchange='SPB', ipo_date=datetime.datetime(1970, 1, 1, 0, 0, tzinfo=datetime.timezone.utc), issue_size=106280575, country_of_risk='US', country_of_risk_name='Соединенные Штаты Америки', sector='real_estate', issue_size_plan=450000000,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share_type=&lt;ShareType.SHARE_TYPE_REIT: 8&gt;, min_price_increment=Quotation(units=0, nano=10000000), api_trade_available_flag=True, uid='', real_exchange=&lt;RealExchange.REAL_EXCHANGE_RTS: 2&gt;), Share(figi='BBG000BLNNH6', ticker='IBM', class_code='SPBXM', isin='US4592001014', lot=1, currency='usd', klong=Quotation(units=2, nano=0), kshort=Quotation(units=2, nano=0), dlong=Quotation(units=0, nano=200000000), dshort=Quotation(units=0, nano=221000000), dlong_min=Quotation(units=0, nano=105600000), dshort_min=Quotation(units=0, nano=105000000), short_enabled_flag=False, name='IBM', exchange='SPB', ipo_date=datetime.datetime(1915, 11, 11, 0, 1, 8, tzinfo=datetime.timezone.utc), issue_size=896320073, country_of_risk='US', country_of_risk_name='Соединенные Штаты Америки', sector='it', issue_size_plan=4687500000, nominal=MoneyValue(currency='usd', units=0, nano=200000000),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Share(figi='BBG000BGPQW1', ticker='CVGW', class_code='SPBXM', isin='US1282461052', lot=1, currency='usd', klong=Quotation(units=0, nano=0), kshort=Quotation(units=0, nano=0), dlong=Quotation(units=0, nano=0), dshort=Quotation(units=0, nano=0), dlong_min=Quotation(units=0, nano=0), dshort_min=Quotation(units=0, nano=0), short_enabled_flag=False, name='Calavo Growers Inc', exchange='SPB', ipo_date=datetime.datetime(1970, 1, 1, 0, 0, tzinfo=datetime.timezone.utc), issue_size=17543428, country_of_risk='US', country_of_risk_name='Соединенные Штаты Америки', sector='consumer', issue_size_plan=100000000,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Share(figi='BBG000C136Z8', ticker='NTCT', class_code='SPBXM', isin='US64115T1043', lot=1, currency='usd', klong=Quotation(units=0, nano=0), kshort=Quotation(units=0, nano=0), dlong=Quotation(units=0, nano=0), dshort=Quotation(units=0, nano=0), dlong_min=Quotation(units=0, nano=0), dshort_min=Quotation(units=0, nano=0), short_enabled_flag=False, name='NetScout Systems Inc', exchange='SPB', ipo_date=datetime.datetime(1999, 8, 11, 0, 0, tzinfo=datetime.timezone.utc), issue_size=74838047, country_of_risk='US', country_of_risk_name='Соединенные Штаты Америки', sector='it', issue_size_plan=300000000,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Share(figi='BBG000BP1152', ticker='CIEN', class_code='SPBXM', isin='US1717793095', lot=1, currency='usd', klong=Quotation(units=0, nano=0), kshort=Quotation(units=0, nano=0), dlong=Quotation(units=0, nano=0), dshort=Quotation(units=0, nano=0), dlong_min=Quotation(units=0, nano=0), dshort_min=Quotation(units=0, nano=0), short_enabled_flag=False, name='Ciena Corp', exchange='SPB', ipo_date=datetime.datetime(1970, 1, 1, 0, 0, tzinfo=datetime.timezone.utc), issue_size=134754004, country_of_risk='US', country_of_risk_name='Соединенные Штаты Америки', sector='it', issue_size_plan=290000000,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Share(figi='BBG000Q5ZRM7', ticker='DLR', class_code='SPBXM', isin='US2538681030',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name='Digital Realty REIT', exchange='SPB', ipo_date=datetime.datetime(2004, 10, 29, 0, 0, tzinfo=datetime.timezone.utc), issue_size=159774915, country_of_risk='US', country_of_risk_name='Соединенные Штаты Америки', sector='real_estate', issue_size_plan=265000000,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share_type=&lt;ShareType.SHARE_TYPE_REIT: 8&gt;, min_price_increment=Quotation(units=0, nano=10000000), api_trade_available_flag=True, uid='', real_exchange=&lt;RealExchange.REAL_EXCHANGE_RTS: 2&gt;), Share(figi='BBG00DYPZ4T0', ticker='BHF', class_code='SPBXM', isin='US10922N1037', lot=1, currency='usd', klong=Quotation(units=0, nano=0), kshort=Quotation(units=0, nano=0), dlong=Quotation(units=0, nano=0), dshort=Quotation(units=0, nano=0), dlong_min=Quotation(units=0, nano=0), dshort_min=Quotation(units=0, nano=0), short_enabled_flag=False, name='Brighthouse Financial', exchange='SPB', ipo_date=datetime.datetime(1970, 1, 1, 0, 0, tzinfo=datetime.timezone.utc), issue_size=96776670, country_of_risk='US', country_of_risk_name='Соединенные Штаты Америки', sector='financial', issue_size_plan=1000000000,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Share(figi='BBG000BM0QL7', ticker='SWBI', class_code='SPBXM', isin='US8317541063', lot=1, currency='usd', klong=Quotation(units=0, nano=0), kshort=Quotation(units=0, nano=0), dlong=Quotation(units=0, nano=0), dshort=Quotation(units=0, nano=0), dlong_min=Quotation(units=0, nano=0), dshort_min=Quotation(units=0, nano=0), short_enabled_flag=False, name='Smith &amp; Wesson Brands', exchange='SPB', ipo_date=datetime.datetime(1970, 1, 1, 0, 0, tzinfo=datetime.timezone.utc), issue_size=1000000, country_of_risk='US', country_of_risk_name='Соединенные Штаты Америки', sector='industrials', issue_size_plan=0,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Share(figi='BBG000C3KB84', ticker='GBCI', class_code='SPBXM', isin='US37637Q1058', lot=1, currency='usd', klong=Quotation(units=0, nano=0), kshort=Quotation(units=0, nano=0), dlong=Quotation(units=0, nano=0), dshort=Quotation(units=0, nano=0), dlong_min=Quotation(units=0, nano=0), dshort_min=Quotation(units=0, nano=0), short_enabled_flag=False, name='Glacier Ban', exchange='SPB', ipo_date=datetime.datetime(1970, 1, 1, 0, 0, tzinfo=datetime.timezone.utc), issue_size=92187453, country_of_risk='US', country_of_risk_name='Соединенные Штаты Америки', sector='financial', issue_size_plan=117187500,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Share(figi='BBG004S687G6', ticker='MSRS', class_code='TQBR', isin='RU000A0ET7Y7', lot=1000, currency='rub', klong=Quotation(units=0, nano=0), kshort=Quotation(units=0, nano=0), dlong=Quotation(units=0, nano=0), dshort=Quotation(units=0, nano=0), dlong_min=Quotation(units=0, nano=0), dshort_min=Quotation(units=0, nano=0), short_enabled_flag=False, name='МОЭСК', exchange='MOEX', ipo_date=datetime.datetime(2005, 5, 31, 0, 0, tzinfo=datetime.timezone.utc), issue_size=48707091574, country_of_risk='RU', country_of_risk_name='Российская Федерация', sector='utilities', issue_size_plan=28249359700, nominal=MoneyValue(currency='rub', units=0, nano=500000000), trading_status=&lt;SecurityTradingStatus.SECURITY_TRADING_STATUS_BREAK_IN_TRADING: 4&gt;, otc_flag=False, buy_available_flag=True, sell_available_flag=True, div_yield_flag=True, share_type=&lt;ShareType.SHARE_TYPE_COMMON: 1&gt;, min_price_increment=Quotation(units=0, nano=500000), api_trade_available_flag=True, uid='', real_exchange=&lt;RealExchange.REAL_EXCHANGE_MOEX: 1&gt;), Share(figi='BBG00LN4B5N0', ticker='NVST', class_code='SPBXM', isin='US29415F1049', lot=1, currency='usd', klong=Quotation(units=0, nano=0), kshort=Quotation(units=0, nano=0), dlong=Quotation(units=0, nano=0), dshort=Quotation(units=0, nano=0), dlong_min=Quotation(units=0, nano=0), dshort_min=Quotation(units=0, nano=0), short_enabled_flag=False, name='Envista Holdings', exchange='SPB', ipo_date=datetime.datetime(1970, 1, 1, 0, 0, tzinfo=datetime.timezone.utc), issue_size=154636000, country_of_risk='US', country_of_risk_name='Соединенные Штаты Америки', sector='health_care', issue_size_plan=500000000,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Share(figi='BBG009NRSWJ4', ticker='Z', class_code='SPBXM', isin='US98954M2008', lot=1, currency='usd', klong=Quotation(units=2, nano=0), kshort=Quotation(units=2, nano=0), dlong=Quotation(units=0, nano=364800000), dshort=Quotation(units=0, nano=532600000), dlong_min=Quotation(units=0, nano=203000000), dshort_min=Quotation(units=0, nano=238000000), short_enabled_flag=True, name='Zillow Group Inc', exchange='SPB', ipo_date=datetime.datetime(1970, 1, 1, 0, 0, tzinfo=datetime.timezone.utc), issue_size=140633463, country_of_risk='US', country_of_risk_name='Соединенные Штаты Америки', sector='telecom', issue_size_plan=600000000,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Share(figi='BBG000BSZ738', ticker='SIGI', class_code='SPBXM', isin='US8163001071', lot=1, currency='usd', klong=Quotation(units=0, nano=0), kshort=Quotation(units=0, nano=0), dlong=Quotation(units=0, nano=0), dshort=Quotation(units=0, nano=0), dlong_min=Quotation(units=0, nano=0), dshort_min=Quotation(units=0, nano=0), short_enabled_flag=False, name='Selective Insurance Group', exchange='SPB', ipo_date=datetime.datetime(1970, 1, 1, 0, 0, tzinfo=datetime.timezone.utc), issue_size=59670192, country_of_risk='US', country_of_risk_name='Соединенные Штаты Америки', sector='financial', issue_size_plan=360000000, nominal=MoneyValue(currency='usd', units=2,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Share(figi='BBG000PXGT62', ticker='TPX', class_code='SPBXM', isin='US88023U1016', lot=1, currency='usd', klong=Quotation(units=0, nano=0), kshort=Quotation(units=0, nano=0), dlong=Quotation(units=0, nano=0), dshort=Quotation(units=0, nano=0), dlong_min=Quotation(units=0, nano=0), dshort_min=Quotation(units=0, nano=0), short_enabled_flag=False, name='Tempur Sealy International Inc', exchange='SPB', ipo_date=datetime.datetime(2003, 12, 18, 0, 0, tzinfo=datetime.timezone.utc), issue_size=54731458, country_of_risk='US', country_of_risk_name='Соединенные Штаты Америки', sector='consumer', issue_size_plan=300000000,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Share(figi='BBG000BVXPZ8', ticker='NYCB', class_code='SPBXM', isin='US6494451031', lot=1, currency='usd', klong=Quotation(units=0, nano=0), kshort=Quotation(units=0, nano=0), dlong=Quotation(units=0, nano=0), dshort=Quotation(units=0, nano=0), dlong_min=Quotation(units=0, nano=0), dshort_min=Quotation(units=0, nano=0), short_enabled_flag=False, name='New York Community Bancorp', exchange='SPB', ipo_date=datetime.datetime(1970, 1, 1, 0, 0, tzinfo=datetime.timezone.utc), issue_size=490393912, country_of_risk='US', country_of_risk_name='Соединенные Штаты Америки', sector='financial', issue_size_plan=900000000,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Share(figi='BBG005D1WCQ1', ticker='QIWI', class_code='TQBR', isin='US74735M1080', lot=1, currency='rub', klong=Quotation(units=2, nano=0), kshort=Quotation(units=2, nano=0), dlong=Quotation(units=0, nano=663600000), dshort=Quotation(units=1, nano=16400000), dlong_min=Quotation(units=0, nano=420000000), dshort_min=Quotation(units=0, nano=420000000), short_enabled_flag=False, name='QIWI', exchange='MOEX', ipo_date=datetime.datetime(2013, 5, 3, 0, 0, tzinfo=datetime.timezone.utc), issue_size=52299453, country_of_risk='RU', country_of_risk_name='Российская Федерация', sector='it', issue_size_plan=0, nominal=MoneyValue(currency='usd', units=1, nano=0), trading_status=&lt;SecurityTradingStatus.SECURITY_TRADING_STATUS_BREAK_IN_TRADING: 4&gt;, otc_flag=False, buy_available_flag=True, sell_available_flag=True, div_yield_flag=True, share_type=&lt;ShareType.SHARE_TYPE_ADR: 3&gt;, min_price_increment=Quotation(units=0, nano=500000000), api_trade_available_flag=True, uid='', real_exchange=&lt;RealExchange.REAL_EXCHANGE_MOEX: 1&gt;), Share(figi='BBG000BD53V2', ticker='WWD', class_code='SPBXM', isin='US9807451037', lot=1, currency='usd', klong=Quotation(units=0, nano=0), kshort=Quotation(units=0, nano=0), dlong=Quotation(units=0, nano=0), dshort=Quotation(units=0, nano=0), dlong_min=Quotation(units=0, nano=0), dshort_min=Quotation(units=0, nano=0), short_enabled_flag=False, name='Woodward Inc', exchange='SPB', ipo_date=datetime.datetime(1970, 1, 1, 0, 0, tzinfo=datetime.timezone.utc), issue_size=61272503, country_of_risk='US', country_of_risk_name='Соединенные Штаты Америки', sector='industrials', issue_size_plan=150000000, nominal=MoneyValue(currency='usd', units=0, nano=1455000),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Share(figi='BBG000FWGSZ5', ticker='IRKT', class_code='TQBR', isin='RU0006752979', lot=100, currency='rub', klong=Quotation(units=0, nano=0), kshort=Quotation(units=0, nano=0), dlong=Quotation(units=0, nano=0), dshort=Quotation(units=0, nano=0), dlong_min=Quotation(units=0, nano=0), dshort_min=Quotation(units=0, nano=0), short_enabled_flag=False, name='Корпорация ИРКУТ', exchange='MOEX', ipo_date=datetime.datetime(2002, 8, 15, 0, 0, tzinfo=datetime.timezone.utc), issue_size=2085163865, country_of_risk='RU', country_of_risk_name='Российская Федерация', sector='industrials', issue_size_plan=791051875, nominal=MoneyValue(currency='rub', units=3, nano=0), trading_status=&lt;SecurityTradingStatus.SECURITY_TRADING_STATUS_BREAK_IN_TRADING: 4&gt;, otc_flag=False, buy_available_flag=True, sell_available_flag=True, div_yield_flag=True, share_type=&lt;ShareType.SHARE_TYPE_COMMON: 1&gt;, min_price_increment=Quotation(units=0, nano=20000000), api_trade_available_flag=True, uid='', real_exchange=&lt;RealExchange.REAL_EXCHANGE_MOEX: 1&gt;), Share(figi='BBG00H19F184', ticker='DMTK', class_code='SPBXM', isin='US24984K1051', lot=1, currency='usd', klong=Quotation(units=0, nano=0), kshort=Quotation(units=0, nano=0), dlong=Quotation(units=0, nano=0), dshort=Quotation(units=0, nano=0), dlong_min=Quotation(units=0, nano=0), dshort_min=Quotation(units=0, nano=0), short_enabled_flag=False, name='DermTech', exchange='SPB', ipo_date=datetime.datetime(1970, 1, 1, 0, 0, tzinfo=datetime.timezone.utc), issue_size=28755668, country_of_risk='US', country_of_risk_name='Соединенные Штаты Америки', sector='health_care', issue_size_plan=50000000,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Share(figi='BBG000C1BCK2', ticker='NEOG', class_code='SPBXM', isin='US6404911066', lot=1, currency='usd', klong=Quotation(units=0, nano=0), kshort=Quotation(units=0, nano=0), dlong=Quotation(units=0, nano=0), dshort=Quotation(units=0, nano=0), dlong_min=Quotation(units=0, nano=0), dshort_min=Quotation(units=0, nano=0), short_enabled_flag=False, name='Neogen Corp', exchange='SPB', ipo_date=datetime.datetime(1970, 1, 1, 0, 0, tzinfo=datetime.timezone.utc), issue_size=52081876, country_of_risk='US', country_of_risk_name='Соединенные Штаты Америки', sector='health_care', issue_size_plan=60000000, nominal=MoneyValue(currency='usd', units=0, nano=160000000),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Share(figi='BBG000N16BP3', ticker='ISKJ', class_code='TQBR', isin='RU000A0JNAB6', lot=10, currency='rub', klong=Quotation(units=2, nano=0), kshort=Quotation(units=2, nano=0), dlong=Quotation(units=0, nano=368800000), dshort=Quotation(units=1, nano=347500000), dlong_min=Quotation(units=0, nano=205500000), dshort_min=Quotation(units=0, nano=532100000), short_enabled_flag=False, name='ИСКЧ', exchange='MOEX', ipo_date=datetime.datetime(2004, 1, 12, 0, 0, tzinfo=datetime.timezone.utc), issue_size=85000000, country_of_risk='RU', country_of_risk_name='Российская Федерация', sector='health_care', issue_size_plan=60000000, nominal=MoneyValue(currency='rub', units=0, nano=100000000), trading_status=&lt;SecurityTradingStatus.SECURITY_TRADING_STATUS_BREAK_IN_TRADING: 4&gt;, otc_flag=False, buy_available_flag=True, sell_available_flag=True, div_yield_flag=True, share_type=&lt;ShareType.SHARE_TYPE_COMMON: 1&gt;, min_price_increment=Quotation(units=0, nano=20000000), api_trade_available_flag=True, uid='', real_exchange=&lt;RealExchange.REAL_EXCHANGE_MOEX: 1&gt;), Share(figi='BBG000LNL298', ticker='NUVA', class_code='SPBXM', isin='US6707041058', lot=1, currency='usd', klong=Quotation(units=0, nano=0), kshort=Quotation(units=0, nano=0), dlong=Quotation(units=0, nano=0), dshort=Quotation(units=0, nano=0), dlong_min=Quotation(units=0, nano=0), dshort_min=Quotation(units=0, nano=0), short_enabled_flag=False, name='NuVasive Inc', exchange='SPB', ipo_date=datetime.datetime(2004, 5, 13, 0, 0, tzinfo=datetime.timezone.utc), issue_size=51885880, country_of_risk='US', country_of_risk_name='Соединенные Штаты Америки', sector='health_care', issue_size_plan=120000000,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Share(figi='BBG006473QX9', ticker='APLE', class_code='SPBXM', isin='US03784Y2000', lot=1, currency='usd', klong=Quotation(units=0, nano=0), kshort=Quotation(units=0, nano=0), dlong=Quotation(units=0, nano=0), dshort=Quotation(units=0, nano=0), dlong_min=Quotation(units=0, nano=0), dshort_min=Quotation(units=0, nano=0), short_enabled_flag=False, name='Apple Hospitality REIT', exchange='SPB', ipo_date=datetime.datetime(1970, 1, 1, 0, 0, tzinfo=datetime.timezone.utc), issue_size=230339578, country_of_risk='US', country_of_risk_name='Соединенные Штаты Америки', sector='real_estate', issue_size_plan=800000000,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Share(figi='BBG000BPBTL2', ticker='CHH', class_code='SPBXM', isin='US1699051066', lot=1, currency='usd', klong=Quotation(units=0, nano=0), kshort=Quotation(units=0, nano=0), dlong=Quotation(units=0, nano=0), dshort=Quotation(units=0, nano=0), dlong_min=Quotation(units=0, nano=0), dshort_min=Quotation(units=0, nano=0), short_enabled_flag=False, name='Choice Hotels International In', exchange='SPB', ipo_date=datetime.datetime(1970, 1, 1, 0, 0, tzinfo=datetime.timezone.utc), issue_size=55708652, country_of_risk='US', country_of_risk_name='Соединенные Штаты Америки', sector='consumer', issue_size_plan=160000000,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Share(figi='BBG00ZVC67K7', ticker='VTSC@DE', class_code='SPBDE', isin='DE000VTSC017', lot=1, currency='eur', klong=Quotation(units=0, nano=0), kshort=Quotation(units=0, nano=0), dlong=Quotation(units=0, nano=0), dshort=Quotation(units=0, nano=0), dlong_min=Quotation(units=0, nano=0), dshort_min=Quotation(units=0, nano=0), short_enabled_flag=False, name='Vitesco Technologies Group AG', exchange='SPB_DE', ipo_date=datetime.datetime(1970, 1, 1, 0, 0, tzinfo=datetime.timezone.utc), issue_size=40001196, country_of_risk='DE', country_of_risk_name='Федеративная Республика Германия', sector='electrocars', issue_size_plan=0, nominal=MoneyValue(currency='eur', units=0, nano=0), trading_status=&lt;SecurityTradingStatus.SECURITY_TRADING_STATUS_NOT_AVAILABLE_FOR_TRADING: 1&gt;,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Share(figi='BBG00Y91R9T3', ticker='OZON', class_code='TQBR', isin='US69269L1044', lot=1, currency='rub', klong=Quotation(units=2, nano=0), kshort=Quotation(units=2, nano=0), dlong=Quotation(units=0, nano=999600000), dshort=Quotation(units=2, nano=920400000), dlong_min=Quotation(units=0, nano=980000000), dshort_min=Quotation(units=0, nano=980000000), short_enabled_flag=True, name='Ozon Holdings PLC', exchange='MOEX', ipo_date=datetime.datetime(1970, 1, 1, 0, 0, tzinfo=datetime.timezone.utc), issue_size=216413733, country_of_risk='RU', country_of_risk_name='Российская Федерация', sector='consumer', issue_size_plan=0, nominal=MoneyValue(currency='usd', units=1, nano=0), trading_status=&lt;SecurityTradingStatus.SECURITY_TRADING_STATUS_BREAK_IN_TRADING: 4&gt;, otc_flag=False, buy_available_flag=True, sell_available_flag=True, div_yield_flag=False, share_type=&lt;ShareType.SHARE_TYPE_ADR: 3&gt;, min_price_increment=Quotation(units=0, nano=500000000), api_trade_available_flag=True, uid='', real_exchange=&lt;RealExchange.REAL_EXCHANGE_MOEX: 1&gt;), Share(figi='BBG00HTN2CQ3', ticker='SPCE', class_code='SPBXM', isin='US92766K1060', lot=1, currency='usd', klong=Quotation(units=2, nano=0), kshort=Quotation(units=2, nano=0), dlong=Quotation(units=0, nano=595500000), dshort=Quotation(units=1, nano=521700000), dlong_min=Quotation(units=0, nano=364000000), dshort_min=Quotation(units=0, nano=588000000), short_enabled_flag=True, name='Virgin Galactic Holdings Inc Class A', exchange='SPB_WEEKEND', ipo_date=datetime.datetime(1970, 1, 1, 0, 0, tzinfo=datetime.timezone.utc), issue_size=257260827, country_of_risk='US', country_of_risk_name='Соединенные Штаты Америки', sector='industrials', issue_size_plan=550000000,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Share(figi='BBG000BFCS17', ticker='VOW3@DE', class_code='SPBDE', isin='DE0007664039', lot=1, currency='eur', klong=Quotation(units=0, nano=0), kshort=Quotation(units=0, nano=0), dlong=Quotation(units=0, nano=0), dshort=Quotation(units=0, nano=0), dlong_min=Quotation(units=0, nano=0), dshort_min=Quotation(units=0, nano=0), short_enabled_flag=False, name='Volkswagen AG', exchange='SPB_DE', ipo_date=datetime.datetime(1970, 1, 1, 0, 0, tzinfo=datetime.timezone.utc), issue_size=180642042, country_of_risk='DE', country_of_risk_name='Федеративная Республика Германия', sector='consumer', issue_size_plan=0, nominal=MoneyValue(currency='eur', units=0, nano=0), trading_status=&lt;SecurityTradingStatus.SECURITY_TRADING_STATUS_NOT_AVAILABLE_FOR_TRADING: 1&gt;,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Share(figi='BBG000CXYSZ6', ticker='FFIV', class_code='SPBXM', isin='US3156161024', lot=1, currency='usd', klong=Quotation(units=2, nano=0), kshort=Quotation(units=2, nano=0), dlong=Quotation(units=0, nano=284300000), dshort=Quotation(units=0, nano=331700000), dlong_min=Quotation(units=0, nano=154000000), dshort_min=Quotation(units=0, nano=154000000), short_enabled_flag=False, name='F5', exchange='SPB', ipo_date=datetime.datetime(1999, 6, 3, 0, 0, tzinfo=datetime.timezone.utc), issue_size=64787647, country_of_risk='US', country_of_risk_name='Соединенные Штаты Америки', sector='it', issue_size_plan=200000000, nominal=MoneyValue(currency='usd', units=0, nano=0),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Share(figi='BBG000BB88K4', ticker='GPI', class_code='SPBXM', isin='US3989051095', lot=1, currency='usd', klong=Quotation(units=0, nano=0), kshort=Quotation(units=0, nano=0), dlong=Quotation(units=0, nano=0), dshort=Quotation(units=0, nano=0), dlong_min=Quotation(units=0, nano=0), dshort_min=Quotation(units=0, nano=0), short_enabled_flag=False, name='Group 1 Automotive Inc', exchange='SPB', ipo_date=datetime.datetime(1997, 10, 29, 0, 0, tzinfo=datetime.timezone.utc), issue_size=18518069, country_of_risk='US', country_of_risk_name='Соединенные Штаты Америки', sector='consumer', issue_size_plan=50000000,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Share(figi='BBG000BHPL78', ticker='EFX', class_code='SPBXM', isin='US2944291051', lot=1, currency='usd', klong=Quotation(units=2, nano=0), kshort=Quotation(units=2, nano=0), dlong=Quotation(units=0, nano=200000000), dshort=Quotation(units=0, nano=221000000), dlong_min=Quotation(units=0, nano=105600000), dshort_min=Quotation(units=0, nano=105000000), short_enabled_flag=False, name='Equifax', exchange='SPB', ipo_date=datetime.datetime(1970, 1, 1, 0, 0, tzinfo=datetime.timezone.utc), issue_size=118475619, country_of_risk='US', country_of_risk_name='Соединенные Штаты Америки', sector='industrials', issue_size_plan=300000000, nominal=MoneyValue(currency='usd', units=1, nano=250000000),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Share(figi='BBG003T4VFC2', ticker='SPOT', class_code='SPBXM', isin='LU1778762911', lot=1, currency='usd', klong=Quotation(units=2, nano=0), kshort=Quotation(units=2, nano=0), dlong=Quotation(units=0, nano=440500000), dshort=Quotation(units=0, nano=567500000), dlong_min=Quotation(units=0, nano=252000000), dshort_min=Quotation(units=0, nano=252000000), short_enabled_flag=True, name='Spotify Technology SA', exchange='SPB', ipo_date=datetime.datetime(1970, 1, 1, 0, 0, tzinfo=datetime.timezone.utc), issue_size=178149800, country_of_risk='SE', country_of_risk_name='Королевство Швеция', sector='telecom', issue_size_plan=0, nominal=MoneyValue(currency='eur', units=0, nano=625000),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Share(figi='BBG000BC33T9', ticker='ARE', class_code='SPBXM', isin='US0152711091',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name='Alexandria Real Estate Equities REIT', exchange='SPB', ipo_date=datetime.datetime(1997, 5, 27, 0, 0, tzinfo=datetime.timezone.utc), issue_size=107526601, country_of_risk='US', country_of_risk_name='Соединенные Штаты Америки', sector='real_estate', issue_size_plan=200000000,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share_type=&lt;ShareType.SHARE_TYPE_REIT: 8&gt;, min_price_increment=Quotation(units=0, nano=10000000), api_trade_available_flag=True, uid='', real_exchange=&lt;RealExchange.REAL_EXCHANGE_RTS: 2&gt;), Share(figi='BBG005H82GB2', ticker='CC', class_code='SPBXM', isin='US1638511089', lot=1, currency='usd', klong=Quotation(units=0, nano=0), kshort=Quotation(units=0, nano=0), dlong=Quotation(units=0, nano=0), dshort=Quotation(units=0, nano=0), dlong_min=Quotation(units=0, nano=0), dshort_min=Quotation(units=0, nano=0), short_enabled_flag=False, name='Chemours Company', exchange='SPB', ipo_date=datetime.datetime(1970, 1, 1, 0, 0, tzinfo=datetime.timezone.utc), issue_size=184800961, country_of_risk='US', country_of_risk_name='Соединенные Штаты Америки', sector='materials',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Share(figi='BBG009CL6VK3', ticker='TASK', class_code='SPBXM', isin='US87652V1098', lot=1, currency='usd', klong=Quotation(units=0, nano=0), kshort=Quotation(units=0, nano=0), dlong=Quotation(units=0, nano=0), dshort=Quotation(units=0, nano=0), dlong_min=Quotation(units=0, nano=0), dshort_min=Quotation(units=0, nano=0), short_enabled_flag=False, name='TaskUs', exchange='SPB', ipo_date=datetime.datetime(1970, 1, 1, 0, 0, tzinfo=datetime.timezone.utc), issue_size=15180000, country_of_risk='US', country_of_risk_name='Соединенные Штаты Америки', sector='it', issue_size_plan=2500000000,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Share(figi='BBG005ZVK9P2', ticker='QTWO', class_code='SPBXM', isin='US74736L1098', lot=1, currency='usd', klong=Quotation(units=0, nano=0), kshort=Quotation(units=0, nano=0), dlong=Quotation(units=0, nano=0), dshort=Quotation(units=0, nano=0), dlong_min=Quotation(units=0, nano=0), dshort_min=Quotation(units=0, nano=0), short_enabled_flag=False, name='Q2 Holdings Inc', exchange='SPB', ipo_date=datetime.datetime(1984, 2, 1, 0, 0, tzinfo=datetime.timezone.utc), issue_size=48155730, country_of_risk='US', country_of_risk_name='Соединенные Штаты Америки', sector='it', issue_size_plan=150000000,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Share(figi='BBG001C7TST4', ticker='SPLK', class_code='SPBXM', isin='US8486371045', lot=1, currency='usd', klong=Quotation(units=2, nano=0), kshort=Quotation(units=2, nano=0), dlong=Quotation(units=0, nano=364800000), dshort=Quotation(units=0, nano=413700000), dlong_min=Quotation(units=0, nano=203000000), dshort_min=Quotation(units=0, nano=189000000), short_enabled_flag=False, name='Splunk', exchange='SPB', ipo_date=datetime.datetime(2012, 4, 19, 0, 0, tzinfo=datetime.timezone.utc), issue_size=161545802, country_of_risk='US', country_of_risk_name='Соединенные Штаты Америки', sector='it', issue_size_plan=1000000000,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Share(figi='BBG000JG0547', ticker='ADP', class_code='SPBXM', isin='US0530151036',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name='Automatic Data Processing', exchange='SPB', ipo_date=datetime.datetime(1961, 9, 12, 0, 0, tzinfo=datetime.timezone.utc), issue_size=443269657, country_of_risk='US', country_of_risk_name='Соединенные Штаты Америки', sector='it', issue_size_plan=1000000000, nominal=MoneyValue(currency='usd', units=0, nano=100000000),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Share(figi='BBG000BBTJZ1', ticker='ERIE', class_code='SPBXM', isin='US29530P1021', lot=1, currency='usd', klong=Quotation(units=0, nano=0), kshort=Quotation(units=0, nano=0), dlong=Quotation(units=0, nano=0), dshort=Quotation(units=0, nano=0), dlong_min=Quotation(units=0, nano=0), dshort_min=Quotation(units=0, nano=0), short_enabled_flag=False, name='Erie IndemnIty Co', exchange='SPB', ipo_date=datetime.datetime(1970, 1, 1, 0, 0, tzinfo=datetime.timezone.utc), issue_size=46189068, country_of_risk='US', country_of_risk_name='Соединенные Штаты Америки', sector='financial', issue_size_plan=74996930, nominal=MoneyValue(currency='usd', units=0, nano=29200000),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Share(figi='BBG00S1HJ3M8', ticker='ZI', class_code='SPBXM', isin='US98980F1049', lot=1, currency='usd', klong=Quotation(units=0, nano=0), kshort=Quotation(units=0, nano=0), dlong=Quotation(units=0, nano=0), dshort=Quotation(units=0, nano=0), dlong_min=Quotation(units=0, nano=0), dshort_min=Quotation(units=0, nano=0), short_enabled_flag=False, name='ZoomInfo Technologies Inc', exchange='SPB', ipo_date=datetime.datetime(1970, 1, 1, 0, 0, tzinfo=datetime.timezone.utc), issue_size=45378984, country_of_risk='US', country_of_risk_name='Соединенные Штаты Америки', sector='telecom', issue_size_plan=2500000000,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Share(figi='BBG004S686W0', ticker='UPRO', class_code='TQBR', isin='RU000A0JNGA5', lot=1000, currency='rub', klong=Quotation(units=2, nano=0), kshort=Quotation(units=2, nano=0), dlong=Quotation(units=0, nano=211500000), dshort=Quotation(units=0, nano=886200000), dlong_min=Quotation(units=0, nano=112000000), dshort_min=Quotation(units=0, nano=373400000), short_enabled_flag=True, name='Юнипро', exchange='MOEX', ipo_date=datetime.datetime(2007, 4, 19, 0, 0, tzinfo=datetime.timezone.utc), issue_size=63048706145, country_of_risk='RU', country_of_risk_name='Российская Федерация', sector='utilities', issue_size_plan=49130625974, nominal=MoneyValue(currency='rub', units=0, nano=400000000), trading_status=&lt;SecurityTradingStatus.SECURITY_TRADING_STATUS_BREAK_IN_TRADING: 4&gt;, otc_flag=False, buy_available_flag=True, sell_available_flag=True, div_yield_flag=True, share_type=&lt;ShareType.SHARE_TYPE_COMMON: 1&gt;, min_price_increment=Quotation(units=0, nano=1000000), api_trade_available_flag=True, uid='', real_exchange=&lt;RealExchange.REAL_EXCHANGE_MOEX: 1&gt;), Share(figi='BBG000BNPYN9', ticker='SSB', class_code='SPBXM', isin='US8404411097', lot=1, currency='usd', klong=Quotation(units=0, nano=0), kshort=Quotation(units=0, nano=0), dlong=Quotation(units=0, nano=0), dshort=Quotation(units=0, nano=0), dlong_min=Quotation(units=0, nano=0), dshort_min=Quotation(units=0, nano=0), short_enabled_flag=False, name='SouthState Corp', exchange='SPB', ipo_date=datetime.datetime(1970, 1, 1, 0, 0, tzinfo=datetime.timezone.utc), issue_size=70973477, country_of_risk='US', country_of_risk_name='Соединенные Штаты Америки', sector='financial', issue_size_plan=160000000, nominal=MoneyValue(currency='usd', units=2, nano=500000000),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Share(figi='BBG000BV95H9', ticker='TKR', class_code='SPBXM', isin='US8873891043', lot=1, currency='usd', klong=Quotation(units=0, nano=0), kshort=Quotation(units=0, nano=0), dlong=Quotation(units=0, nano=0), dshort=Quotation(units=0, nano=0), dlong_min=Quotation(units=0, nano=0), dshort_min=Quotation(units=0, nano=0), short_enabled_flag=False, name='Timken Co The', exchange='SPB', ipo_date=datetime.datetime(1922, 9, 26, 0, 0, tzinfo=datetime.timezone.utc), issue_size=76119662, country_of_risk='US', country_of_risk_name='Соединенные Штаты Америки', sector='industrials', issue_size_plan=200000000,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Share(figi='BBG000CJ2181', ticker='RS', class_code='SPBXM', isin='US7595091023', lot=1, currency='usd', klong=Quotation(units=0, nano=0), kshort=Quotation(units=0, nano=0), dlong=Quotation(units=0, nano=0), dshort=Quotation(units=0, nano=0), dlong_min=Quotation(units=0, nano=0), dshort_min=Quotation(units=0, nano=0), short_enabled_flag=False, name='Reliance Steel &amp; Aluminum Co', exchange='SPB', ipo_date=datetime.datetime(1994, 9, 15, 0, 0, tzinfo=datetime.timezone.utc), issue_size=67078134, country_of_risk='US', country_of_risk_name='Соединенные Штаты Америки', sector='materials', issue_size_plan=200000000,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Share(figi='BBG000QKVV49', ticker='VUZI', class_code='SPBXM', isin='US92921W3007', lot=1, currency='usd', klong=Quotation(units=0, nano=0), kshort=Quotation(units=0, nano=0), dlong=Quotation(units=0, nano=0), dshort=Quotation(units=0, nano=0), dlong_min=Quotation(units=0, nano=0), dshort_min=Quotation(units=0, nano=0), short_enabled_flag=False, name='Vuzix Corp', exchange='SPB', ipo_date=datetime.datetime(1970, 1, 1, 0, 0, tzinfo=datetime.timezone.utc), issue_size=27301203, country_of_risk='US', country_of_risk_name='Соединенные Штаты Америки', sector='consumer', issue_size_plan=100000000,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Share(figi='BBG000BNTTY4', ticker='MDC', class_code='SPBXM', isin='US5526761086', lot=1, currency='usd', klong=Quotation(units=0, nano=0), kshort=Quotation(units=0, nano=0), dlong=Quotation(units=0, nano=0), dshort=Quotation(units=0, nano=0), dlong_min=Quotation(units=0, nano=0), dshort_min=Quotation(units=0, nano=0), short_enabled_flag=False, name='M.D.C. Holdings', exchange='SPB', ipo_date=datetime.datetime(1970, 1, 1, 0, 0, tzinfo=datetime.timezone.utc), issue_size=70679612, country_of_risk='US', country_of_risk_name='Соединенные Штаты Америки', sector='consumer', issue_size_plan=250000000,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Share(figi='BBG000BZ0DK8', ticker='AZN', class_code='SPBXM', isin='US0463531089', lot=1, currency='usd', klong=Quotation(units=0, nano=0), kshort=Quotation(units=0, nano=0), dlong=Quotation(units=0, nano=0), dshort=Quotation(units=0, nano=0), dlong_min=Quotation(units=0, nano=0), dshort_min=Quotation(units=0, nano=0), short_enabled_flag=False, name='AstraZeneca PLC', exchange='SPB', ipo_date=datetime.datetime(1970, 1, 1, 0, 0, tzinfo=datetime.timezone.utc), issue_size=3098232258, country_of_risk='GB', country_of_risk_name='Соединенное Королевство Великобритании и Северной Ирландии', sector='health_care', issue_size_plan=0, nominal=MoneyValue(currency='usd', units=0, nano=500000000), trading_status=&lt;SecurityTradingStatus.SECURITY_TRADING_STATUS_NORMAL_TRADING: 5&gt;,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Share(figi='BBG006D97VY9', ticker='GH', class_code='SPBXM', isin='US40131M1099', lot=1, currency='usd', klong=Quotation(units=0, nano=0), kshort=Quotation(units=0, nano=0), dlong=Quotation(units=0, nano=0), dshort=Quotation(units=0, nano=0), dlong_min=Quotation(units=0, nano=0), dshort_min=Quotation(units=0, nano=0), short_enabled_flag=False, name='Guardant Health Inc', exchange='SPB', ipo_date=datetime.datetime(1970, 1, 1, 0, 0, tzinfo=datetime.timezone.utc), issue_size=87112669, country_of_risk='US', country_of_risk_name='Соединенные Штаты Америки', sector='health_care', issue_size_plan=350000000, nominal=MoneyValue(currency='usd', units=0, nano=10000),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Share(figi='BBG00HMJ9H54', ticker='DCPH', class_code='SPBXM', isin='US24344T1016', lot=1, currency='usd', klong=Quotation(units=0, nano=0), kshort=Quotation(units=0, nano=0), dlong=Quotation(units=0, nano=0), dshort=Quotation(units=0, nano=0), dlong_min=Quotation(units=0, nano=0), dshort_min=Quotation(units=0, nano=0), short_enabled_flag=False, name='Deciphera Pharmaceuticals Inc', exchange='SPB', ipo_date=datetime.datetime(1970, 1, 1, 0, 0, tzinfo=datetime.timezone.utc), issue_size=55859274, country_of_risk='US', country_of_risk_name='Соединенные Штаты Америки', sector='health_care', issue_size_plan=125000000,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Share(figi='BBG00HFWVGN0', ticker='MFGP', class_code='SPBXM', isin='US5948374039', lot=1, currency='usd', klong=Quotation(units=2, nano=0), kshort=Quotation(units=2, nano=0), dlong=Quotation(units=0, nano=647200000), dshort=Quotation(units=0, nano=976800000), dlong_min=Quotation(units=0, nano=406000000), dshort_min=Quotation(units=0, nano=406000000), short_enabled_flag=True, name='Micro Focus', exchange='SPB', ipo_date=datetime.datetime(1970, 1, 1, 0, 0, tzinfo=datetime.timezone.utc), issue_size=335681298, country_of_risk='GB', country_of_risk_name='Соединенное Королевство Великобритании и Северной Ирландии', sector='it', issue_size_plan=0, nominal=MoneyValue(currency='usd', units=1, nano=0), trading_status=&lt;SecurityTradingStatus.SECURITY_TRADING_STATUS_NORMAL_TRADING: 5&gt;,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Share(figi='BBG000GZQ728', ticker='XOM', class_code='SPBXM', isin='US30231G1022',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name='Exxon Mobil Corporation', exchange='SPB_MORNING', ipo_date=datetime.datetime(1970, 1, 1, 0, 0, tzinfo=datetime.timezone.utc), issue_size=4233562917, country_of_risk='US', country_of_risk_name='Соединенные Штаты Америки', sector='energy', issue_size_plan=0,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Share(figi='BBG000BTYP37', ticker='AWH', class_code='SPBXM', isin='US04537Y1091', lot=1, currency='usd', klong=Quotation(units=0, nano=0), kshort=Quotation(units=0, nano=0), dlong=Quotation(units=0, nano=0), dshort=Quotation(units=0, nano=0), dlong_min=Quotation(units=0, nano=0), dshort_min=Quotation(units=0, nano=0), short_enabled_flag=False, name='Aspira Womens Health', exchange='SPB', ipo_date=datetime.datetime(1970, 1, 1, 0, 0, tzinfo=datetime.timezone.utc), issue_size=111946449, country_of_risk='US', country_of_risk_name='Соединенные Штаты Америки', sector='health_care', issue_size_plan=150000000,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Share(figi='BBG0063GCHH8', ticker='SHAK', class_code='SPBXM', isin='US8190471016', lot=1, currency='usd', klong=Quotation(units=2, nano=0), kshort=Quotation(units=2, nano=0), dlong=Quotation(units=0, nano=353600000), dshort=Quotation(units=0, nano=430400000), dlong_min=Quotation(units=0, nano=196000000), dshort_min=Quotation(units=0, nano=196000000), short_enabled_flag=False, name='Shake Shack Inc', exchange='SPB', ipo_date=datetime.datetime(2015, 1, 30, 0, 0, tzinfo=datetime.timezone.utc), issue_size=26195741, country_of_risk='US', country_of_risk_name='Соединенные Штаты Америки', sector='consumer', issue_size_plan=200000000,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Share(figi='BBG000FTLBV7', ticker='IOVA', class_code='SPBXM', isin='US4622601007', lot=1, currency='usd', klong=Quotation(units=2, nano=0), kshort=Quotation(units=2, nano=0), dlong=Quotation(units=0, nano=559100000), dshort=Quotation(units=0, nano=784900000), dlong_min=Quotation(units=0, nano=336000000), dshort_min=Quotation(units=0, nano=336000000), short_enabled_flag=True, name='Iovance Biotherapeutics Inc', exchange='SPB', ipo_date=datetime.datetime(1999, 8, 3, 0, 0, tzinfo=datetime.timezone.utc), issue_size=123420091, country_of_risk='US', country_of_risk_name='Соединенные Штаты Америки', sector='health_care', issue_size_plan=150000000, nominal=MoneyValue(currency='usd', units=0, nano=41666),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Share(figi='BBG000BRRG02', ticker='PVH', class_code='SPBXM', isin='US6936561009', lot=1, currency='usd', klong=Quotation(units=2, nano=0), kshort=Quotation(units=2, nano=0), dlong=Quotation(units=0, nano=330900000), dshort=Quotation(units=0, nano=364200000), dlong_min=Quotation(units=0, nano=182000000), dshort_min=Quotation(units=0, nano=168000000), short_enabled_flag=True, name='PVH', exchange='SPB', ipo_date=datetime.datetime(1920, 3, 25, 0, 0, tzinfo=datetime.timezone.utc), issue_size=82349513, country_of_risk='US', country_of_risk_name='Соединенные Штаты Америки', sector='consumer', issue_size_plan=240000000,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Share(figi='BBG00L4CWQ45', ticker='NKLA', class_code='SPBXM', isin='US6541101050', lot=1, currency='usd', klong=Quotation(units=0, nano=0), kshort=Quotation(units=0, nano=0), dlong=Quotation(units=0, nano=0), dshort=Quotation(units=0, nano=0), dlong_min=Quotation(units=0, nano=0), dshort_min=Quotation(units=0, nano=0), short_enabled_flag=False, name='Nikola', exchange='SPB', ipo_date=datetime.datetime(1970, 1, 1, 0, 0, tzinfo=datetime.timezone.utc), issue_size=360904478, country_of_risk='US', country_of_risk_name='Соединенные Штаты Америки', sector='industrials', issue_size_plan=0,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Share(figi='BBG000BSSC44', ticker='RY', class_code='SPBXM', isin='CA7800871021', lot=1, currency='usd', klong=Quotation(units=0, nano=0), kshort=Quotation(units=0, nano=0), dlong=Quotation(units=0, nano=0), dshort=Quotation(units=0, nano=0), dlong_min=Quotation(units=0, nano=0), dshort_min=Quotation(units=0, nano=0), short_enabled_flag=False, name='Royal Bank of Canada', exchange='SPB', ipo_date=datetime.datetime(1970, 1, 1, 0, 0, tzinfo=datetime.timezone.utc), issue_size=1485393572, country_of_risk='CA', country_of_risk_name='', sector='financial', issue_size_plan=0, nominal=MoneyValue(currency='cad',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Share(figi='BBG000BBL0Y1', ticker='ALK', class_code='SPBXM', isin='US0116591092', lot=1, currency='usd', klong=Quotation(units=2, nano=0), kshort=Quotation(units=2, nano=0), dlong=Quotation(units=0, nano=260400000), dshort=Quotation(units=0, nano=291600000), dlong_min=Quotation(units=0, nano=140000000), dshort_min=Quotation(units=0, nano=136500000), short_enabled_flag=True, name='Alaska Air Group', exchange='SPB', ipo_date=datetime.datetime(1983, 2, 23, 0, 0, tzinfo=datetime.timezone.utc), issue_size=123603902, country_of_risk='US', country_of_risk_name='Соединенные Штаты Америки', sector='industrials', issue_size_plan=200000000,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Share(figi='BBG000BX24N8', ticker='WST', class_code='SPBXM', isin='US9553061055', lot=1, currency='usd', klong=Quotation(units=0, nano=0), kshort=Quotation(units=0, nano=0), dlong=Quotation(units=0, nano=0), dshort=Quotation(units=0, nano=0), dlong_min=Quotation(units=0, nano=0), dshort_min=Quotation(units=0, nano=0), short_enabled_flag=False, name='West Pharmaceutical Services I', exchange='SPB', ipo_date=datetime.datetime(1970, 1, 1, 0, 0, tzinfo=datetime.timezone.utc), issue_size=73577883, country_of_risk='US', country_of_risk_name='Соединенные Штаты Америки', sector='health_care', issue_size_plan=100000000, nominal=MoneyValue(currency='usd', units=0, nano=250000000),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Share(figi='BBG004S68FR6', ticker='MTLRP', class_code='TQBR', isin='RU000A0JPV70', lot=10, currency='rub', klong=Quotation(units=2, nano=0), kshort=Quotation(units=2, nano=0), dlong=Quotation(units=0, nano=550900000), dshort=Quotation(units=0, nano=637700000), dlong_min=Quotation(units=0, nano=329800000), dshort_min=Quotation(units=0, nano=279700000), short_enabled_flag=True, name='Мечел - Привилегированные акции', exchange='MOEX', ipo_date=datetime.datetime(2008, 6, 5, 0, 0, tzinfo=datetime.timezone.utc), issue_size=138756915, country_of_risk='RU', country_of_risk_name='Российская Федерация', sector='materials', issue_size_plan=138756915, nominal=MoneyValue(currency='rub', units=10, nano=0), trading_status=&lt;SecurityTradingStatus.SECURITY_TRADING_STATUS_BREAK_IN_TRADING: 4&gt;, otc_flag=False, buy_available_flag=True, sell_available_flag=True, div_yield_flag=True, share_type=&lt;ShareType.SHARE_TYPE_PREFERRED: 2&gt;, min_price_increment=Quotation(units=0, nano=50000000), api_trade_available_flag=True, uid='', real_exchange=&lt;RealExchange.REAL_EXCHANGE_MOEX: 1&gt;), Share(figi='BBG000BT41Q8', ticker='SLB', class_code='SPBXM', isin='AN8068571086', lot=1, currency='usd', klong=Quotation(units=2, nano=0), kshort=Quotation(units=2, nano=0), dlong=Quotation(units=0, nano=223800000), dshort=Quotation(units=0, nano=331700000), dlong_min=Quotation(units=0, nano=119000000), dshort_min=Quotation(units=0, nano=154000000), short_enabled_flag=True, name='Schlumberger', exchange='SPB', ipo_date=datetime.datetime(1970, 1, 1, 0, 0, tzinfo=datetime.timezone.utc), issue_size=1329450082, country_of_risk='US', country_of_risk_name='Соединенные Штаты Америки', sector='energy',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Share(figi='BBG00H9MNDZ2', ticker='FTDR', class_code='SPBXM', isin='US35905A1097', lot=1, currency='usd', klong=Quotation(units=0, nano=0), kshort=Quotation(units=0, nano=0), dlong=Quotation(units=0, nano=0), dshort=Quotation(units=0, nano=0), dlong_min=Quotation(units=0, nano=0), dshort_min=Quotation(units=0, nano=0), short_enabled_flag=False, name='Frontdoor, Inc.', exchange='SPB', ipo_date=datetime.datetime(1970, 1, 1, 0, 0, tzinfo=datetime.timezone.utc), issue_size=85382950, country_of_risk='US', country_of_risk_name='Соединенные Штаты Америки', sector='consumer', issue_size_plan=2000000000,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Share(figi='BBG000BVMPN3', ticker='TROW', class_code='SPBXM', isin='US74144T1088',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name='T Rowe Price Group', exchange='SPB', ipo_date=datetime.datetime(1986, 4, 2, 0, 0, tzinfo=datetime.timezone.utc), issue_size=242137493, country_of_risk='US', country_of_risk_name='Соединенные Штаты Америки', sector='financial', issue_size_plan=750000000, nominal=MoneyValue(currency='usd', units=0, nano=200000000),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Share(figi='BBG0029SG1C1', ticker='KZOSP', class_code='TQBR', isin='RU0006753456', lot=10, currency='rub', klong=Quotation(units=2, nano=0), kshort=Quotation(units=2, nano=0), dlong=Quotation(units=0, nano=344100000), dshort=Quotation(units=1, nano=84200000), dlong_min=Quotation(units=0, nano=190100000), dshort_min=Quotation(units=0, nano=443700000), short_enabled_flag=False, name='ПАО «КАЗАНЬОРГСИНТЕЗ» - акции привилегированные', exchange='MOEX', ipo_date=datetime.datetime(2003, 7, 23, 0, 0, tzinfo=datetime.timezone.utc), issue_size=119596000, country_of_risk='RU', country_of_risk_name='Российская Федерация', sector='materials', issue_size_plan=119596000, nominal=MoneyValue(currency='rub', units=1, nano=0), trading_status=&lt;SecurityTradingStatus.SECURITY_TRADING_STATUS_BREAK_IN_TRADING: 4&gt;, otc_flag=False, buy_available_flag=True, sell_available_flag=True, div_yield_flag=True, share_type=&lt;ShareType.SHARE_TYPE_PREFERRED: 2&gt;, min_price_increment=Quotation(units=0, nano=10000000), api_trade_available_flag=True, uid='', real_exchange=&lt;RealExchange.REAL_EXCHANGE_MOEX: 1&gt;), Share(figi='BBG000BG7GX2', ticker='SAP@DE', class_code='SPBDE', isin='DE0007164600', lot=1, currency='eur', klong=Quotation(units=0, nano=0), kshort=Quotation(units=0, nano=0), dlong=Quotation(units=0, nano=0), dshort=Quotation(units=0, nano=0), dlong_min=Quotation(units=0, nano=0), dshort_min=Quotation(units=0, nano=0), short_enabled_flag=False, name='SAP SE', exchange='SPB_DE', ipo_date=datetime.datetime(1970, 1, 1, 0, 0, tzinfo=datetime.timezone.utc), issue_size=1226822687, country_of_risk='DE', country_of_risk_name='Федеративная Республика Германия', sector='it', issue_size_plan=0, nominal=MoneyValue(currency='eur', units=0, nano=0), trading_status=&lt;SecurityTradingStatus.SECURITY_TRADING_STATUS_NOT_AVAILABLE_FOR_TRADING: 1&gt;,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Share(figi='BBG000NLC9Z6', ticker='LSNG', class_code='TQBR', isin='RU0009034490', lot=100, currency='rub', klong=Quotation(units=2, nano=0), kshort=Quotation(units=2, nano=0), dlong=Quotation(units=0, nano=322600000), dshort=Quotation(units=1, nano=49900000), dlong_min=Quotation(units=0, nano=177000000), dshort_min=Quotation(units=0, nano=431800000), short_enabled_flag=False, name='Ленэнерго', exchange='MOEX', ipo_date=datetime.datetime(2003, 6, 27, 0, 0, tzinfo=datetime.timezone.utc), issue_size=8523785320, country_of_risk='RU', country_of_risk_name='Российская Федерация', sector='utilities', issue_size_plan=766035008, nominal=MoneyValue(currency='rub', units=1, nano=0), trading_status=&lt;SecurityTradingStatus.SECURITY_TRADING_STATUS_BREAK_IN_TRADING: 4&gt;,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real_exchange=&lt;RealExchange.REAL_EXCHANGE_MOEX: 1&gt;), Share(figi='BBG000CL9JV4', ticker='SNX', class_code='SPBXM', isin='US87162W1009', lot=1, currency='usd', klong=Quotation(units=0, nano=0), kshort=Quotation(units=0, nano=0), dlong=Quotation(units=0, nano=0), dshort=Quotation(units=0, nano=0), dlong_min=Quotation(units=0, nano=0), dshort_min=Quotation(units=0, nano=0), short_enabled_flag=False, name='SYNNEX Corp', exchange='SPB', ipo_date=datetime.datetime(2003, 11, 25, 0, 0, tzinfo=datetime.timezone.utc), issue_size=51161022, country_of_risk='US', country_of_risk_name='Соединенные Штаты Америки', sector='it', issue_size_plan=100000000,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Share(figi='BBG00475K2X9', ticker='HYDR', class_code='TQBR', isin='RU000A0JPKH7', lot=1000, currency='rub', klong=Quotation(units=2, nano=0), kshort=Quotation(units=2, nano=0), dlong=Quotation(units=0, nano=202700000), dshort=Quotation(units=0, nano=420100000), dlong_min=Quotation(units=0, nano=107100000), dshort_min=Quotation(units=0, nano=191700000), short_enabled_flag=True, name='РусГидро', exchange='MOEX', ipo_date=datetime.datetime(2005, 2, 22, 0, 0, tzinfo=datetime.timezone.utc), issue_size=439288905849, country_of_risk='RU', country_of_risk_name='Российская Федерация', sector='utilities', issue_size_plan=103951322702, nominal=MoneyValue(currency='rub', units=1, nano=0), trading_status=&lt;SecurityTradingStatus.SECURITY_TRADING_STATUS_BREAK_IN_TRADING: 4&gt;, otc_flag=False, buy_available_flag=True, sell_available_flag=True, div_yield_flag=True, share_type=&lt;ShareType.SHARE_TYPE_COMMON: 1&gt;, min_price_increment=Quotation(units=0, nano=100000), api_trade_available_flag=True, uid='', real_exchange=&lt;RealExchange.REAL_EXCHANGE_MOEX: 1&gt;), Share(figi='BBG00XDH4NZ2', ticker='GRPH', class_code='SPBXM', isin='US38870X1046', lot=1, currency='usd', klong=Quotation(units=0, nano=0), kshort=Quotation(units=0, nano=0), dlong=Quotation(units=0, nano=0), dshort=Quotation(units=0, nano=0), dlong_min=Quotation(units=0, nano=0), dshort_min=Quotation(units=0, nano=0), short_enabled_flag=False, name='Graphite Bio, Inc.', exchange='SPB', ipo_date=datetime.datetime(1970, 1, 1, 0, 0, tzinfo=datetime.timezone.utc), issue_size=11197927, country_of_risk='US', country_of_risk_name='Соединенные Штаты Америки', sector='health_care', issue_size_plan=120000000, nominal=MoneyValue(currency='usd', units=0, nano=10000),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Share(figi='BBG000DTT624', ticker='ATRI', class_code='SPBXM', isin='US0499041053', lot=1, currency='usd', klong=Quotation(units=0, nano=0), kshort=Quotation(units=0, nano=0), dlong=Quotation(units=0, nano=0), dshort=Quotation(units=0, nano=0), dlong_min=Quotation(units=0, nano=0), dshort_min=Quotation(units=0, nano=0), short_enabled_flag=False, name='Atrion Corp', exchange='SPB', ipo_date=datetime.datetime(1970, 1, 1, 0, 0, tzinfo=datetime.timezone.utc), issue_size=1852756, country_of_risk='US', country_of_risk_name='Соединенные Штаты Америки', sector='health_care', issue_size_plan=10000000, nominal=MoneyValue(currency='usd', units=0, nano=100000000),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Share(figi='BBG001DCTG63', ticker='EXPI', class_code='SPBXM', isin='US30212W1009', lot=1, currency='usd', klong=Quotation(units=0, nano=0), kshort=Quotation(units=0, nano=0), dlong=Quotation(units=0, nano=0), dshort=Quotation(units=0, nano=0), dlong_min=Quotation(units=0, nano=0), dshort_min=Quotation(units=0, nano=0), short_enabled_flag=False, name='eXp World Holdings', exchange='SPB', ipo_date=datetime.datetime(1970, 1, 1, 0, 0, tzinfo=datetime.timezone.utc), issue_size=69952115, country_of_risk='US', country_of_risk_name='Соединенные Штаты Америки', sector='real_estate', issue_size_plan=220000000, nominal=MoneyValue(currency='usd', units=0, nano=10000),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Share(figi='BBG0021PH456', ticker='INGN', class_code='SPBXM', isin='US45780L1044', lot=1, currency='usd', klong=Quotation(units=2, nano=0), kshort=Quotation(units=2, nano=0), dlong=Quotation(units=0, nano=353600000), dshort=Quotation(units=0, nano=364200000), dlong_min=Quotation(units=0, nano=196000000), dshort_min=Quotation(units=0, nano=168000000), short_enabled_flag=False, name='Inogen Inc', exchange='SPB', ipo_date=datetime.datetime(2014, 2, 14, 0, 0, tzinfo=datetime.timezone.utc), issue_size=21814895, country_of_risk='US', country_of_risk_name='Соединенные Штаты Америки', sector='health_care', issue_size_plan=200000000,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Share(figi='BBG000BFVXX0', ticker='CMS', class_code='SPBXM', isin='US1258961002', lot=1, currency='usd', klong=Quotation(units=0, nano=0), kshort=Quotation(units=0, nano=0), dlong=Quotation(units=0, nano=0), dshort=Quotation(units=0, nano=0), dlong_min=Quotation(units=0, nano=0), dshort_min=Quotation(units=0, nano=0), short_enabled_flag=False, name='CMS Energy Corporation', exchange='SPB', ipo_date=datetime.datetime(1947, 2, 3, 0, 0, tzinfo=datetime.timezone.utc), issue_size=282083585, country_of_risk='US', country_of_risk_name='Соединенные Штаты Америки', sector='utilities',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Share(figi='BBG000BC6M41', ticker='LHA@DE', class_code='SPBDE', isin='DE0008232125', lot=1, currency='eur', klong=Quotation(units=0, nano=0), kshort=Quotation(units=0, nano=0), dlong=Quotation(units=0, nano=0), dshort=Quotation(units=0, nano=0), dlong_min=Quotation(units=0, nano=0), dshort_min=Quotation(units=0, nano=0), short_enabled_flag=False, name='Deutsche Lufthansa AG', exchange='SPB_DE', ipo_date=datetime.datetime(1970, 1, 1, 0, 0, tzinfo=datetime.timezone.utc), issue_size=464538750, country_of_risk='DE', country_of_risk_name='Федеративная Республика Германия', sector='industrials', issue_size_plan=0, nominal=MoneyValue(currency='eur', units=0, nano=0), trading_status=&lt;SecurityTradingStatus.SECURITY_TRADING_STATUS_NOT_AVAILABLE_FOR_TRADING: 1&gt;,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Share(figi='BBG000BDCM24', ticker='VCEL', class_code='SPBXM', isin='US92346J1088', lot=1, currency='usd', klong=Quotation(units=0, nano=0), kshort=Quotation(units=0, nano=0), dlong=Quotation(units=0, nano=0), dshort=Quotation(units=0, nano=0), dlong_min=Quotation(units=0, nano=0), dshort_min=Quotation(units=0, nano=0), short_enabled_flag=False, name='Vericel Corp', exchange='SPB', ipo_date=datetime.datetime(1970, 1, 1, 0, 0, tzinfo=datetime.timezone.utc), issue_size=44694512, country_of_risk='US', country_of_risk_name='Соединенные Штаты Америки', sector='health_care', issue_size_plan=75000000, nominal=MoneyValue(currency='usd', units=0, nano=0),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Share(figi='BBG000BH5LT6', ticker='RIG', class_code='SPBXM', isin='CH0048265513', lot=1, currency='usd', klong=Quotation(units=0, nano=0), kshort=Quotation(units=0, nano=0), dlong=Quotation(units=0, nano=0), dshort=Quotation(units=0, nano=0), dlong_min=Quotation(units=0, nano=0), dshort_min=Quotation(units=0, nano=0), short_enabled_flag=False, name='Transocean', exchange='SPB', ipo_date=datetime.datetime(1993, 5, 27, 0, 0, tzinfo=datetime.timezone.utc), issue_size=365490751, country_of_risk='US', country_of_risk_name='Соединенные Штаты Америки', sector='energy', issue_size_plan=0, nominal=MoneyValue(currency='chf', units=0, nano=100000000),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Share(figi='BBG006FCB019', ticker='ENR', class_code='SPBXM', isin='US29272W1099', lot=1, currency='usd', klong=Quotation(units=0, nano=0), kshort=Quotation(units=0, nano=0), dlong=Quotation(units=0, nano=0), dshort=Quotation(units=0, nano=0), dlong_min=Quotation(units=0, nano=0), dshort_min=Quotation(units=0, nano=0), short_enabled_flag=False, name='Energizer Holdings Inc', exchange='SPB', ipo_date=datetime.datetime(1970, 1, 1, 0, 0, tzinfo=datetime.timezone.utc), issue_size=69432763, country_of_risk='US', country_of_risk_name='Соединенные Штаты Америки', sector='consumer', issue_size_plan=10000000,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Share(figi='BBG000C3TKY6', ticker='PSN', class_code='SPBXM', isin='US70202L1026', lot=1, currency='usd', klong=Quotation(units=0, nano=0), kshort=Quotation(units=0, nano=0), dlong=Quotation(units=0, nano=0), dshort=Quotation(units=0, nano=0), dlong_min=Quotation(units=0, nano=0), dshort_min=Quotation(units=0, nano=0), short_enabled_flag=False, name='Parsons', exchange='SPB', ipo_date=datetime.datetime(1970, 1, 1, 0, 0, tzinfo=datetime.timezone.utc), issue_size=99434877, country_of_risk='US', country_of_risk_name='Соединенные Штаты Америки', sector='it', issue_size_plan=1000000000, nominal=MoneyValue(currency='usd', units=1, nano=0),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Share(figi='BBG000BFV758', ticker='MANH', class_code='SPBXM', isin='US5627501092', lot=1, currency='usd', klong=Quotation(units=0, nano=0), kshort=Quotation(units=0, nano=0), dlong=Quotation(units=0, nano=0), dshort=Quotation(units=0, nano=0), dlong_min=Quotation(units=0, nano=0), dshort_min=Quotation(units=0, nano=0), short_enabled_flag=False, name='Manhattan Associates Inc', exchange='SPB', ipo_date=datetime.datetime(1998, 4, 23, 0, 0, tzinfo=datetime.timezone.utc), issue_size=66820321, country_of_risk='US', country_of_risk_name='Соединенные Штаты Америки', sector='it', issue_size_plan=200000000,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Share(figi='BBG004S685M3', ticker='RTKMP', class_code='TQBR', isin='RU0009046700', lot=10, currency='rub', klong=Quotation(units=2, nano=0), kshort=Quotation(units=2, nano=0), dlong=Quotation(units=0, nano=200000000), dshort=Quotation(units=0, nano=233100000), dlong_min=Quotation(units=0, nano=105600000), dshort_min=Quotation(units=0, nano=110500000), short_enabled_flag=True, name='Ростелеком - Привилегированные акции', exchange='MOEX', ipo_date=datetime.datetime(2003, 9, 9, 0, 0, tzinfo=datetime.timezone.utc), issue_size=209565147, country_of_risk='RU', country_of_risk_name='Российская Федерация', sector='telecom', issue_size_plan=242831469, nominal=MoneyValue(currency='rub', units=0, nano=2500000), trading_status=&lt;SecurityTradingStatus.SECURITY_TRADING_STATUS_BREAK_IN_TRADING: 4&gt;, otc_flag=False, buy_available_flag=True, sell_available_flag=True, div_yield_flag=True, share_type=&lt;ShareType.SHARE_TYPE_PREFERRED: 2&gt;, min_price_increment=Quotation(units=0, nano=50000000), api_trade_available_flag=True, uid='', real_exchange=&lt;RealExchange.REAL_EXCHANGE_MOEX: 1&gt;), Share(figi='BBG000CTSZQ6', ticker='ICLR', class_code='SPBXM', isin='IE0005711209', lot=1, currency='usd', klong=Quotation(units=0, nano=0), kshort=Quotation(units=0, nano=0), dlong=Quotation(units=0, nano=0), dshort=Quotation(units=0, nano=0), dlong_min=Quotation(units=0, nano=0), dshort_min=Quotation(units=0, nano=0), short_enabled_flag=False, name='ICON plc', exchange='SPB', ipo_date=datetime.datetime(1970, 1, 1, 0, 0, tzinfo=datetime.timezone.utc), issue_size=52909368, country_of_risk='IE', country_of_risk_name='', sector='health_care', issue_size_plan=0, nominal=MoneyValue(currency='eur', units=0, nano=60000000),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Share(figi='BBG004S68614', ticker='AFKS', class_code='TQBR', isin='RU000A0DQZE3', lot=100, currency='rub', klong=Quotation(units=2, nano=0), kshort=Quotation(units=2, nano=0), dlong=Quotation(units=0, nano=312200000), dshort=Quotation(units=0, nano=355700000), dlong_min=Quotation(units=0, nano=170700000), dshort_min=Quotation(units=0, nano=164400000), short_enabled_flag=True, name='АФК Система', exchange='MOEX', ipo_date=datetime.datetime(2007, 11, 1, 0, 0, tzinfo=datetime.timezone.utc), issue_size=9650000000, country_of_risk='RU', country_of_risk_name='Российская Федерация', sector='financial', issue_size_plan=9650000000, nominal=MoneyValue(currency='rub', units=0, nano=90000000), trading_status=&lt;SecurityTradingStatus.SECURITY_TRADING_STATUS_BREAK_IN_TRADING: 4&gt;, otc_flag=False, buy_available_flag=True, sell_available_flag=True, div_yield_flag=True, share_type=&lt;ShareType.SHARE_TYPE_COMMON: 1&gt;, min_price_increment=Quotation(units=0, nano=1000000), api_trade_available_flag=True, uid='', real_exchange=&lt;RealExchange.REAL_EXCHANGE_MOEX: 1&gt;), Share(figi='BBG00DDY1RK9', ticker='FULC', class_code='SPBXM', isin='US3596161097', lot=1, currency='usd', klong=Quotation(units=0, nano=0), kshort=Quotation(units=0, nano=0), dlong=Quotation(units=0, nano=0), dshort=Quotation(units=0, nano=0), dlong_min=Quotation(units=0, nano=0), dshort_min=Quotation(units=0, nano=0), short_enabled_flag=False, name='Fulcrum Therapeutics', exchange='SPB', ipo_date=datetime.datetime(1970, 1, 1, 0, 0, tzinfo=datetime.timezone.utc), issue_size=32067434, country_of_risk='US', country_of_risk_name='Соединенные Штаты Америки', sector='health_care', issue_size_plan=200000000,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Share(figi='BBG000C0BZD1', ticker='MNRO', class_code='SPBXM', isin='US6102361010', lot=1, currency='usd', klong=Quotation(units=0, nano=0), kshort=Quotation(units=0, nano=0), dlong=Quotation(units=0, nano=0), dshort=Quotation(units=0, nano=0), dlong_min=Quotation(units=0, nano=0), dshort_min=Quotation(units=0, nano=0), short_enabled_flag=False, name='Monro', exchange='SPB', ipo_date=datetime.datetime(1970, 1, 1, 0, 0, tzinfo=datetime.timezone.utc), issue_size=33283751, country_of_risk='US', country_of_risk_name='Соединенные Штаты Америки', sector='consumer', issue_size_plan=65000000,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Share(figi='BBG000C4Z6C2', ticker='WTS', class_code='SPBXM', isin='US9427491025', lot=1, currency='usd', klong=Quotation(units=0, nano=0), kshort=Quotation(units=0, nano=0), dlong=Quotation(units=0, nano=0), dshort=Quotation(units=0, nano=0), dlong_min=Quotation(units=0, nano=0), dshort_min=Quotation(units=0, nano=0), short_enabled_flag=False, name='Watts Water Technologies Inc', exchange='SPB', ipo_date=datetime.datetime(1970, 1, 1, 0, 0, tzinfo=datetime.timezone.utc), issue_size=27692316, country_of_risk='US', country_of_risk_name='Соединенные Штаты Америки', sector='industrials', issue_size_plan=80000000, nominal=MoneyValue(currency='usd', units=0, nano=100000000),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Share(figi='BBG000CQV2N4', ticker='ICUI', class_code='SPBXM', isin='US44930G1076', lot=1, currency='usd', klong=Quotation(units=0, nano=0), kshort=Quotation(units=0, nano=0), dlong=Quotation(units=0, nano=0), dshort=Quotation(units=0, nano=0), dlong_min=Quotation(units=0, nano=0), dshort_min=Quotation(units=0, nano=0), short_enabled_flag=False, name='ICU Medical Inc', exchange='SPB', ipo_date=datetime.datetime(1992, 3, 31, 0, 0, tzinfo=datetime.timezone.utc), issue_size=20239458, country_of_risk='US', country_of_risk_name='Соединенные Штаты Америки', sector='health_care', issue_size_plan=80000000, nominal=MoneyValue(currency='usd', units=0, nano=100000000),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Share(figi='BBG00VSH86G4', ticker='PRG', class_code='SPBXM', isin='US74319R1014', lot=1, currency='usd', klong=Quotation(units=0, nano=0), kshort=Quotation(units=0, nano=0), dlong=Quotation(units=0, nano=0), dshort=Quotation(units=0, nano=0), dlong_min=Quotation(units=0, nano=0), dshort_min=Quotation(units=0, nano=0), short_enabled_flag=False, name='PROG Holdings', exchange='SPB', ipo_date=datetime.datetime(1970, 1, 1, 0, 0, tzinfo=datetime.timezone.utc), issue_size=67272278, country_of_risk='US', country_of_risk_name='Соединенные Штаты Америки', sector='financial', issue_size_plan=225000000, nominal=MoneyValue(currency='usd', units=0, nano=500000000),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Share(figi='BBG000BX72V8', ticker='NTES', class_code='SPBXM', isin='US64110W1027', lot=1, currency='usd', klong=Quotation(units=2, nano=0), kshort=Quotation(units=2, nano=0), dlong=Quotation(units=0, nano=375900000), dshort=Quotation(units=0, nano=464100000), dlong_min=Quotation(units=0, nano=210000000), dshort_min=Quotation(units=0, nano=210000000), short_enabled_flag=True, name='NetEase Inc', exchange='SPB', ipo_date=datetime.datetime(1970, 1, 1, 0, 0, tzinfo=datetime.timezone.utc), issue_size=670980678, country_of_risk='CN', country_of_risk_name='Китайская Народная Республика', sector='telecom', issue_size_plan=0, nominal=MoneyValue(currency='usd', units=25, nano=0), trading_status=&lt;SecurityTradingStatus.SECURITY_TRADING_STATUS_NORMAL_TRADING: 5&gt;,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Share(figi='BBG00C4DL9L4', ticker='KNBE', class_code='SPBXM', isin='US49926T1043', lot=1, currency='usd', klong=Quotation(units=0, nano=0), kshort=Quotation(units=0, nano=0), dlong=Quotation(units=0, nano=0), dshort=Quotation(units=0, nano=0), dlong_min=Quotation(units=0, nano=0), dshort_min=Quotation(units=0, nano=0), short_enabled_flag=False, name='KnowBe4', exchange='SPB', ipo_date=datetime.datetime(1970, 1, 1, 0, 0, tzinfo=datetime.timezone.utc), issue_size=11739704, country_of_risk='US', country_of_risk_name='Соединенные Штаты Америки', sector='it', issue_size_plan=1000000000, nominal=MoneyValue(currency='usd', units=0, nano=10000),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Share(figi='BBG000BB1TH9', ticker='FLR', class_code='SPBXM', isin='US3434121022', lot=1, currency='usd', klong=Quotation(units=2, nano=0), kshort=Quotation(units=2, nano=0), dlong=Quotation(units=0, nano=217700000), dshort=Quotation(units=0, nano=430400000), dlong_min=Quotation(units=0, nano=115500000), dshort_min=Quotation(units=0, nano=196000000), short_enabled_flag=False, name='Fluor', exchange='SPB', ipo_date=datetime.datetime(1970, 1, 1, 0, 0, tzinfo=datetime.timezone.utc), issue_size=141612486, country_of_risk='US', country_of_risk_name='Соединенные Штаты Америки', sector='industrials', issue_size_plan=375000000,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Share(figi='BBG000BX7DH0', ticker='VRSB', class_code='TQBR', isin='RU000A0DPG67', lot=10, currency='rub', klong=Quotation(units=0, nano=0), kshort=Quotation(units=0, nano=0), dlong=Quotation(units=0, nano=0), dshort=Quotation(units=0, nano=0), dlong_min=Quotation(units=0, nano=0), dshort_min=Quotation(units=0, nano=0), short_enabled_flag=False, name='ТНС энерго Воронеж', exchange='MOEX', ipo_date=datetime.datetime(2004, 11, 30, 0, 0, tzinfo=datetime.timezone.utc), issue_size=56151024, country_of_risk='RU', country_of_risk_name='Российская Федерация', sector='utilities', issue_size_plan=56151024, nominal=MoneyValue(currency='rub', units=0, nano=400000000), trading_status=&lt;SecurityTradingStatus.SECURITY_TRADING_STATUS_BREAK_IN_TRADING: 4&gt;, otc_flag=False, buy_available_flag=True, sell_available_flag=True, div_yield_flag=True, share_type=&lt;ShareType.SHARE_TYPE_COMMON: 1&gt;, min_price_increment=Quotation(units=0, nano=200000000), api_trade_available_flag=True, uid='', real_exchange=&lt;RealExchange.REAL_EXCHANGE_MOEX: 1&gt;), Share(figi='BBG00341H6M0', ticker='GBT', class_code='SPBXM', isin='US37890U1088', lot=1, currency='usd', klong=Quotation(units=2, nano=0), kshort=Quotation(units=2, nano=0), dlong=Quotation(units=0, nano=613100000), dshort=Quotation(units=0, nano=898900000), dlong_min=Quotation(units=0, nano=378000000), dshort_min=Quotation(units=0, nano=378000000), short_enabled_flag=False, name='Global Blood Therapeutics Inc', exchange='SPB', ipo_date=datetime.datetime(2015, 8, 12, 0, 0, tzinfo=datetime.timezone.utc), issue_size=43699339, country_of_risk='US', country_of_risk_name='Соединенные Штаты Америки', sector='health_care', issue_size_plan=150000000,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Share(figi='BBG00GFMPRK0', ticker='ATUS', class_code='SPBXM', isin='US02156K1034', lot=1, currency='usd', klong=Quotation(units=2, nano=0), kshort=Quotation(units=2, nano=0), dlong=Quotation(units=0, nano=375900000), dshort=Quotation(units=0, nano=464100000), dlong_min=Quotation(units=0, nano=210000000), dshort_min=Quotation(units=0, nano=210000000), short_enabled_flag=False, name='Altice USA Inc', exchange='SPB', ipo_date=datetime.datetime(2017, 6, 22, 0, 0, tzinfo=datetime.timezone.utc), issue_size=246982292, country_of_risk='US', country_of_risk_name='Соединенные Штаты Америки', sector='telecom', issue_size_plan=4000000000,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Share(figi='BBG000LF8708', ticker='TAK', class_code='SPBXM', isin='US8740602052', lot=1, currency='usd', klong=Quotation(units=2, nano=0), kshort=Quotation(units=2, nano=0), dlong=Quotation(units=0, nano=272400000), dshort=Quotation(units=0, nano=315600000), dlong_min=Quotation(units=0, nano=147000000), dshort_min=Quotation(units=0, nano=147000000), short_enabled_flag=True, name='Takeda Pharmaceutical Co Ltd', exchange='SPB', ipo_date=datetime.datetime(1970, 1, 1, 0, 0, tzinfo=datetime.timezone.utc), issue_size=3164505050, country_of_risk='JP', country_of_risk_name='', sector='health_care', issue_size_plan=0, nominal=MoneyValue(currency='usd', units=0, nano=500000000), trading_status=&lt;SecurityTradingStatus.SECURITY_TRADING_STATUS_NORMAL_TRADING: 5&gt;,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Share(figi='BBG000C7LMS8', ticker='AZO', class_code='SPBXM', isin='US0533321024',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name='AutoZone', exchange='SPB', ipo_date=datetime.datetime(1991, 4, 1, 0, 0, tzinfo=datetime.timezone.utc), issue_size=28030696, country_of_risk='US', country_of_risk_name='Соединенные Штаты Америки', sector='consumer', issue_size_plan=200000000,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Share(figi='BBG000C496P7', ticker='PARA', class_code='SPBXM', isin='US92556H2067', lot=1, currency='usd', klong=Quotation(units=2, nano=0), kshort=Quotation(units=2, nano=0), dlong=Quotation(units=0, nano=467100000), dshort=Quotation(units=0, nano=265600000), dlong_min=Quotation(units=0, nano=270000000), dshort_min=Quotation(units=0, nano=125000000), short_enabled_flag=True, name='Paramount Global', exchange='SPB', ipo_date=datetime.datetime(1990, 3, 26, 0, 0, tzinfo=datetime.timezone.utc), issue_size=605813492, country_of_risk='US', country_of_risk_name='Соединенные Штаты Америки', sector='telecom', issue_size_plan=5000000000,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Share(figi='BBG000BDPB15', ticker='WKHS', class_code='SPBXM', isin='US98138J2069', lot=1, currency='usd', klong=Quotation(units=2, nano=0), kshort=Quotation(units=2, nano=0), dlong=Quotation(units=0, nano=793900000), dshort=Quotation(units=1, nano=390100000), dlong_min=Quotation(units=0, nano=546000000), dshort_min=Quotation(units=0, nano=546000000), short_enabled_flag=True, name='Workhorse Group Inc', exchange='SPB', ipo_date=datetime.datetime(1970, 1, 1, 0, 0, tzinfo=datetime.timezone.utc), issue_size=105134924, country_of_risk='US', country_of_risk_name='Соединенные Штаты Америки', sector='consumer', issue_size_plan=250000000,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Share(figi='BBG000R7Z112', ticker='DAL', class_code='SPBXM', isin='US2473617023', lot=1, currency='usd', klong=Quotation(units=2, nano=0), kshort=Quotation(units=2, nano=0), dlong=Quotation(units=0, nano=296100000), dshort=Quotation(units=0, nano=380600000), dlong_min=Quotation(units=0, nano=161000000), dshort_min=Quotation(units=0, nano=175000000), short_enabled_flag=True, name='Delta Air Lines', exchange='SPB_MORNING', ipo_date=datetime.datetime(2007, 4, 25, 0, 0, tzinfo=datetime.timezone.utc), issue_size=640013818, country_of_risk='US', country_of_risk_name='Соединенные Штаты Америки', sector='industrials', issue_size_plan=0, nominal=MoneyValue(currency='usd', units=0, nano=100000),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Share(figi='BBG00XGCHFV7', ticker='DLO', class_code='SPBXM', isin='KYG290181018', lot=1, currency='usd', klong=Quotation(units=0, nano=0), kshort=Quotation(units=0, nano=0), dlong=Quotation(units=0, nano=0), dshort=Quotation(units=0, nano=0), dlong_min=Quotation(units=0, nano=0), dshort_min=Quotation(units=0, nano=0), short_enabled_flag=False, name='DLocal', exchange='SPB', ipo_date=datetime.datetime(1970, 1, 1, 0, 0, tzinfo=datetime.timezone.utc), issue_size=0, country_of_risk='UY', country_of_risk_name='Восточная Республика Уругвай', sector='financial', issue_size_plan=1000000000, nominal=MoneyValue(currency='usd', units=0, nano=2000000),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Share(figi='BBG000KK1L04', ticker='ANIP', class_code='SPBXM', isin='US00182C1036', lot=1, currency='usd', klong=Quotation(units=0, nano=0), kshort=Quotation(units=0, nano=0), dlong=Quotation(units=0, nano=0), dshort=Quotation(units=0, nano=0), dlong_min=Quotation(units=0, nano=0), dshort_min=Quotation(units=0, nano=0), short_enabled_flag=False, name='ANI Pharmaceuticals Inc', exchange='SPB', ipo_date=datetime.datetime(2006, 6, 28, 0, 0, tzinfo=datetime.timezone.utc), issue_size=12080121, country_of_risk='US', country_of_risk_name='Соединенные Штаты Америки', sector='health_care', issue_size_plan=33333334,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Share(figi='BBG000BPH459', ticker='MSFT', class_code='SPBXM', isin='US5949181045', lot=1, currency='usd', klong=Quotation(units=2, nano=0), kshort=Quotation(units=2, nano=0), dlong=Quotation(units=0, nano=217700000), dshort=Quotation(units=0, nano=244300000), dlong_min=Quotation(units=0, nano=115500000), dshort_min=Quotation(units=0, nano=115500000), short_enabled_flag=True, name='Microsoft Corporation', exchange='SPB_MORNING_WEEKEND', ipo_date=datetime.datetime(1986, 3, 13, 0, 0, tzinfo=datetime.timezone.utc), issue_size=7514891248, country_of_risk='US', country_of_risk_name='Соединенные Штаты Америки', sector='it', issue_size_plan=0, nominal=MoneyValue(currency='usd', units=0, nano=6250),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Share(figi='BBG000DQTXY6', ticker='DHI', class_code='SPBXM', isin='US23331A1097', lot=1, currency='usd', klong=Quotation(units=2, nano=0), kshort=Quotation(units=2, nano=0), dlong=Quotation(units=0, nano=248300000), dshort=Quotation(units=0, nano=244300000), dlong_min=Quotation(units=0, nano=133000000), dshort_min=Quotation(units=0, nano=115500000), short_enabled_flag=True, name='D.R. Horton', exchange='SPB', ipo_date=datetime.datetime(1992, 6, 5, 0, 0, tzinfo=datetime.timezone.utc), issue_size=357183972, country_of_risk='US', country_of_risk_name='Соединенные Штаты Америки', sector='consumer',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Share(figi='BBG014GJ8XH2', ticker='NCNO', class_code='SPBXM', isin='US63947X1019', lot=1, currency='usd', klong=Quotation(units=0, nano=0), kshort=Quotation(units=0, nano=0), dlong=Quotation(units=0, nano=0), dshort=Quotation(units=0, nano=0), dlong_min=Quotation(units=0, nano=0), dshort_min=Quotation(units=0, nano=0), short_enabled_flag=False, name='nCino', exchange='SPB', ipo_date=datetime.datetime(1970, 1, 1, 0, 0, tzinfo=datetime.timezone.utc), issue_size=75651808, country_of_risk='US', country_of_risk_name='Соединенные Штаты Америки', sector='it', issue_size_plan=500000000, nominal=MoneyValue(currency='usd', units=0, nano=500000),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Share(figi='BBG004T7VS53', ticker='FOXF', class_code='SPBXM', isin='US35138V1026', lot=1, currency='usd', klong=Quotation(units=0, nano=0), kshort=Quotation(units=0, nano=0), dlong=Quotation(units=0, nano=0), dshort=Quotation(units=0, nano=0), dlong_min=Quotation(units=0, nano=0), dshort_min=Quotation(units=0, nano=0), short_enabled_flag=False, name='Fox Factory Holding Corp', exchange='SPB', ipo_date=datetime.datetime(2013, 8, 8, 0, 0, tzinfo=datetime.timezone.utc), issue_size=38170784, country_of_risk='US', country_of_risk_name='Соединенные Штаты Америки', sector='consumer', issue_size_plan=90000000,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Share(figi='BBG000PMBV39', ticker='ACIW', class_code='SPBXM', isin='US0044981019', lot=1, currency='usd', klong=Quotation(units=0, nano=0), kshort=Quotation(units=0, nano=0), dlong=Quotation(units=0, nano=0), dshort=Quotation(units=0, nano=0), dlong_min=Quotation(units=0, nano=0), dshort_min=Quotation(units=0, nano=0), short_enabled_flag=False, name='ACI Worldwide, Inc.', exchange='SPB', ipo_date=datetime.datetime(1970, 1, 1, 0, 0, tzinfo=datetime.timezone.utc), issue_size=116388958, country_of_risk='US', country_of_risk_name='Соединенные Штаты Америки', sector='it', issue_size_plan=2800000000, nominal=MoneyValue(currency='usd', units=0, nano=5000000),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Share(figi='BBG00B0FS947', ticker='WSC', class_code='SPBXM', isin='US9713781048', lot=1, currency='usd', klong=Quotation(units=0, nano=0), kshort=Quotation(units=0, nano=0), dlong=Quotation(units=0, nano=0), dshort=Quotation(units=0, nano=0), dlong_min=Quotation(units=0, nano=0), dshort_min=Quotation(units=0, nano=0), short_enabled_flag=False, name='WillScot Mobile Mini Holdings', exchange='SPB', ipo_date=datetime.datetime(1970, 1, 1, 0, 0, tzinfo=datetime.timezone.utc), issue_size=100000000, country_of_risk='US', country_of_risk_name='Соединенные Штаты Америки', sector='industrials', issue_size_plan=0,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Share(figi='BBG004731354', ticker='ROSN', class_code='TQBR', isin='RU000A0J2Q06', lot=1, currency='rub', klong=Quotation(units=2, nano=0), kshort=Quotation(units=2, nano=0), dlong=Quotation(units=0, nano=292600000), dshort=Quotation(units=0, nano=338200000), dlong_min=Quotation(units=0, nano=158900000), dshort_min=Quotation(units=0, nano=156800000), short_enabled_flag=True, name='Роснефть', exchange='MOEX_WEEKEND', ipo_date=datetime.datetime(2005, 9, 29, 0, 0, tzinfo=datetime.timezone.utc), issue_size=10598177817, country_of_risk='RU', country_of_risk_name='Российская Федерация', sector='energy', issue_size_plan=9092174000, nominal=MoneyValue(currency='rub', units=0, nano=10000000), trading_status=&lt;SecurityTradingStatus.SECURITY_TRADING_STATUS_BREAK_IN_TRADING: 4&gt;, otc_flag=False, buy_available_flag=True, sell_available_flag=True, div_yield_flag=True, share_type=&lt;ShareType.SHARE_TYPE_COMMON: 1&gt;, min_price_increment=Quotation(units=0, nano=50000000), api_trade_available_flag=True, uid='', real_exchange=&lt;RealExchange.REAL_EXCHANGE_MOEX: 1&gt;), Share(figi='BBG000GQSRR5', ticker='NKNC', class_code='TQBR', isin='RU0009100507', lot=10, currency='rub', klong=Quotation(units=2, nano=0), kshort=Quotation(units=2, nano=0), dlong=Quotation(units=0, nano=276400000), dshort=Quotation(units=0, nano=405700000), dlong_min=Quotation(units=0, nano=149400000), dshort_min=Quotation(units=0, nano=185600000), short_enabled_flag=False, name='Нижнекамскнефтехим', exchange='MOEX', ipo_date=datetime.datetime(2003, 8, 15, 0, 0, tzinfo=datetime.timezone.utc), issue_size=1611256000, country_of_risk='RU', country_of_risk_name='Российская Федерация', sector='materials', issue_size_plan=1611256000, nominal=MoneyValue(currency='rub', units=1, nano=0), trading_status=&lt;SecurityTradingStatus.SECURITY_TRADING_STATUS_BREAK_IN_TRADING: 4&gt;, otc_flag=False, buy_available_flag=True, sell_available_flag=True, div_yield_flag=True, share_type=&lt;ShareType.SHARE_TYPE_COMMON: 1&gt;, min_price_increment=Quotation(units=0, nano=50000000), api_trade_available_flag=True, uid='', real_exchange=&lt;RealExchange.REAL_EXCHANGE_MOEX: 1&gt;), Share(figi='BBG000C0RGY3', ticker='PAAS', class_code='SPBXM', isin='CA6979001089', lot=1, currency='usd', klong=Quotation(units=0, nano=0), kshort=Quotation(units=0, nano=0), dlong=Quotation(units=0, nano=0), dshort=Quotation(units=0, nano=0), dlong_min=Quotation(units=0, nano=0), dshort_min=Quotation(units=0, nano=0), short_enabled_flag=False, name='Pan American Silver Corp', exchange='SPB', ipo_date=datetime.datetime(1970, 1, 1, 0, 0, tzinfo=datetime.timezone.utc), issue_size=152189889, country_of_risk='CA', country_of_risk_name='', sector='materials', issue_size_plan=200000000, nominal=MoneyValue(currency='cad',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Share(figi='BBG000F86GP6', ticker='MCO', class_code='SPBXM', isin='US6153691059', lot=1, currency='usd', klong=Quotation(units=2, nano=0), kshort=Quotation(units=2, nano=0), dlong=Quotation(units=0, nano=200000000), dshort=Quotation(units=0, nano=213300000), dlong_min=Quotation(units=0, nano=105600000), dshort_min=Quotation(units=0, nano=101500000), short_enabled_flag=False, name="Moody's", exchange='SPB', ipo_date=datetime.datetime(1970, 1, 1, 0, 0, tzinfo=datetime.timezone.utc), issue_size=194900000, country_of_risk='US', country_of_risk_name='Соединенные Штаты Америки', sector='financial', issue_size_plan=1000000000,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Share(figi='BBG000BCRMW7', ticker='POR', class_code='SPBXM', isin='US7365088472', lot=1, currency='usd', klong=Quotation(units=0, nano=0), kshort=Quotation(units=0, nano=0), dlong=Quotation(units=0, nano=0), dshort=Quotation(units=0, nano=0), dlong_min=Quotation(units=0, nano=0), dshort_min=Quotation(units=0, nano=0), short_enabled_flag=False, name='Portland General Electric', exchange='SPB', ipo_date=datetime.datetime(1970, 1, 1, 0, 0, tzinfo=datetime.timezone.utc), issue_size=89114522, country_of_risk='US', country_of_risk_name='Соединенные Штаты Америки', sector='utilities', issue_size_plan=160000000,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Share(figi='BBG006PWZX16', ticker='FROG', class_code='SPBXM', isin='IL0011684185', lot=1, currency='usd', klong=Quotation(units=0, nano=0), kshort=Quotation(units=0, nano=0), dlong=Quotation(units=0, nano=0), dshort=Quotation(units=0, nano=0), dlong_min=Quotation(units=0, nano=0), dshort_min=Quotation(units=0, nano=0), short_enabled_flag=False, name='JFrog Ltd.', exchange='SPB', ipo_date=datetime.datetime(1970, 1, 1, 0, 0, tzinfo=datetime.timezone.utc), issue_size=91193180, country_of_risk='IL', country_of_risk_name='Государство Израиль', sector='it', issue_size_plan=500000000, nominal=MoneyValue(currency='ils',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Share(figi='BBG00SSQFPK6', ticker='AON', class_code='SPBXM', isin='IE00BLP1HW54', lot=1, currency='usd', klong=Quotation(units=0, nano=0), kshort=Quotation(units=0, nano=0), dlong=Quotation(units=0, nano=0), dshort=Quotation(units=0, nano=0), dlong_min=Quotation(units=0, nano=0), dshort_min=Quotation(units=0, nano=0), short_enabled_flag=False, name='Aon', exchange='SPB', ipo_date=datetime.datetime(1970, 1, 1, 0, 0, tzinfo=datetime.timezone.utc), issue_size=231281026, country_of_risk='US', country_of_risk_name='Соединенные Штаты Америки', sector='financial', issue_size_plan=500000000,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Share(figi='BBG000BM2FL9', ticker='ET', class_code='SPBXM', isin='US29273V1008', lot=1, currency='usd', klong=Quotation(units=2, nano=0), kshort=Quotation(units=2, nano=0), dlong=Quotation(units=0, nano=540300000), dshort=Quotation(units=0, nano=747700000), dlong_min=Quotation(units=0, nano=322000000), dshort_min=Quotation(units=0, nano=322000000), short_enabled_flag=True, name='Energy Transfer LP', exchange='SPB', ipo_date=datetime.datetime(2006, 2, 2, 0, 0, tzinfo=datetime.timezone.utc), issue_size=1166403685, country_of_risk='US', country_of_risk_name='Соединенные Штаты Америки', sector='energy', issue_size_plan=0, nominal=MoneyValue(currency='usd', units=0, nano=0), trading_status=&lt;SecurityTradingStatus.SECURITY_TRADING_STATUS_NORMAL_TRADING: 5&gt;, otc_flag=False, buy_available_flag=True, sell_available_flag=True, div_yield_flag=True, share_type=&lt;ShareType.SHARE_TYPE_MLP: 5&gt;, min_price_increment=Quotation(units=0, nano=10000000), api_trade_available_flag=True, uid='', real_exchange=&lt;RealExchange.REAL_EXCHANGE_RTS: 2&gt;), Share(figi='BBG000BHY4D9', ticker='PB', class_code='SPBXM', isin='US7436061052', lot=1, currency='usd', klong=Quotation(units=0, nano=0), kshort=Quotation(units=0, nano=0), dlong=Quotation(units=0, nano=0), dshort=Quotation(units=0, nano=0), dlong_min=Quotation(units=0, nano=0), dshort_min=Quotation(units=0, nano=0), short_enabled_flag=False, name='Prosperity Bancshares', exchange='SPB', ipo_date=datetime.datetime(1970, 1, 1, 0, 0, tzinfo=datetime.timezone.utc), issue_size=94743519, country_of_risk='US', country_of_risk_name='Соединенные Штаты Америки', sector='financial', issue_size_plan=200000000,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Share(figi='BBG000BV4XJ1', ticker='UTHR', class_code='SPBXM', isin='US91307C1027', lot=1, currency='usd', klong=Quotation(units=0, nano=0), kshort=Quotation(units=0, nano=0), dlong=Quotation(units=0, nano=0), dshort=Quotation(units=0, nano=0), dlong_min=Quotation(units=0, nano=0), dshort_min=Quotation(units=0, nano=0), short_enabled_flag=False, name='United Therapeutics Corp', exchange='SPB', ipo_date=datetime.datetime(1999, 6, 16, 0, 0, tzinfo=datetime.timezone.utc), issue_size=43467794, country_of_risk='US', country_of_risk_name='Соединенные Штаты Америки', sector='health_care', issue_size_plan=245000000,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Share(figi='BBG000QT15P7', ticker='PTCT', class_code='SPBXM', isin='US69366J2006', lot=1, currency='usd', klong=Quotation(units=0, nano=0), kshort=Quotation(units=0, nano=0), dlong=Quotation(units=0, nano=0), dshort=Quotation(units=0, nano=0), dlong_min=Quotation(units=0, nano=0), dshort_min=Quotation(units=0, nano=0), short_enabled_flag=False, name='PTC Therapeutics', exchange='SPB', ipo_date=datetime.datetime(1970, 1, 1, 0, 0, tzinfo=datetime.timezone.utc), issue_size=62875395, country_of_risk='US', country_of_risk_name='Соединенные Штаты Америки', sector='health_care', issue_size_plan=125000000,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Share(figi='BBG0088CYPX8', ticker='NLSN', class_code='SPBXM', isin='GB00BWFY5505', lot=1, currency='usd', klong=Quotation(units=2, nano=0), kshort=Quotation(units=2, nano=0), dlong=Quotation(units=0, nano=200000000), dshort=Quotation(units=0, nano=299600000), dlong_min=Quotation(units=0, nano=105600000), dshort_min=Quotation(units=0, nano=140000000), short_enabled_flag=False, name='Nielsen Holdings plc', exchange='SPB', ipo_date=datetime.datetime(1970, 1, 1, 0, 0, tzinfo=datetime.timezone.utc), issue_size=357429908, country_of_risk='US', country_of_risk_name='Соединенные Штаты Америки', sector='industrials', issue_size_plan=1185800000, nominal=MoneyValue(currency='eur', units=0, nano=70000000),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Share(figi='BBG000C1S2X2', ticker='VRTX', class_code='SPBXM', isin='US92532F1003', lot=1, currency='usd', klong=Quotation(units=2, nano=0), kshort=Quotation(units=2, nano=0), dlong=Quotation(units=0, nano=307800000), dshort=Quotation(units=0, nano=364200000), dlong_min=Quotation(units=0, nano=168000000), dshort_min=Quotation(units=0, nano=168000000), short_enabled_flag=True, name='Vertex Pharmaceuticals', exchange='SPB', ipo_date=datetime.datetime(1991, 7, 4, 0, 0, tzinfo=datetime.timezone.utc), issue_size=259428394, country_of_risk='US', country_of_risk_name='Соединенные Штаты Америки', sector='health_care', issue_size_plan=500000000,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Share(figi='BBG000BLSL58', ticker='IFF', class_code='SPBXM', isin='US4595061015',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name='International Flavors &amp; Fragrances', exchange='SPB', ipo_date=datetime.datetime(1964, 3, 2, 0, 0, tzinfo=datetime.timezone.utc), issue_size=106633296, country_of_risk='US', country_of_risk_name='Соединенные Штаты Америки', sector='materials', issue_size_plan=500000000, nominal=MoneyValue(currency='usd', units=0, nano=125000000),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Share(figi='BBG006G2JVL2', ticker='BABA', class_code='SPBXM', isin='US01609W1027', lot=1, currency='usd', klong=Quotation(units=2, nano=0), kshort=Quotation(units=2, nano=0), dlong=Quotation(units=0, nano=319400000), dshort=Quotation(units=0, nano=498200000), dlong_min=Quotation(units=0, nano=175000000), dshort_min=Quotation(units=0, nano=224000000), short_enabled_flag=True, name='Alibaba', exchange='SPB_MORNING_WEEKEND', ipo_date=datetime.datetime(2014, 9, 19, 0, 0, tzinfo=datetime.timezone.utc), issue_size=2710913650, country_of_risk='CN', country_of_risk_name='Китайская Народная Республика', sector='consumer', issue_size_plan=0, nominal=MoneyValue(currency='usd', units=1, nano=0), trading_status=&lt;SecurityTradingStatus.SECURITY_TRADING_STATUS_NORMAL_TRADING: 5&gt;, otc_flag=False, buy_available_flag=True, sell_available_flag=True, div_yield_flag=False, share_type=&lt;ShareType.SHARE_TYPE_ADR: 3&gt;, min_price_increment=Quotation(units=0, nano=10000000), api_trade_available_flag=True, uid='', real_exchange=&lt;RealExchange.REAL_EXCHANGE_RTS: 2&gt;), Share(figi='BBG000G3QLY3', ticker='AMP', class_code='SPBXM', isin='US03076C1062', lot=1, currency='usd', klong=Quotation(units=2, nano=0), kshort=Quotation(units=2, nano=0), dlong=Quotation(units=0, nano=211500000), dshort=Quotation(units=0, nano=236500000), dlong_min=Quotation(units=0, nano=112000000), dshort_min=Quotation(units=0, nano=112000000), short_enabled_flag=False, name='Ameriprise Financial', exchange='SPB', ipo_date=datetime.datetime(2005, 9, 12, 0, 0, tzinfo=datetime.timezone.utc), issue_size=135496261, country_of_risk='US', country_of_risk_name='Соединенные Штаты Америки', sector='financial',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Share(figi='BBG000BLPBL5', ticker='AVB', class_code='SPBXM', isin='US0534841012',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name='AvalonBay Communities REIT', exchange='SPB', ipo_date=datetime.datetime(1994, 3, 11, 0, 0, tzinfo=datetime.timezone.utc), issue_size=138087866, country_of_risk='US', country_of_risk_name='Соединенные Штаты Америки', sector='real_estate', issue_size_plan=280000000,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share_type=&lt;ShareType.SHARE_TYPE_REIT: 8&gt;, min_price_increment=Quotation(units=0, nano=10000000), api_trade_available_flag=True, uid='', real_exchange=&lt;RealExchange.REAL_EXCHANGE_RTS: 2&gt;), Share(figi='BBG005CM7J89', ticker='WIX', class_code='SPBXM', isin='IL0011301780', lot=1, currency='usd', klong=Quotation(units=0, nano=0), kshort=Quotation(units=0, nano=0), dlong=Quotation(units=0, nano=0), dshort=Quotation(units=0, nano=0), dlong_min=Quotation(units=0, nano=0), dshort_min=Quotation(units=0, nano=0), short_enabled_flag=False, name='Wix.com Ltd', exchange='SPB', ipo_date=datetime.datetime(1970, 1, 1, 0, 0, tzinfo=datetime.timezone.utc), issue_size=40324883, country_of_risk='IL', country_of_risk_name='Государство Израиль', sector='it', issue_size_plan=0, nominal=MoneyValue(currency='ils',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Share(figi='BBG000BD1HP2', ticker='WRB', class_code='SPBXM', isin='US0844231029', lot=1, currency='usd', klong=Quotation(units=0, nano=0), kshort=Quotation(units=0, nano=0), dlong=Quotation(units=0, nano=0), dshort=Quotation(units=0, nano=0), dlong_min=Quotation(units=0, nano=0), dshort_min=Quotation(units=0, nano=0), short_enabled_flag=False, name='WR Berkley', exchange='SPB', ipo_date=datetime.datetime(1970, 1, 1, 0, 0, tzinfo=datetime.timezone.utc), issue_size=265193412, country_of_risk='US', country_of_risk_name='Соединенные Штаты Америки', sector='financial', issue_size_plan=500000000, nominal=MoneyValue(currency='usd', units=0, nano=200000000),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Share(figi='BBG000QCW561', ticker='VEON', class_code='SPBXM', isin='US91822M1062', lot=1, currency='usd', klong=Quotation(units=2, nano=0), kshort=Quotation(units=2, nano=0), dlong=Quotation(units=0, nano=841600000), dshort=Quotation(units=1, nano=178600000), dlong_min=Quotation(units=0, nano=602000000), dshort_min=Quotation(units=0, nano=476000000), short_enabled_flag=True, name='VEON', exchange='SPB', ipo_date=datetime.datetime(2010, 4, 16, 0, 0, tzinfo=datetime.timezone.utc), issue_size=1749127404, country_of_risk='RU', country_of_risk_name='Российская Федерация', sector='telecom', issue_size_plan=0, nominal=MoneyValue(currency='usd', units=1, nano=0), trading_status=&lt;SecurityTradingStatus.SECURITY_TRADING_STATUS_NORMAL_TRADING: 5&gt;,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Share(figi='BBG000PD6X77', ticker='ARCC', class_code='SPBXM', isin='US04010L1035', lot=1, currency='usd', klong=Quotation(units=0, nano=0), kshort=Quotation(units=0, nano=0), dlong=Quotation(units=0, nano=0), dshort=Quotation(units=0, nano=0), dlong_min=Quotation(units=0, nano=0), dshort_min=Quotation(units=0, nano=0), short_enabled_flag=False, name='Ares Capital Corp', exchange='SPB', ipo_date=datetime.datetime(1970, 1, 1, 0, 0, tzinfo=datetime.timezone.utc), issue_size=313954008, country_of_risk='US', country_of_risk_name='Соединенные Штаты Америки', sector='financial', issue_size_plan=500000000,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Share(figi='BBG000BKVJK4', ticker='HAS', class_code='SPBXM', isin='US4180561072', lot=1, currency='usd', klong=Quotation(units=2, nano=0), kshort=Quotation(units=2, nano=0), dlong=Quotation(units=0, nano=254400000), dshort=Quotation(units=0, nano=291600000), dlong_min=Quotation(units=0, nano=136500000), dshort_min=Quotation(units=0, nano=136500000), short_enabled_flag=True, name='Hasbro', exchange='SPB', ipo_date=datetime.datetime(1968, 10, 10, 0, 0, tzinfo=datetime.timezone.utc), issue_size=124902730, country_of_risk='US', country_of_risk_name='Соединенные Штаты Америки', sector='consumer', issue_size_plan=600000000, nominal=MoneyValue(currency='usd', units=0, nano=500000000),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Share(figi='BBG008N298Y8', ticker='WING', class_code='SPBXM', isin='US9741551033', lot=1, currency='usd', klong=Quotation(units=0, nano=0), kshort=Quotation(units=0, nano=0), dlong=Quotation(units=0, nano=0), dshort=Quotation(units=0, nano=0), dlong_min=Quotation(units=0, nano=0), dshort_min=Quotation(units=0, nano=0), short_enabled_flag=False, name='Wingstop Inc', exchange='SPB', ipo_date=datetime.datetime(2015, 6, 12, 0, 0, tzinfo=datetime.timezone.utc), issue_size=29399276, country_of_risk='US', country_of_risk_name='Соединенные Штаты Америки', sector='consumer', issue_size_plan=100000000,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Share(figi='BBG004KB3S72', ticker='ESPR', class_code='SPBXM', isin='US29664W1053', lot=1, currency='usd', klong=Quotation(units=2, nano=0), kshort=Quotation(units=2, nano=0), dlong=Quotation(units=0, nano=710600000), dshort=Quotation(units=0, nano=784900000), dlong_min=Quotation(units=0, nano=462000000), dshort_min=Quotation(units=0, nano=336000000), short_enabled_flag=False, name='Esperion Therapeutics Inc', exchange='SPB', ipo_date=datetime.datetime(2003, 6, 12, 0, 0, tzinfo=datetime.timezone.utc), issue_size=26803675, country_of_risk='US', country_of_risk_name='Соединенные Штаты Америки', sector='health_care', issue_size_plan=120000000,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Share(figi='BBG000BL79J3', ticker='URBN', class_code='SPBXM', isin='US9170471026', lot=1, currency='usd', klong=Quotation(units=2, nano=0), kshort=Quotation(units=2, nano=0), dlong=Quotation(units=0, nano=307800000), dshort=Quotation(units=0, nano=364200000), dlong_min=Quotation(units=0, nano=168000000), dshort_min=Quotation(units=0, nano=168000000), short_enabled_flag=False, name='Urban Outfitters', exchange='SPB', ipo_date=datetime.datetime(1993, 11, 8, 0, 0, tzinfo=datetime.timezone.utc), issue_size=115790358, country_of_risk='US', country_of_risk_name='Соединенные Штаты Америки', sector='consumer', issue_size_plan=200000000,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Share(figi='BBG004HXD0G8', ticker='GNL', class_code='SPBXM', isin='US3793782018', lot=1, currency='usd', klong=Quotation(units=0, nano=0), kshort=Quotation(units=0, nano=0), dlong=Quotation(units=0, nano=0), dshort=Quotation(units=0, nano=0), dlong_min=Quotation(units=0, nano=0), dshort_min=Quotation(units=0, nano=0), short_enabled_flag=False, name='Global Net Lease REIT', exchange='SPB', ipo_date=datetime.datetime(1970, 1, 1, 0, 0, tzinfo=datetime.timezone.utc), issue_size=67336343, country_of_risk='US', country_of_risk_name='Соединенные Штаты Америки', sector='real_estate', issue_size_plan=100000000,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share_type=&lt;ShareType.SHARE_TYPE_REIT: 8&gt;, min_price_increment=Quotation(units=0, nano=10000000), api_trade_available_flag=True, uid='', real_exchange=&lt;RealExchange.REAL_EXCHANGE_RTS: 2&gt;), Share(figi='BBG000BR3KL6', ticker='PH', class_code='SPBXM', isin='US7010941042',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name='Parker-Hannifin', exchange='SPB', ipo_date=datetime.datetime(1964, 12, 9, 0, 0, tzinfo=datetime.timezone.utc), issue_size=132360024, country_of_risk='US', country_of_risk_name='Соединенные Штаты Америки', sector='industrials', issue_size_plan=600000000, nominal=MoneyValue(currency='usd', units=0, nano=500000000),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Share(figi='BBG000D7RKJ5', ticker='EIX', class_code='SPBXM', isin='US2810201077',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name='Edison International', exchange='SPB', ipo_date=datetime.datetime(1926, 5, 27, 0, 0, tzinfo=datetime.timezone.utc), issue_size=325811206, country_of_risk='US', country_of_risk_name='Соединенные Штаты Америки', sector='utilities', issue_size_plan=800000000,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Share(figi='BBG000BZCKH3', ticker='MTD', class_code='SPBXM', isin='US5926881054', lot=1, currency='usd', klong=Quotation(units=2, nano=0), kshort=Quotation(units=2, nano=0), dlong=Quotation(units=0, nano=200000000), dshort=Quotation(units=0, nano=213300000), dlong_min=Quotation(units=0, nano=105600000), dshort_min=Quotation(units=0, nano=101500000), short_enabled_flag=False, name='Mettler Toledo', exchange='SPB', ipo_date=datetime.datetime(1997, 11, 14, 0, 0, tzinfo=datetime.timezone.utc), issue_size=26235560, country_of_risk='US', country_of_risk_name='Соединенные Штаты Америки', sector='health_care', issue_size_plan=125000000,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Share(figi='BBG000BK9W84', ticker='GGG', class_code='SPBXM', isin='US3841091040', lot=1, currency='usd', klong=Quotation(units=0, nano=0), kshort=Quotation(units=0, nano=0), dlong=Quotation(units=0, nano=0), dshort=Quotation(units=0, nano=0), dlong_min=Quotation(units=0, nano=0), dshort_min=Quotation(units=0, nano=0), short_enabled_flag=False, name='Graco', exchange='SPB', ipo_date=datetime.datetime(1970, 1, 1, 0, 0, tzinfo=datetime.timezone.utc), issue_size=167916424, country_of_risk='US', country_of_risk_name='Соединенные Штаты Америки', sector='industrials', issue_size_plan=291000000,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Share(figi='BBG00JN4FXG8', ticker='SLDB', class_code='SPBXM', isin='US83422E1055', lot=1, currency='usd', klong=Quotation(units=2, nano=0), kshort=Quotation(units=2, nano=0), dlong=Quotation(units=0, nano=863100000), dshort=Quotation(units=1, nano=656900000), dlong_min=Quotation(units=0, nano=630000000), dshort_min=Quotation(units=0, nano=630000000), short_enabled_flag=True, name='Solid Biosciences', exchange='SPB', ipo_date=datetime.datetime(1970, 1, 1, 0, 0, tzinfo=datetime.timezone.utc), issue_size=60449341, country_of_risk='US', country_of_risk_name='Соединенные Штаты Америки', sector='health_care', issue_size_plan=300000000,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Share(figi='BBG000BJ26K7', ticker='ALB', class_code='SPBXM', isin='US0126531013', lot=1, currency='usd', klong=Quotation(units=2, nano=0), kshort=Quotation(units=2, nano=0), dlong=Quotation(units=0, nano=254400000), dshort=Quotation(units=0, nano=291600000), dlong_min=Quotation(units=0, nano=136500000), dshort_min=Quotation(units=0, nano=136500000), short_enabled_flag=True, name='Albemarle', exchange='SPB', ipo_date=datetime.datetime(1970, 1, 1, 0, 0, tzinfo=datetime.timezone.utc), issue_size=112566316, country_of_risk='US', country_of_risk_name='Соединенные Штаты Америки', sector='materials',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Share(figi='BBG000BMQPL1', ticker='KEY', class_code='SPBXM', isin='US4932671088', lot=1, currency='usd', klong=Quotation(units=2, nano=0), kshort=Quotation(units=2, nano=0), dlong=Quotation(units=0, nano=236100000), dshort=Quotation(units=0, nano=267900000), dlong_min=Quotation(units=0, nano=126000000), dshort_min=Quotation(units=0, nano=126000000), short_enabled_flag=True, name='KeyCorp', exchange='SPB', ipo_date=datetime.datetime(1970, 1, 1, 0, 0, tzinfo=datetime.timezone.utc), issue_size=1080711946, country_of_risk='US', country_of_risk_name='Соединенные Штаты Америки', sector='financial', issue_size_plan=1400000000,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Share(figi='BBG000BC2R71', ticker='ALLY', class_code='SPBXM', isin='US02005N1000', lot=1, currency='usd', klong=Quotation(units=0, nano=0), kshort=Quotation(units=0, nano=0), dlong=Quotation(units=0, nano=0), dshort=Quotation(units=0, nano=0), dlong_min=Quotation(units=0, nano=0), dshort_min=Quotation(units=0, nano=0), short_enabled_flag=False, name='Ally Financial Inc', exchange='SPB', ipo_date=datetime.datetime(1970, 1, 1, 0, 0, tzinfo=datetime.timezone.utc), issue_size=449853338, country_of_risk='US', country_of_risk_name='Соединенные Штаты Америки', sector='financial', issue_size_plan=1100000000,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Share(figi='BBG000BFNR17', ticker='BFH', class_code='SPBXM', isin='US0185811082', lot=1, currency='usd', klong=Quotation(units=2, nano=0), kshort=Quotation(units=2, nano=0), dlong=Quotation(units=0, nano=242200000), dshort=Quotation(units=0, nano=315600000), dlong_min=Quotation(units=0, nano=129500000), dshort_min=Quotation(units=0, nano=147000000), short_enabled_flag=True, name='Bread Financial', exchange='SPB', ipo_date=datetime.datetime(2001, 6, 8, 0, 0, tzinfo=datetime.timezone.utc), issue_size=55461323, country_of_risk='US', country_of_risk_name='Соединенные Штаты Америки', sector='it', issue_size_plan=200000000,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Share(figi='BBG000GX14P2', ticker='AVAV', class_code='SPBXM', isin='US0080731088', lot=1, currency='usd', klong=Quotation(units=0, nano=0), kshort=Quotation(units=0, nano=0), dlong=Quotation(units=0, nano=0), dshort=Quotation(units=0, nano=0), dlong_min=Quotation(units=0, nano=0), dshort_min=Quotation(units=0, nano=0), short_enabled_flag=False, name='AeroVironment Inc', exchange='SPB', ipo_date=datetime.datetime(2007, 1, 23, 0, 0, tzinfo=datetime.timezone.utc), issue_size=23387513, country_of_risk='US', country_of_risk_name='Соединенные Штаты Америки', sector='industrials', issue_size_plan=100000000,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Share(figi='BBG000BT1ZY7', ticker='SJW', class_code='SPBXM', isin='US7843051043', lot=1, currency='usd', klong=Quotation(units=0, nano=0), kshort=Quotation(units=0, nano=0), dlong=Quotation(units=0, nano=0), dshort=Quotation(units=0, nano=0), dlong_min=Quotation(units=0, nano=0), dshort_min=Quotation(units=0, nano=0), short_enabled_flag=False, name='SJW Group', exchange='SPB', ipo_date=datetime.datetime(1970, 1, 1, 0, 0, tzinfo=datetime.timezone.utc), issue_size=28507411, country_of_risk='US', country_of_risk_name='Соединенные Штаты Америки', sector='utilities', issue_size_plan=70000000,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Share(figi='BBG00DQD26W3', ticker='RCUS', class_code='SPBXM', isin='US03969F1093', lot=1, currency='usd', klong=Quotation(units=0, nano=0), kshort=Quotation(units=0, nano=0), dlong=Quotation(units=0, nano=0), dshort=Quotation(units=0, nano=0), dlong_min=Quotation(units=0, nano=0), dshort_min=Quotation(units=0, nano=0), short_enabled_flag=False, name='Arcus Biosciences', exchange='SPB', ipo_date=datetime.datetime(1970, 1, 1, 0, 0, tzinfo=datetime.timezone.utc), issue_size=70876222, country_of_risk='US', country_of_risk_name='Соединенные Штаты Америки', sector='health_care', issue_size_plan=400000000,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Share(figi='BBG000BBXVK5', ticker='ICFI', class_code='SPBXM', isin='US44925C1036', lot=1, currency='usd', klong=Quotation(units=0, nano=0), kshort=Quotation(units=0, nano=0), dlong=Quotation(units=0, nano=0), dshort=Quotation(units=0, nano=0), dlong_min=Quotation(units=0, nano=0), dshort_min=Quotation(units=0, nano=0), short_enabled_flag=False, name='ICF International, Inc.', exchange='SPB', ipo_date=datetime.datetime(1970, 1, 1, 0, 0, tzinfo=datetime.timezone.utc), issue_size=18789454, country_of_risk='US', country_of_risk_name='Соединенные Штаты Америки', sector='industrials', issue_size_plan=70000000,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Share(figi='BBG004730RP0', ticker='GAZP', class_code='TQBR', isin='RU0007661625', lot=10, currency='rub', klong=Quotation(units=2, nano=0), kshort=Quotation(units=2, nano=0), dlong=Quotation(units=0, nano=289700000), dshort=Quotation(units=0, nano=527100000), dlong_min=Quotation(units=0, nano=157200000), dshort_min=Quotation(units=0, nano=235800000), short_enabled_flag=True, name='Газпром', exchange='MOEX_WEEKEND', ipo_date=datetime.datetime(1998, 12, 30, 0, 0, tzinfo=datetime.timezone.utc), issue_size=23673512900, country_of_risk='RU', country_of_risk_name='Российская Федерация', sector='energy', issue_size_plan=23673512900, nominal=MoneyValue(currency='rub', units=5, nano=0), trading_status=&lt;SecurityTradingStatus.SECURITY_TRADING_STATUS_BREAK_IN_TRADING: 4&gt;,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real_exchange=&lt;RealExchange.REAL_EXCHANGE_MOEX: 1&gt;), Share(figi='BBG000C2D1C1', ticker='LSCC', class_code='SPBXM', isin='US5184151042', lot=1, currency='usd', klong=Quotation(units=0, nano=0), kshort=Quotation(units=0, nano=0), dlong=Quotation(units=0, nano=0), dshort=Quotation(units=0, nano=0), dlong_min=Quotation(units=0, nano=0), dshort_min=Quotation(units=0, nano=0), short_enabled_flag=False, name='Lattice Semiconductor Corp', exchange='SPB', ipo_date=datetime.datetime(1970, 1, 1, 0, 0, tzinfo=datetime.timezone.utc), issue_size=129728000, country_of_risk='US', country_of_risk_name='Соединенные Штаты Америки', sector='it', issue_size_plan=300000000,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Share(figi='BBG000RTDY25', ticker='MSCI', class_code='SPBXM', isin='US55354G1004', lot=1, currency='usd', klong=Quotation(units=2, nano=0), kshort=Quotation(units=2, nano=0), dlong=Quotation(units=0, nano=200000000), dshort=Quotation(units=0, nano=213300000), dlong_min=Quotation(units=0, nano=105600000), dshort_min=Quotation(units=0, nano=101500000), short_enabled_flag=False, name='MSCI Inc', exchange='SPB', ipo_date=datetime.datetime(2007, 11, 15, 0, 0, tzinfo=datetime.timezone.utc), issue_size=89024288, country_of_risk='US', country_of_risk_name='Соединенные Штаты Америки', sector='financial', issue_size_plan=750000000,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Share(figi='BBG000FKJRC5', ticker='EL', class_code='SPBXM', isin='US5184391044', lot=1, currency='usd', klong=Quotation(units=2, nano=0), kshort=Quotation(units=2, nano=0), dlong=Quotation(units=0, nano=217700000), dshort=Quotation(units=0, nano=200000000), dlong_min=Quotation(units=0, nano=115500000), dshort_min=Quotation(units=0, nano=95400000), short_enabled_flag=False, name='The Estee Lauder Companies', exchange='SPB', ipo_date=datetime.datetime(1995, 11, 16, 0, 0, tzinfo=datetime.timezone.utc), issue_size=230852244, country_of_risk='US', country_of_risk_name='Соединенные Штаты Америки', sector='consumer', issue_size_plan=1300000000,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Share(figi='BBG000BJW241', ticker='EXP', class_code='SPBXM', isin='US26969P1084', lot=1, currency='usd', klong=Quotation(units=0, nano=0), kshort=Quotation(units=0, nano=0), dlong=Quotation(units=0, nano=0), dshort=Quotation(units=0, nano=0), dlong_min=Quotation(units=0, nano=0), dshort_min=Quotation(units=0, nano=0), short_enabled_flag=False, name='Eagle Materials Inc', exchange='SPB', ipo_date=datetime.datetime(1994, 4, 12, 0, 0, tzinfo=datetime.timezone.utc), issue_size=45898591, country_of_risk='US', country_of_risk_name='Соединенные Штаты Америки', sector='materials', issue_size_plan=100000000,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Share(figi='BBG000WCFV84', ticker='LYB', class_code='SPBXM', isin='NL0009434992', lot=1, currency='usd', klong=Quotation(units=2, nano=0), kshort=Quotation(units=2, nano=0), dlong=Quotation(units=0, nano=236100000), dshort=Quotation(units=0, nano=267900000), dlong_min=Quotation(units=0, nano=126000000), dshort_min=Quotation(units=0, nano=126000000), short_enabled_flag=True, name='LyondellBasell', exchange='SPB', ipo_date=datetime.datetime(1989, 1, 1, 0, 0, tzinfo=datetime.timezone.utc), issue_size=449443823, country_of_risk='US', country_of_risk_name='Соединенные Штаты Америки', sector='materials', issue_size_plan=1275000000, nominal=MoneyValue(currency='eur', units=0, nano=40000000),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Share(figi='BBG00MJM7K82', ticker='KAP@GS', class_code='SPBXM', isin='US63253R2013', lot=1, currency='usd', klong=Quotation(units=0, nano=0), kshort=Quotation(units=0, nano=0), dlong=Quotation(units=0, nano=0), dshort=Quotation(units=0, nano=0), dlong_min=Quotation(units=0, nano=0), dshort_min=Quotation(units=0, nano=0), short_enabled_flag=False, name='NAC Kazatomprom JSC', exchange='LSE', ipo_date=datetime.datetime(1970, 1, 1, 0, 0, tzinfo=datetime.timezone.utc), issue_size=259356608, country_of_risk='KZ', country_of_risk_name='Республика Казахстан', sector='energy', issue_size_plan=0, nominal=MoneyValue(currency='usd', units=1, nano=0), trading_status=&lt;SecurityTradingStatus.SECURITY_TRADING_STATUS_NOT_AVAILABLE_FOR_TRADING: 1&gt;,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Share(figi='BBG000BB61F7', ticker='MTX', class_code='SPBXM', isin='US6031581068', lot=1, currency='usd', klong=Quotation(units=0, nano=0), kshort=Quotation(units=0, nano=0), dlong=Quotation(units=0, nano=0), dshort=Quotation(units=0, nano=0), dlong_min=Quotation(units=0, nano=0), dshort_min=Quotation(units=0, nano=0), short_enabled_flag=False, name='Minerals Technologies Inc.', exchange='SPB', ipo_date=datetime.datetime(1970, 1, 1, 0, 0, tzinfo=datetime.timezone.utc), issue_size=34827203, country_of_risk='US', country_of_risk_name='Соединенные Штаты Америки', sector='materials', issue_size_plan=0, nominal=MoneyValue(currency='usd', units=0, nano=100000000),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Share(figi='BBG000C2PW58', ticker='BLK', class_code='SPBXM', isin='US09247X1019',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name='BlackRock', exchange='SPB', ipo_date=datetime.datetime(1999, 9, 30, 0, 0, tzinfo=datetime.timezone.utc), issue_size=152195794, country_of_risk='US', country_of_risk_name='Соединенные Штаты Америки', sector='financial', issue_size_plan=500000000,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Share(figi='BBG002B2J5X0', ticker='KRKNP', class_code='TQBR', isin='RU0009100416', lot=1, currency='rub', klong=Quotation(units=2, nano=0), kshort=Quotation(units=2, nano=0), dlong=Quotation(units=0, nano=533600000), dshort=Quotation(units=0, nano=397100000), dlong_min=Quotation(units=0, nano=317100000), dshort_min=Quotation(units=0, nano=182000000), short_enabled_flag=False, name='Саратовский НПЗ - акции привилегированные', exchange='MOEX', ipo_date=datetime.datetime(2007, 6, 5, 0, 0, tzinfo=datetime.timezone.utc), issue_size=249337, country_of_risk='RU', country_of_risk_name='Российская Федерация', sector='energy', issue_size_plan=249337, nominal=MoneyValue(currency='rub', units=1, nano=0), trading_status=&lt;SecurityTradingStatus.SECURITY_TRADING_STATUS_BREAK_IN_TRADING: 4&gt;, otc_flag=False, buy_available_flag=True, sell_available_flag=True, div_yield_flag=True, share_type=&lt;ShareType.SHARE_TYPE_PREFERRED: 2&gt;, min_price_increment=Quotation(units=20, nano=0), api_trade_available_flag=True, uid='', real_exchange=&lt;RealExchange.REAL_EXCHANGE_MOEX: 1&gt;), Share(figi='BBG000CYW7N5', ticker='ALE', class_code='SPBXM', isin='US0185223007', lot=1, currency='usd', klong=Quotation(units=0, nano=0), kshort=Quotation(units=0, nano=0), dlong=Quotation(units=0, nano=0), dshort=Quotation(units=0, nano=0), dlong_min=Quotation(units=0, nano=0), dshort_min=Quotation(units=0, nano=0), short_enabled_flag=False, name='ALLETE, Inc.', exchange='SPB', ipo_date=datetime.datetime(1970, 1, 1, 0, 0, tzinfo=datetime.timezone.utc), issue_size=51271007, country_of_risk='US', country_of_risk_name='Соединенные Штаты Америки', sector='utilities', issue_size_plan=80000000,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Share(figi='BBG000BSXQV7', ticker='SHW', class_code='SPBXM', isin='US8243481061', lot=1, currency='usd', klong=Quotation(units=2, nano=0), kshort=Quotation(units=2, nano=0), dlong=Quotation(units=0, nano=200000000), dshort=Quotation(units=0, nano=213300000), dlong_min=Quotation(units=0, nano=105600000), dshort_min=Quotation(units=0, nano=101500000), short_enabled_flag=False, name='Sherwin-Williams', exchange='SPB', ipo_date=datetime.datetime(1970, 1, 1, 0, 0, tzinfo=datetime.timezone.utc), issue_size=263302451, country_of_risk='US', country_of_risk_name='Соединенные Штаты Америки', sector='materials', issue_size_plan=0, nominal=MoneyValue(currency='usd', units=0, nano=333333000),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Share(figi='BBG012W99DN6', ticker='KD', class_code='SPBXM', isin='US50155Q1004', lot=1, currency='usd', klong=Quotation(units=0, nano=0), kshort=Quotation(units=0, nano=0), dlong=Quotation(units=0, nano=0), dshort=Quotation(units=0, nano=0), dlong_min=Quotation(units=0, nano=0), dshort_min=Quotation(units=0, nano=0), short_enabled_flag=False, name='Kyndryl Holdings', exchange='SPB', ipo_date=datetime.datetime(1970, 1, 1, 0, 0, tzinfo=datetime.timezone.utc), issue_size=224000000, country_of_risk='US', country_of_risk_name='Соединенные Штаты Америки', sector='it', issue_size_plan=0,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Share(figi='BBG000BCVJ77', ticker='BAX', class_code='SPBXM', isin='US0718131099',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name='Baxter International', exchange='SPB', ipo_date=datetime.datetime(1961, 5, 15, 0, 0, tzinfo=datetime.timezone.utc), issue_size=545538967, country_of_risk='US', country_of_risk_name='Соединенные Штаты Америки', sector='health_care', issue_size_plan=2000000000,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Share(figi='BBG000NV1KK7', ticker='DG', class_code='SPBXM', isin='US2566771059', lot=1, currency='usd', klong=Quotation(units=2, nano=0), kshort=Quotation(units=2, nano=0), dlong=Quotation(units=0, nano=200000000), dshort=Quotation(units=0, nano=221000000), dlong_min=Quotation(units=0, nano=105600000), dshort_min=Quotation(units=0, nano=105000000), short_enabled_flag=False, name='Dollar General', exchange='SPB', ipo_date=datetime.datetime(2009, 11, 13, 0, 0, tzinfo=datetime.timezone.utc), issue_size=233310218, country_of_risk='US', country_of_risk_name='Соединенные Штаты Америки', sector='consumer', issue_size_plan=0, nominal=MoneyValue(currency='usd', units=0, nano=875000000),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Share(figi='BBG000BR14K5', ticker='CB', class_code='SPBXM', isin='CH0044328745',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name='Chubb', exchange='SPB', ipo_date=datetime.datetime(1993, 3, 24, 0, 0, tzinfo=datetime.timezone.utc), issue_size=479783864, country_of_risk='US', country_of_risk_name='Соединенные Штаты Америки', sector='financial', issue_size_plan=0, nominal=MoneyValue(currency='chf', units=24, nano=150000000),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Share(figi='BBG000BDGHD9', ticker='BMI', class_code='SPBXM', isin='US0565251081', lot=1, currency='usd', klong=Quotation(units=0, nano=0), kshort=Quotation(units=0, nano=0), dlong=Quotation(units=0, nano=0), dshort=Quotation(units=0, nano=0), dlong_min=Quotation(units=0, nano=0), dshort_min=Quotation(units=0, nano=0), short_enabled_flag=False, name='Badger Meter Inc', exchange='SPB', ipo_date=datetime.datetime(1970, 1, 1, 0, 0, tzinfo=datetime.timezone.utc), issue_size=29112354, country_of_risk='US', country_of_risk_name='Соединенные Штаты Америки', sector='it', issue_size_plan=0,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Share(figi='BBG000BBNYF6', ticker='DRI', class_code='SPBXM', isin='US2371941053', lot=1, currency='usd', klong=Quotation(units=2, nano=0), kshort=Quotation(units=2, nano=0), dlong=Quotation(units=0, nano=211500000), dshort=Quotation(units=0, nano=236500000), dlong_min=Quotation(units=0, nano=112000000), dshort_min=Quotation(units=0, nano=112000000), short_enabled_flag=True, name='Darden Restaurants', exchange='SPB', ipo_date=datetime.datetime(1995, 5, 9, 0, 0, tzinfo=datetime.timezone.utc), issue_size=12533817, country_of_risk='US', country_of_risk_name='Соединенные Штаты Америки', sector='consumer', issue_size_plan=0,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Share(figi='BBG004S68696', ticker='RASP', class_code='TQBR', isin='RU000A0B90N8', lot=10, currency='rub', klong=Quotation(units=2, nano=0), kshort=Quotation(units=2, nano=0), dlong=Quotation(units=0, nano=464900000), dshort=Quotation(units=0, nano=644900000), dlong_min=Quotation(units=0, nano=268500000), dshort_min=Quotation(units=0, nano=282500000), short_enabled_flag=True, name='Распадская', exchange='MOEX', ipo_date=datetime.datetime(2006, 4, 18, 0, 0, tzinfo=datetime.timezone.utc), issue_size=665733918, country_of_risk='RU', country_of_risk_name='Российская Федерация', sector='materials', issue_size_plan=479999536, nominal=MoneyValue(currency='rub', units=0, nano=4000000), trading_status=&lt;SecurityTradingStatus.SECURITY_TRADING_STATUS_BREAK_IN_TRADING: 4&gt;, otc_flag=False, buy_available_flag=True, sell_available_flag=True, div_yield_flag=True, share_type=&lt;ShareType.SHARE_TYPE_COMMON: 1&gt;, min_price_increment=Quotation(units=0, nano=50000000), api_trade_available_flag=True, uid='', real_exchange=&lt;RealExchange.REAL_EXCHANGE_MOEX: 1&gt;), Share(figi='BBG000C0LW92', ticker='BSX', class_code='SPBXM', isin='US1011371077',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name='Boston Scientific Corporation', exchange='SPB', ipo_date=datetime.datetime(1992, 5, 18, 0, 0, tzinfo=datetime.timezone.utc), issue_size=1423852648, country_of_risk='US', country_of_risk_name='Соединенные Штаты Америки', sector='health_care', issue_size_plan=2000000000,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Share(figi='BBG00S1LR2C3', ticker='IAC', class_code='SPBXM', isin='US44891N2080', lot=1, currency='usd', klong=Quotation(units=0, nano=0), kshort=Quotation(units=0, nano=0), dlong=Quotation(units=0, nano=0), dshort=Quotation(units=0, nano=0), dlong_min=Quotation(units=0, nano=0), dshort_min=Quotation(units=0, nano=0), short_enabled_flag=False, name='IAC InterActiveCorp', exchange='SPB', ipo_date=datetime.datetime(1970, 1, 1, 0, 0, tzinfo=datetime.timezone.utc), issue_size=100000000, country_of_risk='US', country_of_risk_name='Соединенные Штаты Америки', sector='telecom', issue_size_plan=0,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Share(figi='BBG000BWVCP8', ticker='WMB', class_code='SPBXM', isin='US9694571004', lot=1, currency='usd', klong=Quotation(units=2, nano=0), kshort=Quotation(units=2, nano=0), dlong=Quotation(units=0, nano=501600000), dshort=Quotation(units=0, nano=674400000), dlong_min=Quotation(units=0, nano=294000000), dshort_min=Quotation(units=0, nano=294000000), short_enabled_flag=True, name='The Williams Companies', exchange='SPB', ipo_date=datetime.datetime(1957, 10, 23, 0, 0, tzinfo=datetime.timezone.utc), issue_size=827327336, country_of_risk='US', country_of_risk_name='Соединенные Штаты Америки', sector='energy', issue_size_plan=860000000,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Share(figi='BBG001RWPDW6', ticker='RARE', class_code='SPBXM', isin='US90400D1081', lot=1, currency='usd', klong=Quotation(units=0, nano=0), kshort=Quotation(units=0, nano=0), dlong=Quotation(units=0, nano=0), dshort=Quotation(units=0, nano=0), dlong_min=Quotation(units=0, nano=0), dshort_min=Quotation(units=0, nano=0), short_enabled_flag=False, name='Ultragenyx Pharmaceutical Inc', exchange='SPB', ipo_date=datetime.datetime(2014, 1, 31, 0, 0, tzinfo=datetime.timezone.utc), issue_size=57472474, country_of_risk='US', country_of_risk_name='Соединенные Штаты Америки', sector='health_care', issue_size_plan=250000000,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Share(figi='BBG000BKDWB5', ticker='ABG', class_code='SPBXM', isin='US0434361046', lot=1, currency='usd', klong=Quotation(units=0, nano=0), kshort=Quotation(units=0, nano=0), dlong=Quotation(units=0, nano=0), dshort=Quotation(units=0, nano=0), dlong_min=Quotation(units=0, nano=0), dshort_min=Quotation(units=0, nano=0), short_enabled_flag=False, name='Asbury Automotive Group Inc', exchange='SPB', ipo_date=datetime.datetime(2002, 3, 14, 0, 0, tzinfo=datetime.timezone.utc), issue_size=19499144, country_of_risk='US', country_of_risk_name='Соединенные Штаты Америки', sector='consumer', issue_size_plan=90000000,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Share(figi='BBG000BWGYF8', ticker='VMC', class_code='SPBXM', isin='US9291601097', lot=1, currency='usd', klong=Quotation(units=2, nano=0), kshort=Quotation(units=2, nano=0), dlong=Quotation(units=0, nano=230000000), dshort=Quotation(units=0, nano=260000000), dlong_min=Quotation(units=0, nano=122500000), dshort_min=Quotation(units=0, nano=122500000), short_enabled_flag=False, name='Vulcan Materials', exchange='SPB', ipo_date=datetime.datetime(1970, 1, 1, 0, 0, tzinfo=datetime.timezone.utc), issue_size=132309274, country_of_risk='US', country_of_risk_name='Соединенные Штаты Америки', sector='materials', issue_size_plan=480000000,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Share(figi='BBG000J79P80', ticker='SXT', class_code='SPBXM', isin='US81725T1007', lot=1, currency='usd', klong=Quotation(units=0, nano=0), kshort=Quotation(units=0, nano=0), dlong=Quotation(units=0, nano=0), dshort=Quotation(units=0, nano=0), dlong_min=Quotation(units=0, nano=0), dshort_min=Quotation(units=0, nano=0), short_enabled_flag=False, name='Sensient Technologies Corp', exchange='SPB', ipo_date=datetime.datetime(1970, 12, 1, 0, 0, tzinfo=datetime.timezone.utc), issue_size=42336473, country_of_risk='US', country_of_risk_name='Соединенные Штаты Америки', sector='materials', issue_size_plan=0, nominal=MoneyValue(currency='usd', units=0, nano=100000000),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Share(figi='BBG000C1XSP8', ticker='PLUG', class_code='SPBXM', isin='US72919P2020', lot=1, currency='usd', klong=Quotation(units=2, nano=0), kshort=Quotation(units=2, nano=0), dlong=Quotation(units=0, nano=663600000), dshort=Quotation(units=1, nano=16400000), dlong_min=Quotation(units=0, nano=420000000), dshort_min=Quotation(units=0, nano=420000000), short_enabled_flag=True, name='Plug Power Inc', exchange='SPB', ipo_date=datetime.datetime(1970, 1, 1, 0, 0, tzinfo=datetime.timezone.utc), issue_size=37981961, country_of_risk='US', country_of_risk_name='Соединенные Штаты Америки', sector='industrials', issue_size_plan=0,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Share(figi='BBG000BQY289', ticker='PDCO', class_code='SPBXM', isin='US7033951036', lot=1, currency='usd', klong=Quotation(units=0, nano=0), kshort=Quotation(units=0, nano=0), dlong=Quotation(units=0, nano=0), dshort=Quotation(units=0, nano=0), dlong_min=Quotation(units=0, nano=0), dshort_min=Quotation(units=0, nano=0), short_enabled_flag=False, name='Patterson', exchange='SPB', ipo_date=datetime.datetime(1992, 10, 27, 0, 0, tzinfo=datetime.timezone.utc), issue_size=103248000, country_of_risk='US', country_of_risk_name='Соединенные Штаты Америки', sector='health_care',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Share(figi='BBG000Q3XWC4', ticker='SVST@GS', class_code='SPBXM', isin='US8181503025', lot=1, currency='usd', klong=Quotation(units=0, nano=0), kshort=Quotation(units=0, nano=0), dlong=Quotation(units=0, nano=0), dshort=Quotation(units=0, nano=0), dlong_min=Quotation(units=0, nano=0), dshort_min=Quotation(units=0, nano=0), short_enabled_flag=False, name='Severstal PJSC', exchange='LSE', ipo_date=datetime.datetime(1970, 1, 1, 0, 0, tzinfo=datetime.timezone.utc), issue_size=81185000, country_of_risk='RU', country_of_risk_name='Российская Федерация', sector='materials', issue_size_plan=0, nominal=MoneyValue(currency='usd', units=1, nano=0), trading_status=&lt;SecurityTradingStatus.SECURITY_TRADING_STATUS_NOT_AVAILABLE_FOR_TRADING: 1&gt;,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Share(figi='BBG00475K6C3', ticker='CHMF', class_code='TQBR', isin='RU0009046510', lot=1, currency='rub', klong=Quotation(units=2, nano=0), kshort=Quotation(units=2, nano=0), dlong=Quotation(units=0, nano=549000000), dshort=Quotation(units=0, nano=299900000), dlong_min=Quotation(units=0, nano=328400000), dshort_min=Quotation(units=0, nano=140100000), short_enabled_flag=True, name='Северсталь', exchange='MOEX_WEEKEND', ipo_date=datetime.datetime(2004, 11, 30, 0, 0, tzinfo=datetime.timezone.utc), issue_size=837718660, country_of_risk='RU', country_of_risk_name='Российская Федерация', sector='materials', issue_size_plan=551854800, nominal=MoneyValue(currency='rub', units=0, nano=10000000), trading_status=&lt;SecurityTradingStatus.SECURITY_TRADING_STATUS_BREAK_IN_TRADING: 4&gt;, otc_flag=False, buy_available_flag=True, sell_available_flag=True, div_yield_flag=True, share_type=&lt;ShareType.SHARE_TYPE_COMMON: 1&gt;, min_price_increment=Quotation(units=0, nano=200000000), api_trade_available_flag=True, uid='', real_exchange=&lt;RealExchange.REAL_EXCHANGE_MOEX: 1&gt;), Share(figi='BBG001M2SC01', ticker='ETLN', class_code='TQBR', isin='US29760G1031', lot=1, currency='rub', klong=Quotation(units=2, nano=0), kshort=Quotation(units=2, nano=0), dlong=Quotation(units=0, nano=663600000), dshort=Quotation(units=0, nano=515400000), dlong_min=Quotation(units=0, nano=420000000), dshort_min=Quotation(units=0, nano=231000000), short_enabled_flag=True, name='ГДР Etalon Group PLC', exchange='MOEX', ipo_date=datetime.datetime(1970, 1, 1, 0, 0, tzinfo=datetime.timezone.utc), issue_size=383445362, country_of_risk='RU', country_of_risk_name='Российская Федерация', sector='real_estate', issue_size_plan=0, nominal=MoneyValue(currency='usd', units=1, nano=0), trading_status=&lt;SecurityTradingStatus.SECURITY_TRADING_STATUS_BREAK_IN_TRADING: 4&gt;, otc_flag=False, buy_available_flag=True, sell_available_flag=True, div_yield_flag=True, share_type=&lt;ShareType.SHARE_TYPE_GDR: 4&gt;, min_price_increment=Quotation(units=0, nano=20000000), api_trade_available_flag=True, uid='', real_exchange=&lt;RealExchange.REAL_EXCHANGE_MOEX: 1&gt;), Share(figi='BBG000PKZDX4', ticker='KALU', class_code='SPBXM', isin='US4830077040', lot=1, currency='usd', klong=Quotation(units=0, nano=0), kshort=Quotation(units=0, nano=0), dlong=Quotation(units=0, nano=0), dshort=Quotation(units=0, nano=0), dlong_min=Quotation(units=0, nano=0), dshort_min=Quotation(units=0, nano=0), short_enabled_flag=False, name='Kaiser Aluminum Corp', exchange='SPB', ipo_date=datetime.datetime(1991, 7, 31, 0, 0, tzinfo=datetime.timezone.utc), issue_size=16501758, country_of_risk='US', country_of_risk_name='Соединенные Штаты Америки', sector='materials', issue_size_plan=90000000,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Share(figi='BBG0136BTL03', ticker='SFTL', class_code='TQBR', isin='US83407L2079', lot=1, currency='rub', klong=Quotation(units=2, nano=0), kshort=Quotation(units=2, nano=0), dlong=Quotation(units=1, nano=0), dshort=Quotation(units=3, nano=0), dlong_min=Quotation(units=1, nano=0), dshort_min=Quotation(units=1, nano=0), short_enabled_flag=True, name='ГДР Softline', exchange='MOEX', ipo_date=datetime.datetime(1970, 1, 1, 0, 0, tzinfo=datetime.timezone.utc), issue_size=183492826, country_of_risk='RU', country_of_risk_name='Российская Федерация', sector='it', issue_size_plan=183692834, nominal=MoneyValue(currency='usd', units=1, nano=0), trading_status=&lt;SecurityTradingStatus.SECURITY_TRADING_STATUS_BREAK_IN_TRADING: 4&gt;, otc_flag=False, buy_available_flag=True, sell_available_flag=True, div_yield_flag=False, share_type=&lt;ShareType.SHARE_TYPE_GDR: 4&gt;, min_price_increment=Quotation(units=0, nano=100000000), api_trade_available_flag=True, uid='', real_exchange=&lt;RealExchange.REAL_EXCHANGE_MOEX: 1&gt;), Share(figi='BBG000BN5LG7', ticker='VALE', class_code='SPBXM', isin='US91912E1055', lot=1, currency='usd', klong=Quotation(units=2, nano=0), kshort=Quotation(units=2, nano=0), dlong=Quotation(units=0, nano=430000000), dshort=Quotation(units=0, nano=550000000), dlong_min=Quotation(units=0, nano=245000000), dshort_min=Quotation(units=0, nano=245000000), short_enabled_flag=True, name='Vale SA', exchange='SPB', ipo_date=datetime.datetime(1970, 1, 1, 0, 0, tzinfo=datetime.timezone.utc), issue_size=5132458398, country_of_risk='BR', country_of_risk_name='Федеративная Республика Бразилия', sector='materials', issue_size_plan=0, nominal=MoneyValue(currency='usd', units=1, nano=0), trading_status=&lt;SecurityTradingStatus.SECURITY_TRADING_STATUS_NORMAL_TRADING: 5&gt;,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Share(figi='BBG000CL1FG7', ticker='BRKR', class_code='SPBXM', isin='US1167941087', lot=1, currency='usd', klong=Quotation(units=0, nano=0), kshort=Quotation(units=0, nano=0), dlong=Quotation(units=0, nano=0), dshort=Quotation(units=0, nano=0), dlong_min=Quotation(units=0, nano=0), dshort_min=Quotation(units=0, nano=0), short_enabled_flag=False, name='Bruker Corp', exchange='SPB', ipo_date=datetime.datetime(2000, 8, 4, 0, 0, tzinfo=datetime.timezone.utc), issue_size=156741933, country_of_risk='US', country_of_risk_name='Соединенные Штаты Америки', sector='health_care', issue_size_plan=260000000,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Share(figi='BBG000P5LMQ0', ticker='SAIA', class_code='SPBXM', isin='US78709Y1055', lot=1, currency='usd', klong=Quotation(units=0, nano=0), kshort=Quotation(units=0, nano=0), dlong=Quotation(units=0, nano=0), dshort=Quotation(units=0, nano=0), dlong_min=Quotation(units=0, nano=0), dshort_min=Quotation(units=0, nano=0), short_enabled_flag=False, name='Saia Inc', exchange='SPB', ipo_date=datetime.datetime(1970, 1, 1, 0, 0, tzinfo=datetime.timezone.utc), issue_size=25890176, country_of_risk='US', country_of_risk_name='Соединенные Штаты Америки', sector='industrials', issue_size_plan=50000000,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Share(figi='BBG00MRHG523', ticker='STE', class_code='SPBXM', isin='IE00BFY8C754', lot=1, currency='usd', klong=Quotation(units=0, nano=0), kshort=Quotation(units=0, nano=0), dlong=Quotation(units=0, nano=0), dshort=Quotation(units=0, nano=0), dlong_min=Quotation(units=0, nano=0), dshort_min=Quotation(units=0, nano=0), short_enabled_flag=False, name='STERIS', exchange='SPB', ipo_date=datetime.datetime(1970, 1, 1, 0, 0, tzinfo=datetime.timezone.utc), issue_size=84783115, country_of_risk='IE', country_of_risk_name='', sector='health_care', issue_size_plan=0,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Share(figi='BBG000BCZYD3', ticker='BDX', class_code='SPBXM', isin='US0758871091',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name='Becton, Dickinson and Company', exchange='SPB', ipo_date=datetime.datetime(1962, 5, 16, 0, 0, tzinfo=datetime.timezone.utc), issue_size=267201840, country_of_risk='US', country_of_risk_name='Соединенные Штаты Америки', sector='health_care', issue_size_plan=0,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Share(figi='BBG000KTF667', ticker='RSTIP', class_code='TQBR', isin='RU000A0JPVK8', lot=1000, currency='rub', klong=Quotation(units=2, nano=0), kshort=Quotation(units=2, nano=0), dlong=Quotation(units=0, nano=235900000), dshort=Quotation(units=0, nano=561900000), dlong_min=Quotation(units=0, nano=125900000), dshort_min=Quotation(units=0, nano=249800000), short_enabled_flag=False, name='Российские сети - акции привилегированные', exchange='MOEX', ipo_date=datetime.datetime(2008, 7, 29, 0, 0, tzinfo=datetime.timezone.utc), issue_size=2075149384, country_of_risk='RU', country_of_risk_name='Российская Федерация', sector='utilities', issue_size_plan=2075149384, nominal=MoneyValue(currency='rub', units=1, nano=0), trading_status=&lt;SecurityTradingStatus.SECURITY_TRADING_STATUS_BREAK_IN_TRADING: 4&gt;, otc_flag=False, buy_available_flag=True, sell_available_flag=True, div_yield_flag=True, share_type=&lt;ShareType.SHARE_TYPE_PREFERRED: 2&gt;, min_price_increment=Quotation(units=0, nano=1000000), api_trade_available_flag=True, uid='', real_exchange=&lt;RealExchange.REAL_EXCHANGE_MOEX: 1&gt;), Share(figi='BBG000BS73J1', ticker='RJF', class_code='SPBXM', isin='US7547301090', lot=1, currency='usd', klong=Quotation(units=0, nano=0), kshort=Quotation(units=0, nano=0), dlong=Quotation(units=0, nano=0), dshort=Quotation(units=0, nano=0), dlong_min=Quotation(units=0, nano=0), dshort_min=Quotation(units=0, nano=0), short_enabled_flag=False, name='Raymond James Financial', exchange='SPB', ipo_date=datetime.datetime(1970, 1, 1, 0, 0, tzinfo=datetime.timezone.utc), issue_size=205788181, country_of_risk='US', country_of_risk_name='Соединенные Штаты Америки', sector='financial', issue_size_plan=350000000,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Share(figi='BBG000L69KL5', ticker='TCX', class_code='SPBXM', isin='US8986972060', lot=1, currency='usd', klong=Quotation(units=0, nano=0), kshort=Quotation(units=0, nano=0), dlong=Quotation(units=0, nano=0), dshort=Quotation(units=0, nano=0), dlong_min=Quotation(units=0, nano=0), dshort_min=Quotation(units=0, nano=0), short_enabled_flag=False, name='Tucows Inc', exchange='SPB', ipo_date=datetime.datetime(2012, 3, 28, 0, 0, tzinfo=datetime.timezone.utc), issue_size=10448283, country_of_risk='US', country_of_risk_name='Соединенные Штаты Америки', sector='it', issue_size_plan=250000000, nominal=MoneyValue(currency='usd', units=0, nano=0),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Share(figi='BBG00WCNDCZ6', ticker='AAN', class_code='SPBXM', isin='US00258W1080', lot=1, currency='usd', klong=Quotation(units=0, nano=0), kshort=Quotation(units=0, nano=0), dlong=Quotation(units=0, nano=0), dshort=Quotation(units=0, nano=0), dlong_min=Quotation(units=0, nano=0), dshort_min=Quotation(units=0, nano=0), short_enabled_flag=False, name='The Aarons Company', exchange='SPB', ipo_date=datetime.datetime(1970, 1, 1, 0, 0, tzinfo=datetime.timezone.utc), issue_size=3500000, country_of_risk='US', country_of_risk_name='Соединенные Штаты Америки', sector='consumer', issue_size_plan=0, nominal=MoneyValue(currency='usd', units=0, nano=500000000),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Share(figi='BBG00BLVZ228', ticker='FTV', class_code='SPBXM', isin='US34959J1088', lot=1, currency='usd', klong=Quotation(units=2, nano=0), kshort=Quotation(units=2, nano=0), dlong=Quotation(units=0, nano=272400000), dshort=Quotation(units=0, nano=315600000), dlong_min=Quotation(units=0, nano=147000000), dshort_min=Quotation(units=0, nano=147000000), short_enabled_flag=False, name='Fortive', exchange='SPB', ipo_date=datetime.datetime(1970, 1, 1, 0, 0, tzinfo=datetime.timezone.utc), issue_size=345237561, country_of_risk='US', country_of_risk_name='Соединенные Штаты Америки', sector='industrials', issue_size_plan=2000000000,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Share(figi='BBG006G063F9', ticker='INFO', class_code='SPBXM', isin='BMG475671050', lot=1, currency='usd', klong=Quotation(units=0, nano=0), kshort=Quotation(units=0, nano=0), dlong=Quotation(units=0, nano=0), dshort=Quotation(units=0, nano=0), dlong_min=Quotation(units=0, nano=0), dshort_min=Quotation(units=0, nano=0), short_enabled_flag=False, name='IHS Markit', exchange='SPB', ipo_date=datetime.datetime(2014, 6, 19, 0, 0, tzinfo=datetime.timezone.utc), issue_size=399748336, country_of_risk='US', country_of_risk_name='Соединенные Штаты Америки', sector='industrials', issue_size_plan=3000000000, nominal=MoneyValue(currency='usd', units=0, nano=10000000), trading_status=&lt;SecurityTradingStatus.SECURITY_TRADING_STATUS_NOT_AVAILABLE_FOR_TRADING: 1&gt;,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Share(figi='BBG01138DGZ7', ticker='LFST', class_code='SPBXM', isin='US53228F1012', lot=1, currency='usd', klong=Quotation(units=0, nano=0), kshort=Quotation(units=0, nano=0), dlong=Quotation(units=0, nano=0), dshort=Quotation(units=0, nano=0), dlong_min=Quotation(units=0, nano=0), dshort_min=Quotation(units=0, nano=0), short_enabled_flag=False, name='LifeStance Health Group', exchange='SPB', ipo_date=datetime.datetime(1970, 1, 1, 0, 0, tzinfo=datetime.timezone.utc), issue_size=373648648, country_of_risk='US', country_of_risk_name='Соединенные Штаты Америки', sector='health_care', issue_size_plan=800000000,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Share(figi='BBG000C42VX0', ticker='MMSI', class_code='SPBXM', isin='US5898891040', lot=1, currency='usd', klong=Quotation(units=0, nano=0), kshort=Quotation(units=0, nano=0), dlong=Quotation(units=0, nano=0), dshort=Quotation(units=0, nano=0), dlong_min=Quotation(units=0, nano=0), dshort_min=Quotation(units=0, nano=0), short_enabled_flag=False, name='MerIt Medical Systems Inc', exchange='SPB', ipo_date=datetime.datetime(1990, 2, 1, 0, 0, tzinfo=datetime.timezone.utc), issue_size=55004915, country_of_risk='US', country_of_risk_name='Соединенные Штаты Америки', sector='health_care', issue_size_plan=100000000, nominal=MoneyValue(currency='usd', units=0, nano=0),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Share(figi='BBG000C4GBR6', ticker='NTGR', class_code='SPBXM', isin='US64111Q1040', lot=1, currency='usd', klong=Quotation(units=0, nano=0), kshort=Quotation(units=0, nano=0), dlong=Quotation(units=0, nano=0), dshort=Quotation(units=0, nano=0), dlong_min=Quotation(units=0, nano=0), dshort_min=Quotation(units=0, nano=0), short_enabled_flag=False, name='NETGEAR Inc', exchange='SPB', ipo_date=datetime.datetime(2003, 7, 31, 0, 0, tzinfo=datetime.timezone.utc), issue_size=31491699, country_of_risk='US', country_of_risk_name='Соединенные Штаты Америки', sector='it', issue_size_plan=200000000,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Share(figi='BBG000H6K1B0', ticker='PAG', class_code='SPBXM', isin='US70959W1036', lot=1, currency='usd', klong=Quotation(units=0, nano=0), kshort=Quotation(units=0, nano=0), dlong=Quotation(units=0, nano=0), dshort=Quotation(units=0, nano=0), dlong_min=Quotation(units=0, nano=0), dshort_min=Quotation(units=0, nano=0), short_enabled_flag=False, name='Penske Automotive Group', exchange='SPB', ipo_date=datetime.datetime(1970, 1, 1, 0, 0, tzinfo=datetime.timezone.utc), issue_size=80330836, country_of_risk='US', country_of_risk_name='Соединенные Штаты Америки', sector='consumer', issue_size_plan=240000000, nominal=MoneyValue(currency='usd', units=0, nano=100000),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Share(figi='BBG000DN4ZT1', ticker='TCBI', class_code='SPBXM', isin='US88224Q1076', lot=1, currency='usd', klong=Quotation(units=0, nano=0), kshort=Quotation(units=0, nano=0), dlong=Quotation(units=0, nano=0), dshort=Quotation(units=0, nano=0), dlong_min=Quotation(units=0, nano=0), dshort_min=Quotation(units=0, nano=0), short_enabled_flag=False, name='Texas Capital Bancshares Inc', exchange='SPB', ipo_date=datetime.datetime(2003, 8, 13, 0, 0, tzinfo=datetime.timezone.utc), issue_size=50273887, country_of_risk='US', country_of_risk_name='Соединенные Штаты Америки', sector='financial', issue_size_plan=100000000,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Share(figi='BBG000BBSJ28', ticker='FRME', class_code='SPBXM', isin='US3208171096', lot=1, currency='usd', klong=Quotation(units=0, nano=0), kshort=Quotation(units=0, nano=0), dlong=Quotation(units=0, nano=0), dshort=Quotation(units=0, nano=0), dlong_min=Quotation(units=0, nano=0), dshort_min=Quotation(units=0, nano=0), short_enabled_flag=False, name='First Merchants Corporation', exchange='SPB', ipo_date=datetime.datetime(1970, 1, 1, 0, 0, tzinfo=datetime.timezone.utc), issue_size=54163660, country_of_risk='US', country_of_risk_name='Соединенные Штаты Америки', sector='financial', issue_size_plan=100000000, nominal=MoneyValue(currency='usd', units=0, nano=125000000),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Share(figi='BBG000ND1SB0', ticker='COWN', class_code='SPBXM', isin='US2236226062', lot=1, currency='usd', klong=Quotation(units=0, nano=0), kshort=Quotation(units=0, nano=0), dlong=Quotation(units=0, nano=0), dshort=Quotation(units=0, nano=0), dlong_min=Quotation(units=0, nano=0), dshort_min=Quotation(units=0, nano=0), short_enabled_flag=False, name='Cowen, Inc.', exchange='SPB', ipo_date=datetime.datetime(1970, 1, 1, 0, 0, tzinfo=datetime.timezone.utc), issue_size=250000000, country_of_risk='US', country_of_risk_name='Соединенные Штаты Америки', sector='financial', issue_size_plan=107314244,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Share(figi='BBG00RRGSJR4', ticker='VNT', class_code='SPBXM', isin='US9288811014', lot=1, currency='usd', klong=Quotation(units=0, nano=0), kshort=Quotation(units=0, nano=0), dlong=Quotation(units=0, nano=0), dshort=Quotation(units=0, nano=0), dlong_min=Quotation(units=0, nano=0), dshort_min=Quotation(units=0, nano=0), short_enabled_flag=False, name='Vontier Corporation', exchange='SPB', ipo_date=datetime.datetime(1970, 1, 1, 0, 0, tzinfo=datetime.timezone.utc), issue_size=168925097, country_of_risk='US', country_of_risk_name='Соединенные Штаты Америки', sector='it', issue_size_plan=0, nominal=MoneyValue(currency='usd', units=0, nano=100000),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Share(figi='BBG007TJF1N7', ticker='QRVO', class_code='SPBXM', isin='US74736K1016', lot=1, currency='usd', klong=Quotation(units=2, nano=0), kshort=Quotation(units=2, nano=0), dlong=Quotation(units=0, nano=364800000), dshort=Quotation(units=0, nano=447200000), dlong_min=Quotation(units=0, nano=203000000), dshort_min=Quotation(units=0, nano=203000000), short_enabled_flag=True, name='Qorvo', exchange='SPB', ipo_date=datetime.datetime(1970, 1, 1, 0, 0, tzinfo=datetime.timezone.utc), issue_size=111141526, country_of_risk='US', country_of_risk_name='Соединенные Штаты Америки', sector='it', issue_size_plan=405000000,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Share(figi='BBG000BRMJN6', ticker='WTRG', class_code='SPBXM', isin='US29670G1022', lot=1, currency='usd', klong=Quotation(units=0, nano=0), kshort=Quotation(units=0, nano=0), dlong=Quotation(units=0, nano=0), dshort=Quotation(units=0, nano=0), dlong_min=Quotation(units=0, nano=0), dshort_min=Quotation(units=0, nano=0), short_enabled_flag=False, name='Essential Utilities, Inc.', exchange='SPB', ipo_date=datetime.datetime(1970, 1, 1, 0, 0, tzinfo=datetime.timezone.utc), issue_size=245151093, country_of_risk='US', country_of_risk_name='Соединенные Штаты Америки', sector='utilities', issue_size_plan=600000000, nominal=MoneyValue(currency='usd', units=0, nano=500000000),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Share(figi='BBG010R8C3Y4', ticker='GRUB', class_code='SPBXM', isin='US48214T3059', lot=1, currency='usd', klong=Quotation(units=0, nano=0), kshort=Quotation(units=0, nano=0), dlong=Quotation(units=0, nano=0), dshort=Quotation(units=0, nano=0), dlong_min=Quotation(units=0, nano=0), dshort_min=Quotation(units=0, nano=0), short_enabled_flag=False, name='АДР Just Eat Takeaway.com N.V.', exchange='SPB', ipo_date=datetime.datetime(1970, 1, 1, 0, 0, tzinfo=datetime.timezone.utc), issue_size=1060606000, country_of_risk='US', country_of_risk_name='Соединенные Штаты Америки', sector='consumer', issue_size_plan=0, nominal=MoneyValue(currency='usd', units=0, nano=200000000), trading_status=&lt;SecurityTradingStatus.SECURITY_TRADING_STATUS_NOT_AVAILABLE_FOR_TRADING: 1&gt;, otc_flag=False, buy_available_flag=True, sell_available_flag=True, div_yield_flag=False, share_type=&lt;ShareType.SHARE_TYPE_ADR: 3&gt;, min_price_increment=Quotation(units=0, nano=10000000), api_trade_available_flag=True, uid='', real_exchange=&lt;RealExchange.REAL_EXCHANGE_RTS: 2&gt;), Share(figi='BBG000BB5B84', ticker='LII', class_code='SPBXM', isin='US5261071071', lot=1, currency='usd', klong=Quotation(units=0, nano=0), kshort=Quotation(units=0, nano=0), dlong=Quotation(units=0, nano=0), dshort=Quotation(units=0, nano=0), dlong_min=Quotation(units=0, nano=0), dshort_min=Quotation(units=0, nano=0), short_enabled_flag=False, name='Lennox International Inc', exchange='SPB', ipo_date=datetime.datetime(1999, 7, 28, 0, 0, tzinfo=datetime.timezone.utc), issue_size=39872002, country_of_risk='US', country_of_risk_name='Соединенные Штаты Америки', sector='industrials', issue_size_plan=200000000,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Share(figi='BBG000BF8CB6', ticker='FIZZ', class_code='SPBXM', isin='US6350171061', lot=1, currency='usd', klong=Quotation(units=0, nano=0), kshort=Quotation(units=0, nano=0), dlong=Quotation(units=0, nano=0), dshort=Quotation(units=0, nano=0), dlong_min=Quotation(units=0, nano=0), dshort_min=Quotation(units=0, nano=0), short_enabled_flag=False, name='National Beverage Corp', exchange='SPB', ipo_date=datetime.datetime(1970, 1, 1, 0, 0, tzinfo=datetime.timezone.utc), issue_size=46642540, country_of_risk='US', country_of_risk_name='Соединенные Штаты Америки', sector='consumer', issue_size_plan=200000000,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Share(figi='BBG000CM6L31', ticker='CRMT', class_code='SPBXM', isin='US03062T1051', lot=1, currency='usd', klong=Quotation(units=0, nano=0), kshort=Quotation(units=0, nano=0), dlong=Quotation(units=0, nano=0), dshort=Quotation(units=0, nano=0), dlong_min=Quotation(units=0, nano=0), dshort_min=Quotation(units=0, nano=0), short_enabled_flag=False, name="America's Car-Mart Inc TX", exchange='SPB', ipo_date=datetime.datetime(1970, 1, 1, 0, 0, tzinfo=datetime.timezone.utc), issue_size=6957518, country_of_risk='US', country_of_risk_name='Соединенные Штаты Америки', sector='consumer', issue_size_plan=50000000,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Share(figi='BBG000G7W420', ticker='LHCG', class_code='SPBXM', isin='US50187A1079', lot=1, currency='usd', klong=Quotation(units=0, nano=0), kshort=Quotation(units=0, nano=0), dlong=Quotation(units=0, nano=0), dshort=Quotation(units=0, nano=0), dlong_min=Quotation(units=0, nano=0), dshort_min=Quotation(units=0, nano=0), short_enabled_flag=False, name='LHC Group Inc', exchange='SPB', ipo_date=datetime.datetime(2005, 6, 9, 0, 0, tzinfo=datetime.timezone.utc), issue_size=31493105, country_of_risk='US', country_of_risk_name='Соединенные Штаты Америки', sector='health_care', issue_size_plan=60000000,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Share(figi='BBG000BL30Y9', ticker='MOV', class_code='SPBXM', isin='US6245801062', lot=1, currency='usd', klong=Quotation(units=0, nano=0), kshort=Quotation(units=0, nano=0), dlong=Quotation(units=0, nano=0), dshort=Quotation(units=0, nano=0), dlong_min=Quotation(units=0, nano=0), dshort_min=Quotation(units=0, nano=0), short_enabled_flag=False, name='Movado Group Inc', exchange='SPB', ipo_date=datetime.datetime(1993, 9, 29, 0, 0, tzinfo=datetime.timezone.utc), issue_size=16397399, country_of_risk='US', country_of_risk_name='Соединенные Штаты Америки', sector='consumer', issue_size_plan=100000000,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Share(figi='BBG000BSS5C0', ticker='SF', class_code='SPBXM', isin='US8606301021', lot=1, currency='usd', klong=Quotation(units=0, nano=0), kshort=Quotation(units=0, nano=0), dlong=Quotation(units=0, nano=0), dshort=Quotation(units=0, nano=0), dlong_min=Quotation(units=0, nano=0), dshort_min=Quotation(units=0, nano=0), short_enabled_flag=False, name='Stifel Financial', exchange='SPB', ipo_date=datetime.datetime(1970, 1, 1, 0, 0, tzinfo=datetime.timezone.utc), issue_size=71850904, country_of_risk='US', country_of_risk_name='Соединенные Штаты Америки', sector='financial', issue_size_plan=0, nominal=MoneyValue(currency='usd', units=0, nano=150000000),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Share(figi='BBG000BVXC87', ticker='UBSI', class_code='SPBXM', isin='US9099071071', lot=1, currency='usd', klong=Quotation(units=0, nano=0), kshort=Quotation(units=0, nano=0), dlong=Quotation(units=0, nano=0), dshort=Quotation(units=0, nano=0), dlong_min=Quotation(units=0, nano=0), dshort_min=Quotation(units=0, nano=0), short_enabled_flag=False, name='United Bankshares, Inc.', exchange='SPB', ipo_date=datetime.datetime(1970, 1, 1, 0, 0, tzinfo=datetime.timezone.utc), issue_size=105141385, country_of_risk='US', country_of_risk_name='Соединенные Штаты Америки', sector='financial', issue_size_plan=200000000, nominal=MoneyValue(currency='usd', units=2, nano=500000000),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Share(figi='BBG000CC7LQ7', ticker='ZBRA', class_code='SPBXM', isin='US9892071054', lot=1, currency='usd', klong=Quotation(units=2, nano=0), kshort=Quotation(units=2, nano=0), dlong=Quotation(units=0, nano=353600000), dshort=Quotation(units=0, nano=430400000), dlong_min=Quotation(units=0, nano=196000000), dshort_min=Quotation(units=0, nano=196000000), short_enabled_flag=False, name='Zebra Technologies Corp', exchange='SPB', ipo_date=datetime.datetime(1991, 8, 15, 0, 0, tzinfo=datetime.timezone.utc), issue_size=53976811, country_of_risk='US', country_of_risk_name='Соединенные Штаты Америки', sector='it', issue_size_plan=150000000,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Share(figi='BBG000BHCYJ1', ticker='NKTR', class_code='SPBXM', isin='US6402681083', lot=1, currency='usd', klong=Quotation(units=0, nano=0), kshort=Quotation(units=0, nano=0), dlong=Quotation(units=0, nano=0), dshort=Quotation(units=0, nano=0), dlong_min=Quotation(units=0, nano=0), dshort_min=Quotation(units=0, nano=0), short_enabled_flag=False, name='Nektar Therapeutics', exchange='SPB', ipo_date=datetime.datetime(1970, 1, 1, 0, 0, tzinfo=datetime.timezone.utc), issue_size=171402476, country_of_risk='US', country_of_risk_name='Соединенные Штаты Америки', sector='health_care', issue_size_plan=300000000,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Share(figi='BBG000PRQ0V9', ticker='VPG', class_code='SPBXM', isin='US92835K1034', lot=1, currency='usd', klong=Quotation(units=0, nano=0), kshort=Quotation(units=0, nano=0), dlong=Quotation(units=0, nano=0), dshort=Quotation(units=0, nano=0), dlong_min=Quotation(units=0, nano=0), dshort_min=Quotation(units=0, nano=0), short_enabled_flag=False, name='Vishay Precision Group Inc', exchange='SPB', ipo_date=datetime.datetime(1970, 1, 1, 0, 0, tzinfo=datetime.timezone.utc), issue_size=12488441, country_of_risk='US', country_of_risk_name='Соединенные Штаты Америки', sector='it', issue_size_plan=25000000, nominal=MoneyValue(currency='usd', units=0, nano=100000000),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Share(figi='BBG008HNS333', ticker='BZUN', class_code='SPBXM', isin='US06684L1035', lot=1, currency='usd', klong=Quotation(units=2, nano=0), kshort=Quotation(units=2, nano=0), dlong=Quotation(units=0, nano=613100000), dshort=Quotation(units=0, nano=898900000), dlong_min=Quotation(units=0, nano=378000000), dshort_min=Quotation(units=0, nano=378000000), short_enabled_flag=False, name='Baozun Inc', exchange='SPB', ipo_date=datetime.datetime(1970, 1, 1, 0, 0, tzinfo=datetime.timezone.utc), issue_size=67924718, country_of_risk='CN', country_of_risk_name='Китайская Народная Республика', sector='consumer', issue_size_plan=0, nominal=MoneyValue(currency='usd', units=3, nano=0), trading_status=&lt;SecurityTradingStatus.SECURITY_TRADING_STATUS_NORMAL_TRADING: 5&gt;, otc_flag=False, buy_available_flag=True, sell_available_flag=True, div_yield_flag=False, share_type=&lt;ShareType.SHARE_TYPE_ADR: 3&gt;, min_price_increment=Quotation(units=0, nano=10000000), api_trade_available_flag=True, uid='', real_exchange=&lt;RealExchange.REAL_EXCHANGE_RTS: 2&gt;), Share(figi='BBG000C1FB75', ticker='ICE', class_code='SPBXM', isin='US45866F1049',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name='Intercontinental Exchange', exchange='SPB', ipo_date=datetime.datetime(2005, 11, 16, 0, 0, tzinfo=datetime.timezone.utc), issue_size=579228041, country_of_risk='US', country_of_risk_name='Соединенные Штаты Америки', sector='financial', issue_size_plan=1500000000,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Share(figi='BBG00389GQ73', ticker='SQSP', class_code='SPBXM', isin='US85225A1079', lot=1, currency='usd', klong=Quotation(units=0, nano=0), kshort=Quotation(units=0, nano=0), dlong=Quotation(units=0, nano=0), dshort=Quotation(units=0, nano=0), dlong_min=Quotation(units=0, nano=0), dshort_min=Quotation(units=0, nano=0), short_enabled_flag=False, name='Squarespace, Inc.', exchange='SPB', ipo_date=datetime.datetime(1970, 1, 1, 0, 0, tzinfo=datetime.timezone.utc), issue_size=71224389, country_of_risk='US', country_of_risk_name='Соединенные Штаты Америки', sector='it', issue_size_plan=1000000000,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Share(figi='BBG000BGPTV6', ticker='CMI', class_code='SPBXM', isin='US2310211063', lot=1, currency='usd', klong=Quotation(units=2, nano=0), kshort=Quotation(units=2, nano=0), dlong=Quotation(units=0, nano=217700000), dshort=Quotation(units=0, nano=244300000), dlong_min=Quotation(units=0, nano=115500000), dshort_min=Quotation(units=0, nano=115500000), short_enabled_flag=False, name='Cummins', exchange='SPB', ipo_date=datetime.datetime(1970, 1, 1, 0, 0, tzinfo=datetime.timezone.utc), issue_size=165683334, country_of_risk='US', country_of_risk_name='Соединенные Штаты Америки', sector='industrials', issue_size_plan=500000000, nominal=MoneyValue(currency='usd', units=2, nano=500000000),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Share(figi='BBG000C75N77', ticker='CMA', class_code='SPBXM', isin='US2003401070', lot=1, currency='usd', klong=Quotation(units=2, nano=0), kshort=Quotation(units=2, nano=0), dlong=Quotation(units=0, nano=242200000), dshort=Quotation(units=0, nano=260000000), dlong_min=Quotation(units=0, nano=129500000), dshort_min=Quotation(units=0, nano=122500000), short_enabled_flag=False, name='Comerica Incorporated', exchange='SPB', ipo_date=datetime.datetime(1991, 4, 2, 0, 0, tzinfo=datetime.timezone.utc), issue_size=179915038, country_of_risk='US', country_of_risk_name='Соединенные Штаты Америки', sector='financial', issue_size_plan=325000000, nominal=MoneyValue(currency='usd', units=5,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Share(figi='BBG000PTLGZ1', ticker='LEA', class_code='SPBXM', isin='US5218652049', lot=1, currency='usd', klong=Quotation(units=0, nano=0), kshort=Quotation(units=0, nano=0), dlong=Quotation(units=0, nano=0), dshort=Quotation(units=0, nano=0), dlong_min=Quotation(units=0, nano=0), dshort_min=Quotation(units=0, nano=0), short_enabled_flag=False, name='Lear Corp', exchange='SPB', ipo_date=datetime.datetime(1970, 1, 1, 0, 0, tzinfo=datetime.timezone.utc), issue_size=66920130, country_of_risk='US', country_of_risk_name='Соединенные Штаты Америки', sector='consumer',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Share(figi='BBG005XVXML5', ticker='SWAV', class_code='SPBXM', isin='US82489T1043', lot=1, currency='usd', klong=Quotation(units=0, nano=0), kshort=Quotation(units=0, nano=0), dlong=Quotation(units=0, nano=0), dshort=Quotation(units=0, nano=0), dlong_min=Quotation(units=0, nano=0), dshort_min=Quotation(units=0, nano=0), short_enabled_flag=False, name='Shockwave Medical Inc', exchange='SPB', ipo_date=datetime.datetime(2019, 3, 7, 0, 0, tzinfo=datetime.timezone.utc), issue_size=28012387, country_of_risk='US', country_of_risk_name='Соединенные Штаты Америки', sector='health_care', issue_size_plan=325000000,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Share(figi='BBG00DXDL6Q1', ticker='VST', class_code='SPBXM', isin='US92840M1027', lot=1, currency='usd', klong=Quotation(units=0, nano=0), kshort=Quotation(units=0, nano=0), dlong=Quotation(units=0, nano=0), dshort=Quotation(units=0, nano=0), dlong_min=Quotation(units=0, nano=0), dshort_min=Quotation(units=0, nano=0), short_enabled_flag=False, name='Vistra', exchange='SPB', ipo_date=datetime.datetime(1970, 1, 1, 0, 0, tzinfo=datetime.timezone.utc), issue_size=488780072, country_of_risk='US', country_of_risk_name='Соединенные Штаты Америки', sector='energy', issue_size_plan=1800000000,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Share(figi='BBG001D0HB36', ticker='FRPT', class_code='SPBXM', isin='US3580391056', lot=1, currency='usd', klong=Quotation(units=0, nano=0), kshort=Quotation(units=0, nano=0), dlong=Quotation(units=0, nano=0), dshort=Quotation(units=0, nano=0), dlong_min=Quotation(units=0, nano=0), dshort_min=Quotation(units=0, nano=0), short_enabled_flag=False, name='Freshpet Inc', exchange='SPB', ipo_date=datetime.datetime(1970, 1, 1, 0, 0, tzinfo=datetime.timezone.utc), issue_size=33512774, country_of_risk='US', country_of_risk_name='Соединенные Штаты Америки', sector='consumer', issue_size_plan=200000000,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Share(figi='BBG000HT5G06', ticker='QLYS', class_code='SPBXM', isin='US74758T3032', lot=1, currency='usd', klong=Quotation(units=0, nano=0), kshort=Quotation(units=0, nano=0), dlong=Quotation(units=0, nano=0), dshort=Quotation(units=0, nano=0), dlong_min=Quotation(units=0, nano=0), dshort_min=Quotation(units=0, nano=0), short_enabled_flag=False, name='Qualys Inc', exchange='SPB', ipo_date=datetime.datetime(2012, 9, 28, 0, 0, tzinfo=datetime.timezone.utc), issue_size=38628442, country_of_risk='US', country_of_risk_name='Соединенные Штаты Америки', sector='it', issue_size_plan=1000000000,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Share(figi='BBG000VPGNR2', ticker='CHTR', class_code='SPBXM', isin='US16119P1084', lot=1, currency='usd', klong=Quotation(units=2, nano=0), kshort=Quotation(units=2, nano=0), dlong=Quotation(units=0, nano=236100000), dshort=Quotation(units=0, nano=267900000), dlong_min=Quotation(units=0, nano=126000000), dshort_min=Quotation(units=0, nano=126000000), short_enabled_flag=False, name='Charter Communications', exchange='SPB', ipo_date=datetime.datetime(1970, 1, 1, 0, 0, tzinfo=datetime.timezone.utc), issue_size=248610434, country_of_risk='US', country_of_risk_name='Соединенные Штаты Америки', sector='telecom', issue_size_plan=900000000,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Share(figi='BBG00KXRCDP0', ticker='CI', class_code='SPBXM', isin='US1255231003', lot=1, currency='usd', klong=Quotation(units=2, nano=0), kshort=Quotation(units=2, nano=0), dlong=Quotation(units=0, nano=211500000), dshort=Quotation(units=0, nano=236500000), dlong_min=Quotation(units=0, nano=112000000), dshort_min=Quotation(units=0, nano=112000000), short_enabled_flag=False, name='Cigna', exchange='SPB', ipo_date=datetime.datetime(1970, 1, 1, 0, 0, tzinfo=datetime.timezone.utc), issue_size=340107539, country_of_risk='US', country_of_risk_name='Соединенные Штаты Америки', sector='health_care', issue_size_plan=600000000,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Share(figi='BBG0047315Y7', ticker='SBERP', class_code='TQBR', isin='RU0009029557', lot=10, currency='rub', klong=Quotation(units=2, nano=0), kshort=Quotation(units=2, nano=0), dlong=Quotation(units=0, nano=283600000), dshort=Quotation(units=0, nano=360300000), dlong_min=Quotation(units=0, nano=153600000), dshort_min=Quotation(units=0, nano=166300000), short_enabled_flag=True, name='Сбер Банк - привилегированные акции', exchange='MOEX_WEEKEND', ipo_date=datetime.datetime(2007, 7, 11, 0, 0, tzinfo=datetime.timezone.utc), issue_size=1000000000, country_of_risk='RU', country_of_risk_name='Российская Федерация', sector='financial', issue_size_plan=1000000000, nominal=MoneyValue(currency='rub', units=3, nano=0), trading_status=&lt;SecurityTradingStatus.SECURITY_TRADING_STATUS_BREAK_IN_TRADING: 4&gt;, otc_flag=False, buy_available_flag=True, sell_available_flag=True, div_yield_flag=True, share_type=&lt;ShareType.SHARE_TYPE_PREFERRED: 2&gt;, min_price_increment=Quotation(units=0, nano=10000000), api_trade_available_flag=True, uid='', real_exchange=&lt;RealExchange.REAL_EXCHANGE_MOEX: 1&gt;), Share(figi='BBG00P1919G5', ticker='CLVT', class_code='SPBXM', isin='JE00BJJN4441', lot=1, currency='usd', klong=Quotation(units=0, nano=0), kshort=Quotation(units=0, nano=0), dlong=Quotation(units=0, nano=0), dshort=Quotation(units=0, nano=0), dlong_min=Quotation(units=0, nano=0), dshort_min=Quotation(units=0, nano=0), short_enabled_flag=False, name='Clarivate', exchange='SPB', ipo_date=datetime.datetime(1970, 1, 1, 0, 0, tzinfo=datetime.timezone.utc), issue_size=607980173, country_of_risk='GB', country_of_risk_name='Соединенное Королевство Великобритании и Северной Ирландии', sector='it', issue_size_plan=0, nominal=MoneyValue(currency='gbp',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Share(figi='BBG000QTFDQ4', ticker='ATKR', class_code='SPBXM', isin='US0476491081', lot=1, currency='usd', klong=Quotation(units=0, nano=0), kshort=Quotation(units=0, nano=0), dlong=Quotation(units=0, nano=0), dshort=Quotation(units=0, nano=0), dlong_min=Quotation(units=0, nano=0), dshort_min=Quotation(units=0, nano=0), short_enabled_flag=False, name='Atkore International Group Inc', exchange='SPB', ipo_date=datetime.datetime(2016, 6, 10, 0, 0, tzinfo=datetime.timezone.utc), issue_size=46261192, country_of_risk='US', country_of_risk_name='Соединенные Штаты Америки', sector='industrials', issue_size_plan=1000000000,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Share(figi='BBG00MMDJG84', ticker='CRNC', class_code='SPBXM', isin='US1567271093', lot=1, currency='usd', klong=Quotation(units=0, nano=0), kshort=Quotation(units=0, nano=0), dlong=Quotation(units=0, nano=0), dshort=Quotation(units=0, nano=0), dlong_min=Quotation(units=0, nano=0), dshort_min=Quotation(units=0, nano=0), short_enabled_flag=False, name='Cerence', exchange='SPB', ipo_date=datetime.datetime(1970, 1, 1, 0, 0, tzinfo=datetime.timezone.utc), issue_size=37820861, country_of_risk='US', country_of_risk_name='Соединенные Штаты Америки', sector='it', issue_size_plan=560000000,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Share(figi='BBG00VPKLPX4', ticker='POGR', class_code='TQBR', isin='GB0031544546', lot=100, currency='rub', klong=Quotation(units=2, nano=0), kshort=Quotation(units=2, nano=0), dlong=Quotation(units=0, nano=581900000), dshort=Quotation(units=0, nano=535400000), dlong_min=Quotation(units=0, nano=353400000), dshort_min=Quotation(units=0, nano=239100000), short_enabled_flag=False, name='Petropavlovsk PLC', exchange='MOEX', ipo_date=datetime.datetime(1970, 1, 1, 0, 0, tzinfo=datetime.timezone.utc), issue_size=3958751735, country_of_risk='RU', country_of_risk_name='Российская Федерация', sector='materials', issue_size_plan=0, nominal=MoneyValue(currency='gbp', units=0, nano=10000000), trading_status=&lt;SecurityTradingStatus.SECURITY_TRADING_STATUS_BREAK_IN_TRADING: 4&gt;, otc_flag=False, buy_available_flag=True, sell_available_flag=True, div_yield_flag=False, share_type=&lt;ShareType.SHARE_TYPE_COMMON: 1&gt;, min_price_increment=Quotation(units=0, nano=5000000), api_trade_available_flag=True, uid='', real_exchange=&lt;RealExchange.REAL_EXCHANGE_MOEX: 1&gt;), Share(figi='BBG001Y04TN6', ticker='VRNS', class_code='SPBXM', isin='US9222801022', lot=1, currency='usd', klong=Quotation(units=0, nano=0), kshort=Quotation(units=0, nano=0), dlong=Quotation(units=0, nano=0), dshort=Quotation(units=0, nano=0), dlong_min=Quotation(units=0, nano=0), dshort_min=Quotation(units=0, nano=0), short_enabled_flag=False, name='Varonis Systems Inc', exchange='SPB', ipo_date=datetime.datetime(2007, 2, 6, 0, 0, tzinfo=datetime.timezone.utc), issue_size=28752821, country_of_risk='US', country_of_risk_name='Соединенные Штаты Америки', sector='it', issue_size_plan=200000000,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Share(figi='BBG000D0FNV3', ticker='WCC', class_code='SPBXM', isin='US95082P1057', lot=1, currency='usd', klong=Quotation(units=0, nano=0), kshort=Quotation(units=0, nano=0), dlong=Quotation(units=0, nano=0), dshort=Quotation(units=0, nano=0), dlong_min=Quotation(units=0, nano=0), dshort_min=Quotation(units=0, nano=0), short_enabled_flag=False, name='WESCO International Inc', exchange='SPB', ipo_date=datetime.datetime(1999, 5, 11, 0, 0, tzinfo=datetime.timezone.utc), issue_size=46691008, country_of_risk='US', country_of_risk_name='Соединенные Штаты Америки', sector='consumer', issue_size_plan=210000000,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Share(figi='BBG000BC3WH8', ticker='HOT@DE', class_code='SPBDE', isin='DE0006070006', lot=1, currency='eur', klong=Quotation(units=0, nano=0), kshort=Quotation(units=0, nano=0), dlong=Quotation(units=0, nano=0), dshort=Quotation(units=0, nano=0), dlong_min=Quotation(units=0, nano=0), dshort_min=Quotation(units=0, nano=0), short_enabled_flag=False, name='Hochtief AG', exchange='SPB_DE', ipo_date=datetime.datetime(1970, 1, 1, 0, 0, tzinfo=datetime.timezone.utc), issue_size=70646707, country_of_risk='DE', country_of_risk_name='Федеративная Республика Германия', sector='real_estate', issue_size_plan=0, nominal=MoneyValue(currency='eur', units=0, nano=0), trading_status=&lt;SecurityTradingStatus.SECURITY_TRADING_STATUS_NOT_AVAILABLE_FOR_TRADING: 1&gt;,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Share(figi='BBG006GNSZW5', ticker='LBRDK', class_code='SPBXM', isin='US5303073051', lot=1, currency='usd', klong=Quotation(units=0, nano=0), kshort=Quotation(units=0, nano=0), dlong=Quotation(units=0, nano=0), dshort=Quotation(units=0, nano=0), dlong_min=Quotation(units=0, nano=0), dshort_min=Quotation(units=0, nano=0), short_enabled_flag=False, name='Liberty Broadband Corporation', exchange='SPB', ipo_date=datetime.datetime(1970, 1, 1, 0, 0, tzinfo=datetime.timezone.utc), issue_size=160240257, country_of_risk='US', country_of_risk_name='Соединенные Штаты Америки', sector='telecom', issue_size_plan=500000000,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Share(figi='BBG000H556T9', ticker='HON', class_code='SPBXM', isin='US4385161066', lot=1, currency='usd', klong=Quotation(units=2, nano=0), kshort=Quotation(units=2, nano=0), dlong=Quotation(units=0, nano=307800000), dshort=Quotation(units=0, nano=364200000), dlong_min=Quotation(units=0, nano=168000000), dshort_min=Quotation(units=0, nano=168000000), short_enabled_flag=True, name='Honeywell', exchange='SPB', ipo_date=datetime.datetime(1970, 1, 1, 0, 0, tzinfo=datetime.timezone.utc), issue_size=690399265, country_of_risk='US', country_of_risk_name='Соединенные Штаты Америки', sector='industrials', issue_size_plan=0,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Share(figi='BBG000C42VL3', ticker='LSI', class_code='SPBXM', isin='US53223X1072', lot=1, currency='usd', klong=Quotation(units=0, nano=0), kshort=Quotation(units=0, nano=0), dlong=Quotation(units=0, nano=0), dshort=Quotation(units=0, nano=0), dlong_min=Quotation(units=0, nano=0), dshort_min=Quotation(units=0, nano=0), short_enabled_flag=False, name='Life Storage REIT', exchange='SPB', ipo_date=datetime.datetime(1970, 1, 1, 0, 0, tzinfo=datetime.timezone.utc), issue_size=78041891, country_of_risk='US', country_of_risk_name='Соединенные Штаты Америки', sector='real_estate', issue_size_plan=200000000,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Share(figi='BBG000C1BW00', ticker='LMT', class_code='SPBXM', isin='US5398301094',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name='Lockheed Martin', exchange='SPB', ipo_date=datetime.datetime(1970, 1, 1, 0, 0, tzinfo=datetime.timezone.utc), issue_size=276916491, country_of_risk='US', country_of_risk_name='Соединенные Штаты Америки', sector='industrials', issue_size_plan=0,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Share(figi='BBG000P1B7C8', ticker='MODV', class_code='SPBXM', isin='US60783X1046', lot=1, currency='usd', klong=Quotation(units=0, nano=0), kshort=Quotation(units=0, nano=0), dlong=Quotation(units=0, nano=0), dshort=Quotation(units=0, nano=0), dlong_min=Quotation(units=0, nano=0), dshort_min=Quotation(units=0, nano=0), short_enabled_flag=False, name='ModivCare Inc.', exchange='SPB', ipo_date=datetime.datetime(1970, 1, 1, 0, 0, tzinfo=datetime.timezone.utc), issue_size=13999767, country_of_risk='US', country_of_risk_name='Соединенные Штаты Америки', sector='health_care', issue_size_plan=40000000,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Share(figi='BBG003CVJP50', ticker='BYND', class_code='SPBXM', isin='US08862E1091', lot=1, currency='usd', klong=Quotation(units=2, nano=0), kshort=Quotation(units=2, nano=0), dlong=Quotation(units=0, nano=663600000), dshort=Quotation(units=1, nano=16400000), dlong_min=Quotation(units=0, nano=420000000), dshort_min=Quotation(units=0, nano=420000000), short_enabled_flag=True, name='Beyond Meat Inc', exchange='SPB', ipo_date=datetime.datetime(1970, 1, 1, 0, 0, tzinfo=datetime.timezone.utc), issue_size=58308044, country_of_risk='US', country_of_risk_name='Соединенные Штаты Америки', sector='consumer', issue_size_plan=500000000,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Share(figi='BBG000BG7L34', ticker='RYN', class_code='SPBXM', isin='US7549071030', lot=1, currency='usd', klong=Quotation(units=0, nano=0), kshort=Quotation(units=0, nano=0), dlong=Quotation(units=0, nano=0), dshort=Quotation(units=0, nano=0), dlong_min=Quotation(units=0, nano=0), dshort_min=Quotation(units=0, nano=0), short_enabled_flag=False, name='Rayonier REIT', exchange='SPB', ipo_date=datetime.datetime(1970, 1, 1, 0, 0, tzinfo=datetime.timezone.utc), issue_size=129635639, country_of_risk='US', country_of_risk_name='Соединенные Штаты Америки', sector='real_estate', issue_size_plan=480000000, nominal=MoneyValue(currency='usd', units=0, nano=0), trading_status=&lt;SecurityTradingStatus.SECURITY_TRADING_STATUS_NORMAL_TRADING: 5&gt;, otc_flag=False, buy_available_flag=True, sell_available_flag=True, div_yield_flag=True, share_type=&lt;ShareType.SHARE_TYPE_REIT: 8&gt;, min_price_increment=Quotation(units=0, nano=10000000), api_trade_available_flag=True, uid='', real_exchange=&lt;RealExchange.REAL_EXCHANGE_RTS: 2&gt;), Share(figi='BBG000N7KJX8', ticker='DOCU', class_code='SPBXM', isin='US2561631068', lot=1, currency='usd', klong=Quotation(units=2, nano=0), kshort=Quotation(units=2, nano=0), dlong=Quotation(units=0, nano=613100000), dshort=Quotation(units=0, nano=898900000), dlong_min=Quotation(units=0, nano=378000000), dshort_min=Quotation(units=0, nano=378000000), short_enabled_flag=True, name='DocuSign Inc', exchange='SPB', ipo_date=datetime.datetime(1970, 1, 1, 0, 0, tzinfo=datetime.timezone.utc), issue_size=156808589, country_of_risk='US', country_of_risk_name='Соединенные Штаты Америки', sector='it', issue_size_plan=500000000,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Share(figi='BBG000F61RJ8', ticker='ACM', class_code='SPBXM', isin='US00766T1007', lot=1, currency='usd', klong=Quotation(units=0, nano=0), kshort=Quotation(units=0, nano=0), dlong=Quotation(units=0, nano=0), dshort=Quotation(units=0, nano=0), dlong_min=Quotation(units=0, nano=0), dshort_min=Quotation(units=0, nano=0), short_enabled_flag=False, name='AECOM', exchange='SPB', ipo_date=datetime.datetime(2014, 7, 31, 0, 0, tzinfo=datetime.timezone.utc), issue_size=153947620, country_of_risk='US', country_of_risk_name='Соединенные Штаты Америки', sector='industrials', issue_size_plan=300000000,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Share(figi='BBG000BNJHS8', ticker='LUV', class_code='SPBXM', isin='US8447411088', lot=1, currency='usd', klong=Quotation(units=2, nano=0), kshort=Quotation(units=2, nano=0), dlong=Quotation(units=0, nano=254400000), dshort=Quotation(units=0, nano=291600000), dlong_min=Quotation(units=0, nano=136500000), dshort_min=Quotation(units=0, nano=136500000), short_enabled_flag=True, name='Southwest Airlines', exchange='SPB', ipo_date=datetime.datetime(1971, 6, 8, 0, 0, tzinfo=datetime.timezone.utc), issue_size=591644557, country_of_risk='US', country_of_risk_name='Соединенные Штаты Америки', sector='industrials', issue_size_plan=0,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Share(figi='BBG000BKTXF2', ticker='BECN', class_code='SPBXM', isin='US0736851090', lot=1, currency='usd', klong=Quotation(units=0, nano=0), kshort=Quotation(units=0, nano=0), dlong=Quotation(units=0, nano=0), dshort=Quotation(units=0, nano=0), dlong_min=Quotation(units=0, nano=0), dshort_min=Quotation(units=0, nano=0), short_enabled_flag=False, name='Beacon Roofing Supply Inc', exchange='SPB', ipo_date=datetime.datetime(2004, 9, 23, 0, 0, tzinfo=datetime.timezone.utc), issue_size=68086674, country_of_risk='US', country_of_risk_name='Соединенные Штаты Америки', sector='industrials', issue_size_plan=100000000,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Share(figi='BBG000QKNLB2', ticker='RRBI', class_code='SPBXM', isin='US75686R2022', lot=1, currency='usd', klong=Quotation(units=0, nano=0), kshort=Quotation(units=0, nano=0), dlong=Quotation(units=0, nano=0), dshort=Quotation(units=0, nano=0), dlong_min=Quotation(units=0, nano=0), dshort_min=Quotation(units=0, nano=0), short_enabled_flag=False, name='Red River Bancshares', exchange='SPB', ipo_date=datetime.datetime(1970, 1, 1, 0, 0, tzinfo=datetime.timezone.utc), issue_size=30000000, country_of_risk='US', country_of_risk_name='Соединенные Штаты Америки', sector='financial', issue_size_plan=7306221,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Share(figi='BBG00QVJVYB5', ticker='REYN', class_code='SPBXM', isin='US76171L1061', lot=1, currency='usd', klong=Quotation(units=0, nano=0), kshort=Quotation(units=0, nano=0), dlong=Quotation(units=0, nano=0), dshort=Quotation(units=0, nano=0), dlong_min=Quotation(units=0, nano=0), dshort_min=Quotation(units=0, nano=0), short_enabled_flag=False, name='Reynolds Consumer Products Inc.', exchange='SPB', ipo_date=datetime.datetime(1970, 1, 1, 0, 0, tzinfo=datetime.timezone.utc), issue_size=209700500, country_of_risk='US', country_of_risk_name='Соединенные Штаты Америки', sector='consumer', issue_size_plan=2000000000,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Share(figi='BBG009XW8PY2', ticker='NVCR', class_code='SPBXM', isin='JE00BYSS4X48', lot=1, currency='usd', klong=Quotation(units=0, nano=0), kshort=Quotation(units=0, nano=0), dlong=Quotation(units=0, nano=0), dshort=Quotation(units=0, nano=0), dlong_min=Quotation(units=0, nano=0), dshort_min=Quotation(units=0, nano=0), short_enabled_flag=False, name='NovoCure Limited', exchange='SPB', ipo_date=datetime.datetime(1970, 1, 1, 0, 0, tzinfo=datetime.timezone.utc), issue_size=101797241, country_of_risk='JE', country_of_risk_name='', sector='health_care', issue_size_plan=0, nominal=MoneyValue(currency='usd', units=0, nano=0),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Share(figi='BBG000BCVMH9', ticker='CP', class_code='SPBXM', isin='CA13645T1003', lot=1, currency='usd', klong=Quotation(units=0, nano=0), kshort=Quotation(units=0, nano=0), dlong=Quotation(units=0, nano=0), dshort=Quotation(units=0, nano=0), dlong_min=Quotation(units=0, nano=0), dshort_min=Quotation(units=0, nano=0), short_enabled_flag=False, name='Canadian Pacific Railway', exchange='SPB', ipo_date=datetime.datetime(1970, 1, 1, 0, 0, tzinfo=datetime.timezone.utc), issue_size=135631754, country_of_risk='CA', country_of_risk_name='', sector='industrials', issue_size_plan=0, nominal=MoneyValue(currency='cad',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Share(figi='BBG000BD2NY8', ticker='BF.B', class_code='SPBXM', isin='US1156372096', lot=1, currency='usd', klong=Quotation(units=0, nano=0), kshort=Quotation(units=0, nano=0), dlong=Quotation(units=0, nano=0), dshort=Quotation(units=0, nano=0), dlong_min=Quotation(units=0, nano=0), dshort_min=Quotation(units=0, nano=0), short_enabled_flag=False, name='Brown-Forman', exchange='SPB', ipo_date=datetime.datetime(1970, 1, 1, 0, 0, tzinfo=datetime.timezone.utc), issue_size=309715974, country_of_risk='US', country_of_risk_name='Соединенные Штаты Америки', sector='consumer', issue_size_plan=0, nominal=MoneyValue(currency='usd', units=0, nano=150000000),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Share(figi='BBG000Q49F45', ticker='CHEP', class_code='TQBR', isin='RU0009066807', lot=10, currency='rub', klong=Quotation(units=0, nano=0), kshort=Quotation(units=0, nano=0), dlong=Quotation(units=0, nano=0), dshort=Quotation(units=0, nano=0), dlong_min=Quotation(units=0, nano=0), dshort_min=Quotation(units=0, nano=0), short_enabled_flag=False, name='ЧТПЗ', exchange='MOEX', ipo_date=datetime.datetime(2003, 12, 2, 0, 0, tzinfo=datetime.timezone.utc), issue_size=305696336, country_of_risk='RU', country_of_risk_name='Российская Федерация', sector='materials', issue_size_plan=472382880, nominal=MoneyValue(currency='rub', units=1, nano=0), trading_status=&lt;SecurityTradingStatus.SECURITY_TRADING_STATUS_NOT_AVAILABLE_FOR_TRADING: 1&gt;, otc_flag=False, buy_available_flag=True, sell_available_flag=True, div_yield_flag=True, share_type=&lt;ShareType.SHARE_TYPE_COMMON: 1&gt;, min_price_increment=Quotation(units=0, nano=500000000), api_trade_available_flag=True, uid='', real_exchange=&lt;RealExchange.REAL_EXCHANGE_MOEX: 1&gt;), Share(figi='BBG000BQDF10', ticker='LEVI', class_code='SPBXM', isin='US52736R1023', lot=1, currency='usd', klong=Quotation(units=2, nano=0), kshort=Quotation(units=2, nano=0), dlong=Quotation(units=0, nano=440500000), dshort=Quotation(units=0, nano=567500000), dlong_min=Quotation(units=0, nano=252000000), dshort_min=Quotation(units=0, nano=252000000), short_enabled_flag=True, name='Levi Strauss &amp; Co', exchange='SPB', ipo_date=datetime.datetime(1970, 1, 1, 0, 0, tzinfo=datetime.timezone.utc), issue_size=376028430, country_of_risk='US', country_of_risk_name='Соединенные Штаты Америки', sector='consumer', issue_size_plan=1200000000,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Share(figi='BBG000NSCNT7', ticker='PFG', class_code='SPBXM', isin='US74251V1026', lot=1, currency='usd', klong=Quotation(units=0, nano=0), kshort=Quotation(units=0, nano=0), dlong=Quotation(units=0, nano=0), dshort=Quotation(units=0, nano=0), dlong_min=Quotation(units=0, nano=0), dshort_min=Quotation(units=0, nano=0), short_enabled_flag=False, name='Principal Financial Group', exchange='SPB', ipo_date=datetime.datetime(2001, 10, 23, 0, 0, tzinfo=datetime.timezone.utc), issue_size=286386230, country_of_risk='US', country_of_risk_name='Соединенные Штаты Америки', sector='financial', issue_size_plan=2500000000,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Share(figi='BBG00333FYS2', ticker='IQV', class_code='SPBXM', isin='US46266C1053', lot=1, currency='usd', klong=Quotation(units=2, nano=0), kshort=Quotation(units=2, nano=0), dlong=Quotation(units=0, nano=236100000), dshort=Quotation(units=0, nano=267900000), dlong_min=Quotation(units=0, nano=126000000), dshort_min=Quotation(units=0, nano=126000000), short_enabled_flag=False, name='IQVIA Holdings Inc', exchange='SPB', ipo_date=datetime.datetime(2013, 5, 9, 0, 0, tzinfo=datetime.timezone.utc), issue_size=197240698, country_of_risk='US', country_of_risk_name='Соединенные Штаты Америки', sector='health_care', issue_size_plan=400000000,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Share(figi='BBG000BBS9F6', ticker='TRI', class_code='SPBXM', isin='CA8849037095', lot=1, currency='usd', klong=Quotation(units=0, nano=0), kshort=Quotation(units=0, nano=0), dlong=Quotation(units=0, nano=0), dshort=Quotation(units=0, nano=0), dlong_min=Quotation(units=0, nano=0), dshort_min=Quotation(units=0, nano=0), short_enabled_flag=False, name='Thomson Reuters Corporation', exchange='SPB', ipo_date=datetime.datetime(1970, 1, 1, 0, 0, tzinfo=datetime.timezone.utc), issue_size=494854975, country_of_risk='CA', country_of_risk_name='', sector='telecom', issue_size_plan=0, nominal=MoneyValue(currency='cad',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Share(figi='BBG004M9ZHX5', ticker='LYFT', class_code='SPBXM', isin='US55087P1049', lot=1, currency='usd', klong=Quotation(units=2, nano=0), kshort=Quotation(units=2, nano=0), dlong=Quotation(units=0, nano=781000000), dshort=Quotation(units=1, nano=347000000), dlong_min=Quotation(units=0, nano=532000000), dshort_min=Quotation(units=0, nano=532000000), short_enabled_flag=True, name='Lyft Inc', exchange='SPB', ipo_date=datetime.datetime(1970, 1, 1, 0, 0, tzinfo=datetime.timezone.utc), issue_size=240597591, country_of_risk='US', country_of_risk_name='Соединенные Штаты Америки', sector='industrials', issue_size_plan=0, nominal=MoneyValue(currency='usd', units=0, nano=10000),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Share(figi='BBG000CTM4J9', ticker='CRI', class_code='SPBXM', isin='US1462291097', lot=1, currency='usd', klong=Quotation(units=0, nano=0), kshort=Quotation(units=0, nano=0), dlong=Quotation(units=0, nano=0), dshort=Quotation(units=0, nano=0), dlong_min=Quotation(units=0, nano=0), dshort_min=Quotation(units=0, nano=0), short_enabled_flag=False, name="Carter's Inc", exchange='SPB', ipo_date=datetime.datetime(2003, 10, 24, 0, 0, tzinfo=datetime.timezone.utc), issue_size=54525894, country_of_risk='US', country_of_risk_name='Соединенные Штаты Америки', sector='consumer',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Share(figi='BBG000BPXVJ6', ticker='RSG', class_code='SPBXM', isin='US7607591002',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name='Republic Services', exchange='SPB', ipo_date=datetime.datetime(1998, 6, 30, 0, 0, tzinfo=datetime.timezone.utc), issue_size=334224518, country_of_risk='US', country_of_risk_name='Соединенные Штаты Америки', sector='ecomaterials', issue_size_plan=750000000,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Share(figi='BBG000BNTW77', ticker='PRAA', class_code='SPBXM', isin='US69354N1063', lot=1, currency='usd', klong=Quotation(units=0, nano=0), kshort=Quotation(units=0, nano=0), dlong=Quotation(units=0, nano=0), dshort=Quotation(units=0, nano=0), dlong_min=Quotation(units=0, nano=0), dshort_min=Quotation(units=0, nano=0), short_enabled_flag=False, name='PRA Group Inc', exchange='SPB', ipo_date=datetime.datetime(2017, 7, 28, 0, 0, tzinfo=datetime.timezone.utc), issue_size=45410939, country_of_risk='US', country_of_risk_name='Соединенные Штаты Америки', sector='financial', issue_size_plan=100000000,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Share(figi='BBG000BKXBV7', ticker='ARNA', class_code='SPBXM', isin='US0400476075', lot=1, currency='usd', klong=Quotation(units=0, nano=0), kshort=Quotation(units=0, nano=0), dlong=Quotation(units=0, nano=0), dshort=Quotation(units=0, nano=0), dlong_min=Quotation(units=0, nano=0), dshort_min=Quotation(units=0, nano=0), short_enabled_flag=False, name='Arena Pharmaceuticals Inc', exchange='SPB', ipo_date=datetime.datetime(1970, 1, 1, 0, 0, tzinfo=datetime.timezone.utc), issue_size=39263354, country_of_risk='US', country_of_risk_name='Соединенные Штаты Америки', sector='health_care', issue_size_plan=0, nominal=MoneyValue(currency='usd', units=0, nano=100000), trading_status=&lt;SecurityTradingStatus.SECURITY_TRADING_STATUS_NOT_AVAILABLE_FOR_TRADING: 1&gt;,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Share(figi='BBG000C22QV7', ticker='SEE', class_code='SPBXM', isin='US81211K1007', lot=1, currency='usd', klong=Quotation(units=0, nano=0), kshort=Quotation(units=0, nano=0), dlong=Quotation(units=0, nano=0), dshort=Quotation(units=0, nano=0), dlong_min=Quotation(units=0, nano=0), dshort_min=Quotation(units=0, nano=0), short_enabled_flag=False, name='Sealed Air', exchange='SPB', ipo_date=datetime.datetime(1979, 5, 31, 0, 0, tzinfo=datetime.timezone.utc), issue_size=229996518, country_of_risk='US', country_of_risk_name='Соединенные Штаты Америки', sector='materials', issue_size_plan=400000000, nominal=MoneyValue(currency='usd', units=0, nano=100000000),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Share(figi='BBG000C1XVK6', ticker='RE', class_code='SPBXM', isin='BMG3223R1088', lot=1, currency='usd', klong=Quotation(units=0, nano=0), kshort=Quotation(units=0, nano=0), dlong=Quotation(units=0, nano=0), dshort=Quotation(units=0, nano=0), dlong_min=Quotation(units=0, nano=0), dshort_min=Quotation(units=0, nano=0), short_enabled_flag=False, name='Everest Re Group', exchange='SPB', ipo_date=datetime.datetime(1995, 10, 2, 0, 0, tzinfo=datetime.timezone.utc), issue_size=40675221, country_of_risk='US', country_of_risk_name='Соединенные Штаты Америки', sector='financial', issue_size_plan=200000000,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Share(figi='BBG000BHB3M6', ticker='DOV', class_code='SPBXM', isin='US2600031080', lot=1, currency='usd', klong=Quotation(units=0, nano=0), kshort=Quotation(units=0, nano=0), dlong=Quotation(units=0, nano=0), dshort=Quotation(units=0, nano=0), dlong_min=Quotation(units=0, nano=0), dshort_min=Quotation(units=0, nano=0), short_enabled_flag=False, name='Dover', exchange='SPB', ipo_date=datetime.datetime(1956, 12, 3, 0, 0, tzinfo=datetime.timezone.utc), issue_size=145329437, country_of_risk='US', country_of_risk_name='Соединенные Штаты Америки', sector='industrials', issue_size_plan=500000000,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Share(figi='BBG000D898T9', ticker='CAH', class_code='SPBXM', isin='US14149Y1082', lot=1, currency='usd', klong=Quotation(units=2, nano=0), kshort=Quotation(units=2, nano=0), dlong=Quotation(units=0, nano=236100000), dshort=Quotation(units=0, nano=221000000), dlong_min=Quotation(units=0, nano=126000000), dshort_min=Quotation(units=0, nano=105000000), short_enabled_flag=True, name='Cardinal Health', exchange='SPB', ipo_date=datetime.datetime(1983, 8, 1, 0, 0, tzinfo=datetime.timezone.utc), issue_size=310685049, country_of_risk='US', country_of_risk_name='Соединенные Штаты Америки', sector='health_care', issue_size_plan=755000000,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Share(figi='BBG006JS5785', ticker='CDNA', class_code='SPBXM', isin='US14167L1035', lot=1, currency='usd', klong=Quotation(units=0, nano=0), kshort=Quotation(units=0, nano=0), dlong=Quotation(units=0, nano=0), dshort=Quotation(units=0, nano=0), dlong_min=Quotation(units=0, nano=0), dshort_min=Quotation(units=0, nano=0), short_enabled_flag=False, name='CareDx Inc', exchange='SPB', ipo_date=datetime.datetime(2011, 3, 17, 0, 0, tzinfo=datetime.timezone.utc), issue_size=35283152, country_of_risk='US', country_of_risk_name='Соединенные Штаты Америки', sector='health_care', issue_size_plan=100000000,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Share(figi='BBG000BP4MH0', ticker='MMC', class_code='SPBXM', isin='US5717481023',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name='Marsh &amp; McLennan', exchange='SPB', ipo_date=datetime.datetime(1962, 3, 20, 0, 0, tzinfo=datetime.timezone.utc), issue_size=512542877, country_of_risk='US', country_of_risk_name='Соединенные Штаты Америки', sector='financial', issue_size_plan=1600000000,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Share(figi='BBG000BL9C59', ticker='MAC', class_code='SPBXM', isin='US5543821012', lot=1, currency='usd', klong=Quotation(units=2, nano=0), kshort=Quotation(units=2, nano=0), dlong=Quotation(units=0, nano=254400000), dshort=Quotation(units=0, nano=331700000), dlong_min=Quotation(units=0, nano=136500000), dshort_min=Quotation(units=0, nano=154000000), short_enabled_flag=True, name='Macerich REIT', exchange='SPB', ipo_date=datetime.datetime(1994, 3, 9, 0, 0, tzinfo=datetime.timezone.utc), issue_size=140992474, country_of_risk='US', country_of_risk_name='Соединенные Штаты Америки', sector='real_estate', issue_size_plan=250000000,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share_type=&lt;ShareType.SHARE_TYPE_REIT: 8&gt;, min_price_increment=Quotation(units=0, nano=10000000), api_trade_available_flag=True, uid='', real_exchange=&lt;RealExchange.REAL_EXCHANGE_RTS: 2&gt;), Share(figi='BBG000BNHSP9', ticker='JEF', class_code='SPBXM', isin='US47233W1099', lot=1, currency='usd', klong=Quotation(units=0, nano=0), kshort=Quotation(units=0, nano=0), dlong=Quotation(units=0, nano=0), dshort=Quotation(units=0, nano=0), dlong_min=Quotation(units=0, nano=0), dshort_min=Quotation(units=0, nano=0), short_enabled_flag=False, name='Jefferies Financial Group', exchange='SPB', ipo_date=datetime.datetime(1968, 10, 7, 0, 0, tzinfo=datetime.timezone.utc), issue_size=297826222, country_of_risk='US', country_of_risk_name='Соединенные Штаты Америки', sector='financial', issue_size_plan=600000000,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Share(figi='BBG000BP8Z50', ticker='MSI', class_code='SPBXM', isin='US6200763075', lot=1, currency='usd', klong=Quotation(units=2, nano=0), kshort=Quotation(units=2, nano=0), dlong=Quotation(units=0, nano=200000000), dshort=Quotation(units=0, nano=221000000), dlong_min=Quotation(units=0, nano=105600000), dshort_min=Quotation(units=0, nano=105000000), short_enabled_flag=False, name='Motorola Solutions', exchange='SPB', ipo_date=datetime.datetime(1946, 5, 20, 0, 0, tzinfo=datetime.timezone.utc), issue_size=163871288, country_of_risk='US', country_of_risk_name='Соединенные Штаты Америки', sector='it', issue_size_plan=600000000,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Share(figi='BBG00TJGL0F0', ticker='MP', class_code='SPBXM', isin='US5533681012', lot=1, currency='usd', klong=Quotation(units=0, nano=0), kshort=Quotation(units=0, nano=0), dlong=Quotation(units=0, nano=0), dshort=Quotation(units=0, nano=0), dlong_min=Quotation(units=0, nano=0), dshort_min=Quotation(units=0, nano=0), short_enabled_flag=False, name='MP Materials', exchange='SPB', ipo_date=datetime.datetime(1970, 1, 1, 0, 0, tzinfo=datetime.timezone.utc), issue_size=170738350, country_of_risk='US', country_of_risk_name='Соединенные Штаты Америки', sector='materials', issue_size_plan=450000000,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Share(figi='BBG000J0D904', ticker='BIG', class_code='SPBXM', isin='US0893021032', lot=1, currency='usd', klong=Quotation(units=0, nano=0), kshort=Quotation(units=0, nano=0), dlong=Quotation(units=0, nano=0), dshort=Quotation(units=0, nano=0), dlong_min=Quotation(units=0, nano=0), dshort_min=Quotation(units=0, nano=0), short_enabled_flag=False, name='Big Lots Inc', exchange='SPB', ipo_date=datetime.datetime(1985, 6, 20, 0, 0, tzinfo=datetime.timezone.utc), issue_size=42032765, country_of_risk='US', country_of_risk_name='Соединенные Штаты Америки', sector='consumer', issue_size_plan=298000000,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Share(figi='BBG001J2M542', ticker='VCYT', class_code='SPBXM', isin='US92337F1075', lot=1, currency='usd', klong=Quotation(units=0, nano=0), kshort=Quotation(units=0, nano=0), dlong=Quotation(units=0, nano=0), dshort=Quotation(units=0, nano=0), dlong_min=Quotation(units=0, nano=0), dshort_min=Quotation(units=0, nano=0), short_enabled_flag=False, name='Veracyte Inc', exchange='SPB', ipo_date=datetime.datetime(2015, 9, 17, 0, 0, tzinfo=datetime.timezone.utc), issue_size=48840294, country_of_risk='US', country_of_risk_name='Соединенные Штаты Америки', sector='health_care', issue_size_plan=125000000,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Share(figi='BBG000BBQCY0', ticker='AMD', class_code='SPBXM', isin='US0079031078', lot=1, currency='usd', klong=Quotation(units=2, nano=0), kshort=Quotation(units=2, nano=0), dlong=Quotation(units=0, nano=540300000), dshort=Quotation(units=0, nano=747700000), dlong_min=Quotation(units=0, nano=322000000), dshort_min=Quotation(units=0, nano=322000000), short_enabled_flag=True, name='AMD', exchange='SPB_MORNING_WEEKEND', ipo_date=datetime.datetime(1972, 9, 1, 0, 0, tzinfo=datetime.timezone.utc), issue_size=1212965282, country_of_risk='US', country_of_risk_name='Соединенные Штаты Америки', sector='it', issue_size_plan=0,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Share(figi='BBG001B4BV87', ticker='FBHS', class_code='SPBXM', isin='US34964C1062', lot=1, currency='usd', klong=Quotation(units=0, nano=0), kshort=Quotation(units=0, nano=0), dlong=Quotation(units=0, nano=0), dshort=Quotation(units=0, nano=0), dlong_min=Quotation(units=0, nano=0), dshort_min=Quotation(units=0, nano=0), short_enabled_flag=False, name='Fortune Brands Home &amp; Security', exchange='SPB', ipo_date=datetime.datetime(1970, 1, 1, 0, 0, tzinfo=datetime.timezone.utc), issue_size=154010861, country_of_risk='US', country_of_risk_name='Соединенные Штаты Америки', sector='industrials',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Share(figi='BBG000BPBVW5', ticker='CGNX', class_code='SPBXM', isin='US1924221039', lot=1, currency='usd', klong=Quotation(units=0, nano=0), kshort=Quotation(units=0, nano=0), dlong=Quotation(units=0, nano=0), dshort=Quotation(units=0, nano=0), dlong_min=Quotation(units=0, nano=0), dshort_min=Quotation(units=0, nano=0), short_enabled_flag=False, name='Cognex Corp', exchange='SPB', ipo_date=datetime.datetime(1989, 7, 1, 0, 0, tzinfo=datetime.timezone.utc), issue_size=85665974, country_of_risk='US', country_of_risk_name='Соединенные Штаты Америки', sector='it', issue_size_plan=200000000, nominal=MoneyValue(currency='usd', units=0, nano=2000000),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Share(figi='BBG00P9KDZK6', ticker='BBIO', class_code='SPBXM', isin='US10806X1028', lot=1, currency='usd', klong=Quotation(units=0, nano=0), kshort=Quotation(units=0, nano=0), dlong=Quotation(units=0, nano=0), dshort=Quotation(units=0, nano=0), dlong_min=Quotation(units=0, nano=0), dshort_min=Quotation(units=0, nano=0), short_enabled_flag=False, name='Bridgebio Pharma', exchange='SPB', ipo_date=datetime.datetime(1970, 1, 1, 0, 0, tzinfo=datetime.timezone.utc), issue_size=122361644, country_of_risk='US', country_of_risk_name='Соединенные Штаты Америки', sector='health_care', issue_size_plan=500000000,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Share(figi='BBG00FYCQ352', ticker='PUMP', class_code='SPBXM', isin='US74347M1080', lot=1, currency='usd', klong=Quotation(units=2, nano=0), kshort=Quotation(units=2, nano=0), dlong=Quotation(units=0, nano=781000000), dshort=Quotation(units=1, nano=347000000), dlong_min=Quotation(units=0, nano=532000000), dshort_min=Quotation(units=0, nano=532000000), short_enabled_flag=True, name='ProPetro Holding Corp', exchange='SPB', ipo_date=datetime.datetime(2012, 3, 29, 0, 0, tzinfo=datetime.timezone.utc), issue_size=100419802, country_of_risk='US', country_of_risk_name='Соединенные Штаты Америки', sector='energy', issue_size_plan=200000000,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Share(figi='BBG000BCMBG4', ticker='FTNT', class_code='SPBXM', isin='US34959E1091', lot=1, currency='usd', klong=Quotation(units=2, nano=0), kshort=Quotation(units=2, nano=0), dlong=Quotation(units=0, nano=284300000), dshort=Quotation(units=0, nano=315600000), dlong_min=Quotation(units=0, nano=154000000), dshort_min=Quotation(units=0, nano=147000000), short_enabled_flag=True, name='Fortinet Inc', exchange='SPB', ipo_date=datetime.datetime(1970, 1, 1, 0, 0, tzinfo=datetime.timezone.utc), issue_size=168097115, country_of_risk='US', country_of_risk_name='Соединенные Штаты Америки', sector='it', issue_size_plan=300000000,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Share(figi='BBG011P2TCH8', ticker='RSKD', class_code='SPBXM', isin='IL0011786493', lot=1, currency='usd', klong=Quotation(units=0, nano=0), kshort=Quotation(units=0, nano=0), dlong=Quotation(units=0, nano=0), dshort=Quotation(units=0, nano=0), dlong_min=Quotation(units=0, nano=0), dshort_min=Quotation(units=0, nano=0), short_enabled_flag=False, name='Riskified', exchange='SPB', ipo_date=datetime.datetime(1970, 1, 1, 0, 0, tzinfo=datetime.timezone.utc), issue_size=157625498, country_of_risk='IL', country_of_risk_name='Государство Израиль', sector='it', issue_size_plan=900000000, nominal=MoneyValue(currency='ils', units=0, nano=0),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Share(figi='BBG000BLCPY4', ticker='HP', class_code='SPBXM', isin='US4234521015', lot=1, currency='usd', klong=Quotation(units=0, nano=0), kshort=Quotation(units=0, nano=0), dlong=Quotation(units=0, nano=0), dshort=Quotation(units=0, nano=0), dlong_min=Quotation(units=0, nano=0), dshort_min=Quotation(units=0, nano=0), short_enabled_flag=False, name='Helmerich &amp; Payne', exchange='SPB', ipo_date=datetime.datetime(1940, 2, 3, 0, 0, tzinfo=datetime.timezone.utc), issue_size=108881688, country_of_risk='US', country_of_risk_name='Соединенные Штаты Америки', sector='energy', issue_size_plan=160000000, nominal=MoneyValue(currency='usd', units=0, nano=100000000),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Share(figi='BBG00RCNQMX3', ticker='CNXC', class_code='SPBXM', isin='US20602D1019', lot=1, currency='usd', klong=Quotation(units=0, nano=0), kshort=Quotation(units=0, nano=0), dlong=Quotation(units=0, nano=0), dshort=Quotation(units=0, nano=0), dlong_min=Quotation(units=0, nano=0), dshort_min=Quotation(units=0, nano=0), short_enabled_flag=False, name='Concentrix Corporation', exchange='SPB', ipo_date=datetime.datetime(1970, 1, 1, 0, 0, tzinfo=datetime.timezone.utc), issue_size=5000000, country_of_risk='US', country_of_risk_name='Соединенные Штаты Америки', sector='financial', issue_size_plan=0, nominal=MoneyValue(currency='usd', units=0, nano=100000),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Share(figi='BBG000BX2YN2', ticker='WWW', class_code='SPBXM', isin='US9780971035', lot=1, currency='usd', klong=Quotation(units=0, nano=0), kshort=Quotation(units=0, nano=0), dlong=Quotation(units=0, nano=0), dshort=Quotation(units=0, nano=0), dlong_min=Quotation(units=0, nano=0), dshort_min=Quotation(units=0, nano=0), short_enabled_flag=False, name='Wolverine World Wide Inc', exchange='SPB', ipo_date=datetime.datetime(1983, 4, 1, 0, 0, tzinfo=datetime.timezone.utc), issue_size=88754695, country_of_risk='US', country_of_risk_name='Соединенные Штаты Америки', sector='consumer', issue_size_plan=320000000,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Share(figi='BBG00YQ7XR05', ticker='ZIM', class_code='SPBXM', isin='IL0065100930', lot=1, currency='usd', klong=Quotation(units=0, nano=0), kshort=Quotation(units=0, nano=0), dlong=Quotation(units=0, nano=0), dshort=Quotation(units=0, nano=0), dlong_min=Quotation(units=0, nano=0), dshort_min=Quotation(units=0, nano=0), short_enabled_flag=False, name='ZIM Integrated Shipping Services', exchange='SPB', ipo_date=datetime.datetime(1970, 1, 1, 0, 0, tzinfo=datetime.timezone.utc), issue_size=114500000, country_of_risk='IL', country_of_risk_name='Государство Израиль', sector='industrials', issue_size_plan=350000001, nominal=MoneyValue(currency='ils',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Share(figi='BBG00HY28P97', ticker='GTX', class_code='SPBXM', isin='US3665051054', lot=1, currency='usd', klong=Quotation(units=0, nano=0), kshort=Quotation(units=0, nano=0), dlong=Quotation(units=0, nano=0), dshort=Quotation(units=0, nano=0), dlong_min=Quotation(units=0, nano=0), dshort_min=Quotation(units=0, nano=0), short_enabled_flag=False, name='Garrett Motion Inc', exchange='SPB', ipo_date=datetime.datetime(1970, 1, 1, 0, 0, tzinfo=datetime.timezone.utc), issue_size=74105227, country_of_risk='CH', country_of_risk_name='Швейцарская Конфедерация', sector='consumer', issue_size_plan=0,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Share(figi='BBG000C04224', ticker='CBRE', class_code='SPBXM', isin='US12504L1098', lot=1, currency='usd', klong=Quotation(units=0, nano=0), kshort=Quotation(units=0, nano=0), dlong=Quotation(units=0, nano=0), dshort=Quotation(units=0, nano=0), dlong_min=Quotation(units=0, nano=0), dshort_min=Quotation(units=0, nano=0), short_enabled_flag=False, name='CBRE Group', exchange='SPB', ipo_date=datetime.datetime(2004, 6, 10, 0, 0, tzinfo=datetime.timezone.utc), issue_size=335834731, country_of_risk='US', country_of_risk_name='Соединенные Штаты Америки', sector='real_estate', issue_size_plan=525000000,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Share(figi='BBG000BCFNR4', ticker='CEA', class_code='SPBXM', isin='US16937R1041', lot=1, currency='usd', klong=Quotation(units=0, nano=0), kshort=Quotation(units=0, nano=0), dlong=Quotation(units=0, nano=0), dshort=Quotation(units=0, nano=0), dlong_min=Quotation(units=0, nano=0), dshort_min=Quotation(units=0, nano=0), short_enabled_flag=False, name='China Eastern Airlines', exchange='SPB', ipo_date=datetime.datetime(1997, 1, 31, 0, 0, tzinfo=datetime.timezone.utc), issue_size=103535556, country_of_risk='CN', country_of_risk_name='Китайская Народная Республика', sector='industrials', issue_size_plan=0, nominal=MoneyValue(currency='usd', units=50, nano=0), trading_status=&lt;SecurityTradingStatus.SECURITY_TRADING_STATUS_NORMAL_TRADING: 5&gt;,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Share(figi='BBG004SK5VL9', ticker='FIGS', class_code='SPBXM', isin='US30260D1037', lot=1, currency='usd', klong=Quotation(units=0, nano=0), kshort=Quotation(units=0, nano=0), dlong=Quotation(units=0, nano=0), dshort=Quotation(units=0, nano=0), dlong_min=Quotation(units=0, nano=0), dshort_min=Quotation(units=0, nano=0), short_enabled_flag=False, name='FIGS', exchange='SPB', ipo_date=datetime.datetime(1970, 1, 1, 0, 0, tzinfo=datetime.timezone.utc), issue_size=147587495, country_of_risk='US', country_of_risk_name='Соединенные Штаты Америки', sector='consumer', issue_size_plan=1000000000,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Share(figi='BBG006Q52RD0', ticker='LNTH', class_code='SPBXM', isin='US5165441032', lot=1, currency='usd', klong=Quotation(units=0, nano=0), kshort=Quotation(units=0, nano=0), dlong=Quotation(units=0, nano=0), dshort=Quotation(units=0, nano=0), dlong_min=Quotation(units=0, nano=0), dshort_min=Quotation(units=0, nano=0), short_enabled_flag=False, name='Lantheus Holdings Inc', exchange='SPB', ipo_date=datetime.datetime(1970, 1, 1, 0, 0, tzinfo=datetime.timezone.utc), issue_size=37263418, country_of_risk='US', country_of_risk_name='Соединенные Штаты Америки', sector='health_care', issue_size_plan=250000000,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Share(figi='BBG000DCGRL8', ticker='IPGP', class_code='SPBXM', isin='US44980X1090', lot=1, currency='usd', klong=Quotation(units=0, nano=0), kshort=Quotation(units=0, nano=0), dlong=Quotation(units=0, nano=0), dshort=Quotation(units=0, nano=0), dlong_min=Quotation(units=0, nano=0), dshort_min=Quotation(units=0, nano=0), short_enabled_flag=False, name='IPG Photonics Corporation', exchange='SPB', ipo_date=datetime.datetime(2006, 12, 12, 0, 0, tzinfo=datetime.timezone.utc), issue_size=52124557, country_of_risk='US', country_of_risk_name='Соединенные Штаты Америки', sector='it', issue_size_plan=0,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Share(figi='BBG000BJX8C8', ticker='NOV', class_code='SPBXM', isin='US62955J1034', lot=1, currency='usd', klong=Quotation(units=0, nano=0), kshort=Quotation(units=0, nano=0), dlong=Quotation(units=0, nano=0), dshort=Quotation(units=0, nano=0), dlong_min=Quotation(units=0, nano=0), dshort_min=Quotation(units=0, nano=0), short_enabled_flag=False, name='National Oilwell Varco', exchange='SPB', ipo_date=datetime.datetime(1996, 10, 28, 0, 0, tzinfo=datetime.timezone.utc), issue_size=390643228, country_of_risk='US', country_of_risk_name='Соединенные Штаты Америки', sector='energy', issue_size_plan=1000000000,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Share(figi='BBG0026ZJQX7', ticker='DOCS', class_code='SPBXM', isin='US26622P1075', lot=1, currency='usd', klong=Quotation(units=0, nano=0), kshort=Quotation(units=0, nano=0), dlong=Quotation(units=0, nano=0), dshort=Quotation(units=0, nano=0), dlong_min=Quotation(units=0, nano=0), dshort_min=Quotation(units=0, nano=0), short_enabled_flag=False, name='Doximity, Inc.', exchange='SPB', ipo_date=datetime.datetime(1970, 1, 1, 0, 0, tzinfo=datetime.timezone.utc), issue_size=23300000, country_of_risk='US', country_of_risk_name='Соединенные Штаты Америки', sector='health_care', issue_size_plan=1000000000,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Share(figi='BBG000BFD605', ticker='CENT', class_code='SPBXM', isin='US1535271068', lot=1, currency='usd', klong=Quotation(units=0, nano=0), kshort=Quotation(units=0, nano=0), dlong=Quotation(units=0, nano=0), dshort=Quotation(units=0, nano=0), dlong_min=Quotation(units=0, nano=0), dshort_min=Quotation(units=0, nano=0), short_enabled_flag=False, name='Central Garden &amp; Pet Co', exchange='SPB', ipo_date=datetime.datetime(1993, 7, 14, 0, 0, tzinfo=datetime.timezone.utc), issue_size=12145135, country_of_risk='US', country_of_risk_name='Соединенные Штаты Америки', sector='consumer', issue_size_plan=80000000,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Share(figi='BBG000BLF8D2', ticker='HRL', class_code='SPBXM', isin='US4404521001', lot=1, currency='usd', klong=Quotation(units=0, nano=0), kshort=Quotation(units=0, nano=0), dlong=Quotation(units=0, nano=0), dshort=Quotation(units=0, nano=0), dlong_min=Quotation(units=0, nano=0), dshort_min=Quotation(units=0, nano=0), short_enabled_flag=False, name='Hormel Foods', exchange='SPB', ipo_date=datetime.datetime(1928, 10, 1, 0, 0, tzinfo=datetime.timezone.utc), issue_size=542556859, country_of_risk='US', country_of_risk_name='Соединенные Штаты Америки', sector='consumer', issue_size_plan=1600000000, nominal=MoneyValue(currency='usd', units=0, nano=14650000),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Share(figi='BBG000FV28W9', ticker='LOPE', class_code='SPBXM', isin='US38526M1062', lot=1, currency='usd', klong=Quotation(units=0, nano=0), kshort=Quotation(units=0, nano=0), dlong=Quotation(units=0, nano=0), dshort=Quotation(units=0, nano=0), dlong_min=Quotation(units=0, nano=0), dshort_min=Quotation(units=0, nano=0), short_enabled_flag=False, name='Grand Canyon Education Inc', exchange='SPB', ipo_date=datetime.datetime(2008, 11, 20, 0, 0, tzinfo=datetime.timezone.utc), issue_size=48238418, country_of_risk='US', country_of_risk_name='Соединенные Штаты Америки', sector='consumer', issue_size_plan=100000000,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Share(figi='BBG00JRH1P95', ticker='WHD', class_code='SPBXM', isin='US1272031071', lot=1, currency='usd', klong=Quotation(units=0, nano=0), kshort=Quotation(units=0, nano=0), dlong=Quotation(units=0, nano=0), dshort=Quotation(units=0, nano=0), dlong_min=Quotation(units=0, nano=0), dshort_min=Quotation(units=0, nano=0), short_enabled_flag=False, name='Cactus Inc', exchange='SPB', ipo_date=datetime.datetime(2018, 2, 8, 0, 0, tzinfo=datetime.timezone.utc), issue_size=46780909, country_of_risk='US', country_of_risk_name='Соединенные Штаты Америки', sector='energy', issue_size_plan=300000000,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Share(figi='BBG000GW06J7', ticker='EBS', class_code='SPBXM', isin='US29089Q1058', lot=1, currency='usd', klong=Quotation(units=2, nano=0), kshort=Quotation(units=2, nano=0), dlong=Quotation(units=0, nano=364800000), dshort=Quotation(units=0, nano=364200000), dlong_min=Quotation(units=0, nano=203000000), dshort_min=Quotation(units=0, nano=168000000), short_enabled_flag=False, name='Emergent BioSolutions Inc', exchange='SPB', ipo_date=datetime.datetime(2006, 11, 15, 0, 0, tzinfo=datetime.timezone.utc), issue_size=51200000, country_of_risk='US', country_of_risk_name='Соединенные Штаты Америки', sector='health_care', issue_size_plan=200000000,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Share(figi='BBG000Q3JN03', ticker='RF', class_code='SPBXM', isin='US7591EP1005', lot=1, currency='usd', klong=Quotation(units=2, nano=0), kshort=Quotation(units=2, nano=0), dlong=Quotation(units=0, nano=236100000), dshort=Quotation(units=0, nano=267900000), dlong_min=Quotation(units=0, nano=126000000), dshort_min=Quotation(units=0, nano=126000000), short_enabled_flag=True, name='Regions Financial', exchange='SPB', ipo_date=datetime.datetime(1970, 1, 1, 0, 0, tzinfo=datetime.timezone.utc), issue_size=1159971493, country_of_risk='US', country_of_risk_name='Соединенные Штаты Америки', sector='financial', issue_size_plan=3000000000,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Share(figi='BBG000BF8CN3', ticker='ANDE', class_code='SPBXM', isin='US0341641035', lot=1, currency='usd', klong=Quotation(units=0, nano=0), kshort=Quotation(units=0, nano=0), dlong=Quotation(units=0, nano=0), dshort=Quotation(units=0, nano=0), dlong_min=Quotation(units=0, nano=0), dshort_min=Quotation(units=0, nano=0), short_enabled_flag=False, name='Andersons Inc', exchange='SPB', ipo_date=datetime.datetime(1970, 1, 1, 0, 0, tzinfo=datetime.timezone.utc), issue_size=29430000, country_of_risk='US', country_of_risk_name='Соединенные Штаты Америки', sector='consumer', issue_size_plan=63000000,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Share(figi='BBG00R4ZKPN5', ticker='NTCO', class_code='SPBXM', isin='US63884N1081', lot=1, currency='usd', klong=Quotation(units=0, nano=0), kshort=Quotation(units=0, nano=0), dlong=Quotation(units=0, nano=0), dshort=Quotation(units=0, nano=0), dlong_min=Quotation(units=0, nano=0), dshort_min=Quotation(units=0, nano=0), short_enabled_flag=False, name='Natura &amp; Co Holding S.A.', exchange='SPB', ipo_date=datetime.datetime(1970, 1, 1, 0, 0, tzinfo=datetime.timezone.utc), issue_size=689792369, country_of_risk='BR', country_of_risk_name='Федеративная Республика Бразилия', sector='consumer', issue_size_plan=0, nominal=MoneyValue(currency='usd', units=2, nano=0), trading_status=&lt;SecurityTradingStatus.SECURITY_TRADING_STATUS_NORMAL_TRADING: 5&gt;,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Share(figi='BBG0063FKTD9', ticker='LENT', class_code='TQBR', isin='RU000A102S15', lot=1, currency='rub', klong=Quotation(units=0, nano=0), kshort=Quotation(units=0, nano=0), dlong=Quotation(units=0, nano=0), dshort=Quotation(units=0, nano=0), dlong_min=Quotation(units=0, nano=0), dshort_min=Quotation(units=0, nano=0), short_enabled_flag=False, name='Лента', exchange='MOEX', ipo_date=datetime.datetime(2021, 2, 8, 0, 0, tzinfo=datetime.timezone.utc), issue_size=97585932, country_of_risk='RU', country_of_risk_name='Российская Федерация', sector='consumer', issue_size_plan=97585932, nominal=MoneyValue(currency='rub', units=0, nano=91263200), trading_status=&lt;SecurityTradingStatus.SECURITY_TRADING_STATUS_BREAK_IN_TRADING: 4&gt;, otc_flag=False, buy_available_flag=True, sell_available_flag=True, div_yield_flag=False, share_type=&lt;ShareType.SHARE_TYPE_COMMON: 1&gt;, min_price_increment=Quotation(units=0, nano=500000000), api_trade_available_flag=True, uid='', real_exchange=&lt;RealExchange.REAL_EXCHANGE_MOEX: 1&gt;), Share(figi='BBG000BQ4GG2', ticker='NPK', class_code='SPBXM', isin='US6372151042', lot=1, currency='usd', klong=Quotation(units=0, nano=0), kshort=Quotation(units=0, nano=0), dlong=Quotation(units=0, nano=0), dshort=Quotation(units=0, nano=0), dlong_min=Quotation(units=0, nano=0), dshort_min=Quotation(units=0, nano=0), short_enabled_flag=False, name='National Presto Industries Inc', exchange='SPB', ipo_date=datetime.datetime(1970, 1, 1, 0, 0, tzinfo=datetime.timezone.utc), issue_size=6948644, country_of_risk='US', country_of_risk_name='Соединенные Штаты Америки', sector='industrials', issue_size_plan=12000000,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Share(figi='BBG000FFDM15', ticker='USB', class_code='SPBXM', isin='US9029733048',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name='US Bancorp', exchange='SPB', ipo_date=datetime.datetime(1970, 1, 1, 0, 0, tzinfo=datetime.timezone.utc), issue_size=1482622714, country_of_risk='US', country_of_risk_name='Соединенные Штаты Америки', sector='financial', issue_size_plan=4000000000,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Share(figi='BBG000C23DD5', ticker='EVT@DE', class_code='SPBDE', isin='DE0005664809', lot=1, currency='eur', klong=Quotation(units=0, nano=0), kshort=Quotation(units=0, nano=0), dlong=Quotation(units=0, nano=0), dshort=Quotation(units=0, nano=0), dlong_min=Quotation(units=0, nano=0), dshort_min=Quotation(units=0, nano=0), short_enabled_flag=False, name='Evotec AG', exchange='SPB_DE', ipo_date=datetime.datetime(1970, 1, 1, 0, 0, tzinfo=datetime.timezone.utc), issue_size=149765064, country_of_risk='DE', country_of_risk_name='Федеративная Республика Германия', sector='health_care', issue_size_plan=0, nominal=MoneyValue(currency='eur', units=0, nano=0), trading_status=&lt;SecurityTradingStatus.SECURITY_TRADING_STATUS_NOT_AVAILABLE_FOR_TRADING: 1&gt;,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Share(figi='BBG000BKCFC2', ticker='GIS', class_code='SPBXM', isin='US3703341046',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name='General Mills', exchange='SPB', ipo_date=datetime.datetime(1970, 1, 1, 0, 0, tzinfo=datetime.timezone.utc), issue_size=624536334, country_of_risk='US', country_of_risk_name='Соединенные Штаты Америки', sector='consumer', issue_size_plan=0, nominal=MoneyValue(currency='usd', units=0, nano=100000000),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Share(figi='BBG000BJGGV8', ticker='FELE', class_code='SPBXM', isin='US3535141028', lot=1, currency='usd', klong=Quotation(units=0, nano=0), kshort=Quotation(units=0, nano=0), dlong=Quotation(units=0, nano=0), dshort=Quotation(units=0, nano=0), dlong_min=Quotation(units=0, nano=0), dshort_min=Quotation(units=0, nano=0), short_enabled_flag=False, name='Franklin Electric Co', exchange='SPB', ipo_date=datetime.datetime(1970, 1, 1, 0, 0, tzinfo=datetime.timezone.utc), issue_size=46190670, country_of_risk='US', country_of_risk_name='Соединенные Штаты Америки', sector='industrials', issue_size_plan=0, nominal=MoneyValue(currency='usd', units=0, nano=100000000),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Share(figi='BBG001P63B80', ticker='CDW', class_code='SPBXM', isin='US12514G1085', lot=1, currency='usd', klong=Quotation(units=0, nano=0), kshort=Quotation(units=0, nano=0), dlong=Quotation(units=0, nano=0), dshort=Quotation(units=0, nano=0), dlong_min=Quotation(units=0, nano=0), dshort_min=Quotation(units=0, nano=0), short_enabled_flag=False, name='CDW Corp', exchange='SPB', ipo_date=datetime.datetime(1970, 1, 1, 0, 0, tzinfo=datetime.timezone.utc), issue_size=151759324, country_of_risk='US', country_of_risk_name='Соединенные Штаты Америки', sector='it', issue_size_plan=1000000000,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Share(figi='BBG000BKYVF0', ticker='HCSG', class_code='SPBXM', isin='US4219061086', lot=1, currency='usd', klong=Quotation(units=0, nano=0), kshort=Quotation(units=0, nano=0), dlong=Quotation(units=0, nano=0), dshort=Quotation(units=0, nano=0), dlong_min=Quotation(units=0, nano=0), dshort_min=Quotation(units=0, nano=0), short_enabled_flag=False, name='Healthcare Services Group Inc', exchange='SPB', ipo_date=datetime.datetime(1983, 11, 1, 0, 0, tzinfo=datetime.timezone.utc), issue_size=74036000, country_of_risk='US', country_of_risk_name='Соединенные Штаты Америки', sector='industrials',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Share(figi='BBG000M1J270', ticker='STWD', class_code='SPBXM', isin='US85571B1052', lot=1, currency='usd', klong=Quotation(units=0, nano=0), kshort=Quotation(units=0, nano=0), dlong=Quotation(units=0, nano=0), dshort=Quotation(units=0, nano=0), dlong_min=Quotation(units=0, nano=0), dshort_min=Quotation(units=0, nano=0), short_enabled_flag=False, name='Starwood Property Trust REIT', exchange='SPB', ipo_date=datetime.datetime(1970, 1, 1, 0, 0, tzinfo=datetime.timezone.utc), issue_size=238580962, country_of_risk='US', country_of_risk_name='Соединенные Штаты Америки', sector='financial', issue_size_plan=500000000,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Share(figi='BBG003PS7JV1', ticker='ALLE', class_code='SPBXM', isin='IE00BFRT3W74', lot=1, currency='usd', klong=Quotation(units=0, nano=0), kshort=Quotation(units=0, nano=0), dlong=Quotation(units=0, nano=0), dshort=Quotation(units=0, nano=0), dlong_min=Quotation(units=0, nano=0), dshort_min=Quotation(units=0, nano=0), short_enabled_flag=False, name='Allegion', exchange='SPB', ipo_date=datetime.datetime(1970, 1, 1, 0, 0, tzinfo=datetime.timezone.utc), issue_size=94458335, country_of_risk='US', country_of_risk_name='Соединенные Штаты Америки', sector='industrials',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Share(figi='BBG000RTHVK7', ticker='GCHE', class_code='TQBR', isin='RU000A0JL4R1', lot=1, currency='rub', klong=Quotation(units=2, nano=0), kshort=Quotation(units=2, nano=0), dlong=Quotation(units=0, nano=240500000), dshort=Quotation(units=0, nano=316900000), dlong_min=Quotation(units=0, nano=128500000), dshort_min=Quotation(units=0, nano=147600000), short_enabled_flag=False, name='Группа Черкизово', exchange='MOEX', ipo_date=datetime.datetime(2007, 7, 10, 0, 0, tzinfo=datetime.timezone.utc), issue_size=42222042, country_of_risk='RU', country_of_risk_name='Российская Федерация', sector='consumer', issue_size_plan=39564300, nominal=MoneyValue(currency='rub', units=0, nano=10000000), trading_status=&lt;SecurityTradingStatus.SECURITY_TRADING_STATUS_BREAK_IN_TRADING: 4&gt;, otc_flag=False, buy_available_flag=True, sell_available_flag=True, div_yield_flag=True, share_type=&lt;ShareType.SHARE_TYPE_COMMON: 1&gt;, min_price_increment=Quotation(units=0, nano=500000000), api_trade_available_flag=True, uid='', real_exchange=&lt;RealExchange.REAL_EXCHANGE_MOEX: 1&gt;), Share(figi='BBG000PQPCM6', ticker='BKU', class_code='SPBXM', isin='US06652K1034', lot=1, currency='usd', klong=Quotation(units=0, nano=0), kshort=Quotation(units=0, nano=0), dlong=Quotation(units=0, nano=0), dshort=Quotation(units=0, nano=0), dlong_min=Quotation(units=0, nano=0), dshort_min=Quotation(units=0, nano=0), short_enabled_flag=False, name='BankUnited, Inc.', exchange='SPB', ipo_date=datetime.datetime(1970, 1, 1, 0, 0, tzinfo=datetime.timezone.utc), issue_size=95128231, country_of_risk='US', country_of_risk_name='Соединенные Штаты Америки', sector='financial', issue_size_plan=400000000,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Share(figi='BBG0082W8Q12', ticker='GCP', class_code='SPBXM', isin='US36164Y1010', lot=1, currency='usd', klong=Quotation(units=0, nano=0), kshort=Quotation(units=0, nano=0), dlong=Quotation(units=0, nano=0), dshort=Quotation(units=0, nano=0), dlong_min=Quotation(units=0, nano=0), dshort_min=Quotation(units=0, nano=0), short_enabled_flag=False, name='GCP Applied Technologies Inc', exchange='SPB', ipo_date=datetime.datetime(1970, 1, 1, 0, 0, tzinfo=datetime.timezone.utc), issue_size=72551785, country_of_risk='US', country_of_risk_name='Соединенные Штаты Америки', sector='materials', issue_size_plan=300000000,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Share(figi='BBG014630587', ticker='ZIMV', class_code='SPBXM', isin='US98888T1079', lot=1, currency='usd', klong=Quotation(units=0, nano=0), kshort=Quotation(units=0, nano=0), dlong=Quotation(units=0, nano=0), dshort=Quotation(units=0, nano=0), dlong_min=Quotation(units=0, nano=0), dshort_min=Quotation(units=0, nano=0), short_enabled_flag=False, name='ZimVie', exchange='SPB', ipo_date=datetime.datetime(1970, 1, 1, 0, 0, tzinfo=datetime.timezone.utc), issue_size=100000, country_of_risk='US', country_of_risk_name='Соединенные Штаты Америки', sector='health_care', issue_size_plan=100000,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Share(figi='BBG000BT0ZM1', ticker='VNA@DE', class_code='SPBDE', isin='DE000A1ML7J1', lot=1, currency='eur', klong=Quotation(units=0, nano=0), kshort=Quotation(units=0, nano=0), dlong=Quotation(units=0, nano=0), dshort=Quotation(units=0, nano=0), dlong_min=Quotation(units=0, nano=0), dshort_min=Quotation(units=0, nano=0), short_enabled_flag=False, name='Vonovia SE', exchange='SPB_DE', ipo_date=datetime.datetime(1970, 1, 1, 0, 0, tzinfo=datetime.timezone.utc), issue_size=466000624, country_of_risk='DE', country_of_risk_name='Федеративная Республика Германия', sector='real_estate', issue_size_plan=0, nominal=MoneyValue(currency='eur', units=0, nano=0), trading_status=&lt;SecurityTradingStatus.SECURITY_TRADING_STATUS_NOT_AVAILABLE_FOR_TRADING: 1&gt;,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Share(figi='BBG001KWWRS9', ticker='BNGO', class_code='SPBXM', isin='US09075F1075', lot=1, currency='usd', klong=Quotation(units=2, nano=0), kshort=Quotation(units=2, nano=0), dlong=Quotation(units=0, nano=953300000), dshort=Quotation(units=2, nano=489400000), dlong_min=Quotation(units=0, nano=784000000), dshort_min=Quotation(units=0, nano=868000000), short_enabled_flag=False, name='Bionano Genomics, Inc.', exchange='SPB', ipo_date=datetime.datetime(1970, 1, 1, 0, 0, tzinfo=datetime.timezone.utc), issue_size=181680905, country_of_risk='US', country_of_risk_name='Соединенные Штаты Америки', sector='health_care', issue_size_plan=400000000,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Share(figi='BBG000BWFH48', ticker='HSKA', class_code='SPBXM', isin='US42805E3062', lot=1, currency='usd', klong=Quotation(units=0, nano=0), kshort=Quotation(units=0, nano=0), dlong=Quotation(units=0, nano=0), dshort=Quotation(units=0, nano=0), dlong_min=Quotation(units=0, nano=0), dshort_min=Quotation(units=0, nano=0), short_enabled_flag=False, name='Heska Corp', exchange='SPB', ipo_date=datetime.datetime(1997, 6, 30, 0, 0, tzinfo=datetime.timezone.utc), issue_size=7828358, country_of_risk='US', country_of_risk_name='Соединенные Штаты Америки', sector='health_care', issue_size_plan=10250000,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Share(figi='BBG000CZ8W54', ticker='HALO', class_code='SPBXM', isin='US40637H1095', lot=1, currency='usd', klong=Quotation(units=0, nano=0), kshort=Quotation(units=0, nano=0), dlong=Quotation(units=0, nano=0), dshort=Quotation(units=0, nano=0), dlong_min=Quotation(units=0, nano=0), dshort_min=Quotation(units=0, nano=0), short_enabled_flag=False, name='Halozyme Therapeutics Inc', exchange='SPB', ipo_date=datetime.datetime(2005, 5, 6, 0, 0, tzinfo=datetime.timezone.utc), issue_size=146539590, country_of_risk='US', country_of_risk_name='Соединенные Штаты Америки', sector='health_care', issue_size_plan=300000000,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Share(figi='BBG000BMHYD1', ticker='JNJ', class_code='SPBXM', isin='US4781601046',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name='Johnson &amp; Johnson', exchange='SPB', ipo_date=datetime.datetime(1970, 1, 1, 0, 0, tzinfo=datetime.timezone.utc), issue_size=2632482092, country_of_risk='US', country_of_risk_name='Соединенные Штаты Америки', sector='health_care', issue_size_plan=2740354114,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Share(figi='BBG000W325F7', ticker='AQUA', class_code='TQBR', isin='RU000A0JQTS3', lot=1, currency='rub', klong=Quotation(units=2, nano=0), kshort=Quotation(units=2, nano=0), dlong=Quotation(units=0, nano=342100000), dshort=Quotation(units=0, nano=552500000), dlong_min=Quotation(units=0, nano=188900000), dshort_min=Quotation(units=0, nano=246000000), short_enabled_flag=False, name='Русская аквакультура', exchange='MOEX', ipo_date=datetime.datetime(2008, 3, 3, 0, 0, tzinfo=datetime.timezone.utc), issue_size=87876649, country_of_risk='RU', country_of_risk_name='Российская Федерация', sector='consumer', issue_size_plan=1000, nominal=MoneyValue(currency='rub', units=100, nano=0), trading_status=&lt;SecurityTradingStatus.SECURITY_TRADING_STATUS_BREAK_IN_TRADING: 4&gt;, otc_flag=False, buy_available_flag=True, sell_available_flag=True, div_yield_flag=True, share_type=&lt;ShareType.SHARE_TYPE_COMMON: 1&gt;, min_price_increment=Quotation(units=0, nano=500000000), api_trade_available_flag=True, uid='', real_exchange=&lt;RealExchange.REAL_EXCHANGE_MOEX: 1&gt;), Share(figi='BBG000VQWH86', ticker='BLNG', class_code='TQBR', isin='RU000A0J2QG8', lot=100, currency='rub', klong=Quotation(units=0, nano=0), kshort=Quotation(units=0, nano=0), dlong=Quotation(units=0, nano=0), dshort=Quotation(units=0, nano=0), dlong_min=Quotation(units=0, nano=0), dshort_min=Quotation(units=0, nano=0), short_enabled_flag=False, name='Белон', exchange='MOEX', ipo_date=datetime.datetime(2008, 10, 29, 0, 0, tzinfo=datetime.timezone.utc), issue_size=1150000000, country_of_risk='RU', country_of_risk_name='Российская Федерация', sector='materials', issue_size_plan=1150000000, nominal=MoneyValue(currency='rub', units=0, nano=10000000), trading_status=&lt;SecurityTradingStatus.SECURITY_TRADING_STATUS_BREAK_IN_TRADING: 4&gt;, otc_flag=False, buy_available_flag=True, sell_available_flag=True, div_yield_flag=False, share_type=&lt;ShareType.SHARE_TYPE_COMMON: 1&gt;, min_price_increment=Quotation(units=0, nano=5000000), api_trade_available_flag=True, uid='', real_exchange=&lt;RealExchange.REAL_EXCHANGE_MOEX: 1&gt;), Share(figi='BBG004S687W8', ticker='MSNG', class_code='TQBR', isin='RU0008958863', lot=1000, currency='rub', klong=Quotation(units=2, nano=0), kshort=Quotation(units=2, nano=0), dlong=Quotation(units=0, nano=245600000), dshort=Quotation(units=0, nano=380000000), dlong_min=Quotation(units=0, nano=131500000), dshort_min=Quotation(units=0, nano=174700000), short_enabled_flag=False, name='Мосэнерго', exchange='MOEX', ipo_date=datetime.datetime(1993, 4, 27, 0, 0, tzinfo=datetime.timezone.utc), issue_size=39749359700, country_of_risk='RU', country_of_risk_name='Российская Федерация', sector='utilities', issue_size_plan=28267726000, nominal=MoneyValue(currency='rub', units=1, nano=0), trading_status=&lt;SecurityTradingStatus.SECURITY_TRADING_STATUS_BREAK_IN_TRADING: 4&gt;, otc_flag=False, buy_available_flag=True, sell_available_flag=True, div_yield_flag=True, share_type=&lt;ShareType.SHARE_TYPE_COMMON: 1&gt;, min_price_increment=Quotation(units=0, nano=500000), api_trade_available_flag=True, uid='', real_exchange=&lt;RealExchange.REAL_EXCHANGE_MOEX: 1&gt;), Share(figi='BBG000BRWWH3', ticker='AIN', class_code='SPBXM', isin='US0123481089', lot=1, currency='usd', klong=Quotation(units=0, nano=0), kshort=Quotation(units=0, nano=0), dlong=Quotation(units=0, nano=0), dshort=Quotation(units=0, nano=0), dlong_min=Quotation(units=0, nano=0), dshort_min=Quotation(units=0, nano=0), short_enabled_flag=False, name='Albany International Corp.', exchange='SPB', ipo_date=datetime.datetime(1970, 1, 1, 0, 0, tzinfo=datetime.timezone.utc), issue_size=29000000, country_of_risk='US', country_of_risk_name='Соединенные Штаты Америки', sector='industrials', issue_size_plan=100000000,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Share(figi='BBG000BFZVH8', ticker='CNMD', class_code='SPBXM', isin='US2074101013', lot=1, currency='usd', klong=Quotation(units=0, nano=0), kshort=Quotation(units=0, nano=0), dlong=Quotation(units=0, nano=0), dshort=Quotation(units=0, nano=0), dlong_min=Quotation(units=0, nano=0), dshort_min=Quotation(units=0, nano=0), short_enabled_flag=False, name='CONMED Corporation', exchange='SPB', ipo_date=datetime.datetime(1970, 1, 1, 0, 0, tzinfo=datetime.timezone.utc), issue_size=28535629, country_of_risk='US', country_of_risk_name='Соединенные Штаты Америки', sector='health_care', issue_size_plan=100000000,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Share(figi='BBG000BHR1H9', ticker='SHI', class_code='SPBXM', isin='US82935M1099', lot=1, currency='usd', klong=Quotation(units=2, nano=0), kshort=Quotation(units=2, nano=0), dlong=Quotation(units=0, nano=408600000), dshort=Quotation(units=0, nano=567500000), dlong_min=Quotation(units=0, nano=231000000), dshort_min=Quotation(units=0, nano=252000000), short_enabled_flag=True, name='Sinopec Shanghai Petrochemical', exchange='SPB', ipo_date=datetime.datetime(1993, 7, 23, 0, 0, tzinfo=datetime.timezone.utc), issue_size=34950000, country_of_risk='CN', country_of_risk_name='Китайская Народная Республика', sector='materials', issue_size_plan=0, nominal=MoneyValue(currency='usd', units=100, nano=0), trading_status=&lt;SecurityTradingStatus.SECURITY_TRADING_STATUS_NORMAL_TRADING: 5&gt;,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Share(figi='BBG000BBHHP9', ticker='AIT', class_code='SPBXM', isin='US03820C1053', lot=1, currency='usd', klong=Quotation(units=0, nano=0), kshort=Quotation(units=0, nano=0), dlong=Quotation(units=0, nano=0), dshort=Quotation(units=0, nano=0), dlong_min=Quotation(units=0, nano=0), dshort_min=Quotation(units=0, nano=0), short_enabled_flag=False, name='Applied Industrial Technologies', exchange='SPB', ipo_date=datetime.datetime(1970, 1, 1, 0, 0, tzinfo=datetime.timezone.utc), issue_size=38707000, country_of_risk='US', country_of_risk_name='Соединенные Штаты Америки', sector='industrials', issue_size_plan=80000000,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Share(figi='BBG000BFJFX3', ticker='CHCO', class_code='SPBXM', isin='US1778351056', lot=1, currency='usd', klong=Quotation(units=0, nano=0), kshort=Quotation(units=0, nano=0), dlong=Quotation(units=0, nano=0), dshort=Quotation(units=0, nano=0), dlong_min=Quotation(units=0, nano=0), dshort_min=Quotation(units=0, nano=0), short_enabled_flag=False, name='City Holding Company', exchange='SPB', ipo_date=datetime.datetime(1970, 1, 1, 0, 0, tzinfo=datetime.timezone.utc), issue_size=16148796, country_of_risk='US', country_of_risk_name='Соединенные Штаты Америки', sector='financial', issue_size_plan=50000000, nominal=MoneyValue(currency='usd', units=2, nano=500000000),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Share(figi='BBG004S68829', ticker='TATNP', class_code='TQBR', isin='RU0006944147', lot=1, currency='rub', klong=Quotation(units=2, nano=0), kshort=Quotation(units=2, nano=0), dlong=Quotation(units=0, nano=299100000), dshort=Quotation(units=0, nano=331100000), dlong_min=Quotation(units=0, nano=162800000), dshort_min=Quotation(units=0, nano=153700000), short_enabled_flag=True, name='Татнефть - привилегированные акции', exchange='MOEX', ipo_date=datetime.datetime(2001, 10, 26, 0, 0, tzinfo=datetime.timezone.utc), issue_size=147508500, country_of_risk='RU', country_of_risk_name='Российская Федерация', sector='energy', issue_size_plan=147508500, nominal=MoneyValue(currency='rub', units=1, nano=0), trading_status=&lt;SecurityTradingStatus.SECURITY_TRADING_STATUS_BREAK_IN_TRADING: 4&gt;, otc_flag=False, buy_available_flag=True, sell_available_flag=True, div_yield_flag=True, share_type=&lt;ShareType.SHARE_TYPE_PREFERRED: 2&gt;, min_price_increment=Quotation(units=0, nano=100000000), api_trade_available_flag=True, uid='', real_exchange=&lt;RealExchange.REAL_EXCHANGE_MOEX: 1&gt;), Share(figi='BBG000BMY992', ticker='KR', class_code='SPBXM', isin='US5010441013', lot=1, currency='usd', klong=Quotation(units=2, nano=0), kshort=Quotation(units=2, nano=0), dlong=Quotation(units=0, nano=205200000), dshort=Quotation(units=0, nano=315600000), dlong_min=Quotation(units=0, nano=108500000), dshort_min=Quotation(units=0, nano=147000000), short_enabled_flag=True, name='Kroger', exchange='SPB', ipo_date=datetime.datetime(1928, 1, 26, 0, 0, tzinfo=datetime.timezone.utc), issue_size=743638489, country_of_risk='US', country_of_risk_name='Соединенные Штаты Америки', sector='consumer', issue_size_plan=0,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Share(figi='BBG000BJBZ23', ticker='MKTX', class_code='SPBXM', isin='US57060D1081', lot=1, currency='usd', klong=Quotation(units=2, nano=0), kshort=Quotation(units=2, nano=0), dlong=Quotation(units=0, nano=223800000), dshort=Quotation(units=0, nano=213300000), dlong_min=Quotation(units=0, nano=119000000), dshort_min=Quotation(units=0, nano=101500000), short_enabled_flag=False, name='MarketAxess Holdings Inc', exchange='SPB', ipo_date=datetime.datetime(2004, 11, 5, 0, 0, tzinfo=datetime.timezone.utc), issue_size=37697485, country_of_risk='US', country_of_risk_name='Соединенные Штаты Америки', sector='financial', issue_size_plan=110000000, nominal=MoneyValue(currency='usd', units=0, nano=3000000),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Share(figi='BBG000B9Z0J8', ticker='PLD', class_code='SPBXM', isin='US74340W1036',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name='Prologis REIT', exchange='SPB', ipo_date=datetime.datetime(1997, 11, 20, 0, 0, tzinfo=datetime.timezone.utc), issue_size=630700214, country_of_risk='US', country_of_risk_name='Соединенные Штаты Америки', sector='real_estate',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share_type=&lt;ShareType.SHARE_TYPE_REIT: 8&gt;, min_price_increment=Quotation(units=0, nano=10000000), api_trade_available_flag=True, uid='', real_exchange=&lt;RealExchange.REAL_EXCHANGE_RTS: 2&gt;), Share(figi='BBG00ZNSSKP3', ticker='VMEO', class_code='SPBXM', isin='US92719V1008', lot=1, currency='usd', klong=Quotation(units=0, nano=0), kshort=Quotation(units=0, nano=0), dlong=Quotation(units=0, nano=0), dshort=Quotation(units=0, nano=0), dlong_min=Quotation(units=0, nano=0), dshort_min=Quotation(units=0, nano=0), short_enabled_flag=False, name='Vimeo', exchange='SPB', ipo_date=datetime.datetime(1970, 1, 1, 0, 0, tzinfo=datetime.timezone.utc), issue_size=100000000, country_of_risk='US', country_of_risk_name='Соединенные Штаты Америки', sector='it', issue_size_plan=0,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Share(figi='BBG0047315D0', ticker='SNGS', class_code='TQBR', isin='RU0008926258', lot=100, currency='rub', klong=Quotation(units=2, nano=0), kshort=Quotation(units=2, nano=0), dlong=Quotation(units=0, nano=245200000), dshort=Quotation(units=0, nano=438500000), dlong_min=Quotation(units=0, nano=131200000), dshort_min=Quotation(units=0, nano=199400000), short_enabled_flag=True, name='Сургутнефтегаз', exchange='MOEX', ipo_date=datetime.datetime(2003, 6, 24, 0, 0, tzinfo=datetime.timezone.utc), issue_size=35725994705, country_of_risk='RU', country_of_risk_name='Российская Федерация', sector='energy', issue_size_plan=35725994705, nominal=MoneyValue(currency='rub', units=1, nano=0), trading_status=&lt;SecurityTradingStatus.SECURITY_TRADING_STATUS_BREAK_IN_TRADING: 4&gt;, otc_flag=False, buy_available_flag=True, sell_available_flag=True, div_yield_flag=True, share_type=&lt;ShareType.SHARE_TYPE_COMMON: 1&gt;, min_price_increment=Quotation(units=0, nano=5000000), api_trade_available_flag=True, uid='', real_exchange=&lt;RealExchange.REAL_EXCHANGE_MOEX: 1&gt;), Share(figi='BBG008NMBXN8', ticker='HOOD', class_code='SPBXM', isin='US7707001027', lot=1, currency='usd', klong=Quotation(units=2, nano=0), kshort=Quotation(units=2, nano=0), dlong=Quotation(units=0, nano=781000000), dshort=Quotation(units=1, nano=347000000), dlong_min=Quotation(units=0, nano=532000000), dshort_min=Quotation(units=0, nano=532000000), short_enabled_flag=False, name='Robinhood Markets, Inc.', exchange='SPB', ipo_date=datetime.datetime(1970, 1, 1, 0, 0, tzinfo=datetime.timezone.utc), issue_size=52375000, country_of_risk='US', country_of_risk_name='Соединенные Штаты Америки', sector='financial', issue_size_plan=0,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Share(figi='BBG000BGYMH7', ticker='MLM', class_code='SPBXM', isin='US5732841060', lot=1, currency='usd', klong=Quotation(units=2, nano=0), kshort=Quotation(units=2, nano=0), dlong=Quotation(units=0, nano=230000000), dshort=Quotation(units=0, nano=260000000), dlong_min=Quotation(units=0, nano=122500000), dshort_min=Quotation(units=0, nano=122500000), short_enabled_flag=False, name='Martin Marietta Materials', exchange='SPB', ipo_date=datetime.datetime(1994, 2, 16, 0, 0, tzinfo=datetime.timezone.utc), issue_size=62951453, country_of_risk='US', country_of_risk_name='Соединенные Штаты Америки', sector='materials',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Share(figi='BBG000BV8DN6', ticker='TJX', class_code='SPBXM', isin='US8725401090', lot=1, currency='usd', klong=Quotation(units=2, nano=0), kshort=Quotation(units=2, nano=0), dlong=Quotation(units=0, nano=211500000), dshort=Quotation(units=0, nano=200000000), dlong_min=Quotation(units=0, nano=112000000), dshort_min=Quotation(units=0, nano=95400000), short_enabled_flag=True, name='TJX', exchange='SPB', ipo_date=datetime.datetime(1962, 1, 1, 0, 0, tzinfo=datetime.timezone.utc), issue_size=1202539197, country_of_risk='US', country_of_risk_name='Соединенные Штаты Америки', sector='consumer', issue_size_plan=1800000000,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Share(figi='BBG000BQLM34', ticker='THRM', class_code='SPBXM', isin='US37253A1034', lot=1, currency='usd', klong=Quotation(units=0, nano=0), kshort=Quotation(units=0, nano=0), dlong=Quotation(units=0, nano=0), dshort=Quotation(units=0, nano=0), dlong_min=Quotation(units=0, nano=0), dshort_min=Quotation(units=0, nano=0), short_enabled_flag=False, name='Gentherm Inc', exchange='SPB', ipo_date=datetime.datetime(1993, 6, 1, 0, 0, tzinfo=datetime.timezone.utc), issue_size=36479431, country_of_risk='US', country_of_risk_name='Соединенные Штаты Америки', sector='consumer', issue_size_plan=55000000, nominal=MoneyValue(currency='usd', units=0, nano=0),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Share(figi='BBG00BN96922', ticker='DOW', class_code='SPBXM', isin='US2605571031', lot=1, currency='usd', klong=Quotation(units=2, nano=0), kshort=Quotation(units=2, nano=0), dlong=Quotation(units=0, nano=781000000), dshort=Quotation(units=1, nano=347000000), dlong_min=Quotation(units=0, nano=532000000), dshort_min=Quotation(units=0, nano=532000000), short_enabled_flag=True, name='Dow Inc', exchange='SPB', ipo_date=datetime.datetime(1970, 1, 1, 0, 0, tzinfo=datetime.timezone.utc), issue_size=745771788, country_of_risk='US', country_of_risk_name='Соединенные Штаты Америки', sector='materials',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Share(figi='BBG008NVB1C0', ticker='MNST', class_code='SPBXM', isin='US61174X1090', lot=1, currency='usd', klong=Quotation(units=2, nano=0), kshort=Quotation(units=2, nano=0), dlong=Quotation(units=0, nano=272400000), dshort=Quotation(units=0, nano=315600000), dlong_min=Quotation(units=0, nano=147000000), dshort_min=Quotation(units=0, nano=147000000), short_enabled_flag=True, name='Monster Beverage', exchange='SPB', ipo_date=datetime.datetime(1970, 1, 1, 0, 0, tzinfo=datetime.timezone.utc), issue_size=528885811, country_of_risk='US', country_of_risk_name='Соединенные Штаты Америки', sector='consumer', issue_size_plan=1250000000, nominal=MoneyValue(currency='usd', units=0, nano=5000000),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Share(figi='BBG000RYC984', ticker='BUD', class_code='SPBXM', isin='US03524A1088', lot=1, currency='usd', klong=Quotation(units=2, nano=0), kshort=Quotation(units=2, nano=0), dlong=Quotation(units=0, nano=211500000), dshort=Quotation(units=0, nano=291600000), dlong_min=Quotation(units=0, nano=112000000), dshort_min=Quotation(units=0, nano=136500000), short_enabled_flag=True, name='Anheuser-Busch InBev', exchange='SPB', ipo_date=datetime.datetime(1970, 1, 1, 0, 0, tzinfo=datetime.timezone.utc), issue_size=1737120466, country_of_risk='BE', country_of_risk_name='Королевство Бельгии', sector='consumer', issue_size_plan=0, nominal=MoneyValue(currency='usd', units=1, nano=0), trading_status=&lt;SecurityTradingStatus.SECURITY_TRADING_STATUS_NORMAL_TRADING: 5&gt;,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Share(figi='BBG001K003W2', ticker='BAND', class_code='SPBXM', isin='US05988J1034', lot=1, currency='usd', klong=Quotation(units=0, nano=0), kshort=Quotation(units=0, nano=0), dlong=Quotation(units=0, nano=0), dshort=Quotation(units=0, nano=0), dlong_min=Quotation(units=0, nano=0), dshort_min=Quotation(units=0, nano=0), short_enabled_flag=False, name='Bandwidth Inc', exchange='SPB', ipo_date=datetime.datetime(2017, 11, 10, 0, 0, tzinfo=datetime.timezone.utc), issue_size=16546956, country_of_risk='US', country_of_risk_name='Соединенные Штаты Америки', sector='telecom', issue_size_plan=100000000,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Share(figi='BBG000BND699', ticker='NXPI', class_code='SPBXM', isin='NL0009538784', lot=1, currency='usd', klong=Quotation(units=2, nano=0), kshort=Quotation(units=2, nano=0), dlong=Quotation(units=0, nano=440500000), dshort=Quotation(units=0, nano=567500000), dlong_min=Quotation(units=0, nano=252000000), dshort_min=Quotation(units=0, nano=252000000), short_enabled_flag=True, name='NXP Semiconductors NV', exchange='SPB', ipo_date=datetime.datetime(1970, 1, 1, 0, 0, tzinfo=datetime.timezone.utc), issue_size=430503000, country_of_risk='NL', country_of_risk_name='Королевство Нидерландов', sector='it', issue_size_plan=0, nominal=MoneyValue(currency='eur', units=0, nano=200000000),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Share(figi='BBG000CWL0F5', ticker='EXAS', class_code='SPBXM', isin='US30063P1057', lot=1, currency='usd', klong=Quotation(units=0, nano=0), kshort=Quotation(units=0, nano=0), dlong=Quotation(units=0, nano=0), dshort=Quotation(units=0, nano=0), dlong_min=Quotation(units=0, nano=0), dshort_min=Quotation(units=0, nano=0), short_enabled_flag=False, name='Exact Sciences Corp', exchange='SPB', ipo_date=datetime.datetime(1970, 1, 1, 0, 0, tzinfo=datetime.timezone.utc), issue_size=122900430, country_of_risk='US', country_of_risk_name='Соединенные Штаты Америки', sector='health_care', issue_size_plan=200000000,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Share(figi='BBG000C1FQS9', ticker='ETR', class_code='SPBXM', isin='US29364G1031', lot=1, currency='usd', klong=Quotation(units=0, nano=0), kshort=Quotation(units=0, nano=0), dlong=Quotation(units=0, nano=0), dshort=Quotation(units=0, nano=0), dlong_min=Quotation(units=0, nano=0), dshort_min=Quotation(units=0, nano=0), short_enabled_flag=False, name='Entergy Corporation', exchange='SPB', ipo_date=datetime.datetime(1970, 1, 1, 0, 0, tzinfo=datetime.timezone.utc), issue_size=178386800, country_of_risk='US', country_of_risk_name='Соединенные Штаты Америки', sector='utilities',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Share(figi='BBG0019GM953', ticker='JELD', class_code='SPBXM', isin='US47580P1030', lot=1, currency='usd', klong=Quotation(units=0, nano=0), kshort=Quotation(units=0, nano=0), dlong=Quotation(units=0, nano=0), dshort=Quotation(units=0, nano=0), dlong_min=Quotation(units=0, nano=0), dshort_min=Quotation(units=0, nano=0), short_enabled_flag=False, name='JELD-WEN Holding Inc', exchange='SPB', ipo_date=datetime.datetime(2017, 1, 27, 0, 0, tzinfo=datetime.timezone.utc), issue_size=100731319, country_of_risk='US', country_of_risk_name='Соединенные Штаты Америки', sector='industrials', issue_size_plan=900000000,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Share(figi='BBG000BKPL53', ticker='ZBH', class_code='SPBXM', isin='US98956P1021', lot=1, currency='usd', klong=Quotation(units=2, nano=0), kshort=Quotation(units=2, nano=0), dlong=Quotation(units=0, nano=230000000), dshort=Quotation(units=0, nano=213300000), dlong_min=Quotation(units=0, nano=122500000), dshort_min=Quotation(units=0, nano=101500000), short_enabled_flag=False, name='Zimmer Biomet Holdings', exchange='SPB', ipo_date=datetime.datetime(1970, 1, 1, 0, 0, tzinfo=datetime.timezone.utc), issue_size=204433342, country_of_risk='US', country_of_risk_name='Соединенные Штаты Америки', sector='health_care', issue_size_plan=1000000000,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Share(figi='BBG006DZTJ56', ticker='WISH', class_code='SPBXM', isin='US21077C1071', lot=1, currency='usd', klong=Quotation(units=2, nano=0), kshort=Quotation(units=2, nano=0), dlong=Quotation(units=0, nano=559100000), dshort=Quotation(units=0, nano=937700000), dlong_min=Quotation(units=0, nano=336000000), dshort_min=Quotation(units=0, nano=392000000), short_enabled_flag=False, name='ContextLogic', exchange='SPB', ipo_date=datetime.datetime(1970, 1, 1, 0, 0, tzinfo=datetime.timezone.utc), issue_size=558000000, country_of_risk='US', country_of_risk_name='Соединенные Штаты Америки', sector='it', issue_size_plan=3000000000,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Share(figi='BBG000BFT2L4', ticker='CMCSA', class_code='SPBXM', isin='US20030N1019', lot=1, currency='usd', klong=Quotation(units=2, nano=0), kshort=Quotation(units=2, nano=0), dlong=Quotation(units=0, nano=211500000), dshort=Quotation(units=0, nano=200000000), dlong_min=Quotation(units=0, nano=112000000), dshort_min=Quotation(units=0, nano=95400000), short_enabled_flag=True, name='Comcast', exchange='SPB', ipo_date=datetime.datetime(1972, 6, 1, 0, 0, tzinfo=datetime.timezone.utc), issue_size=4580292854, country_of_risk='US', country_of_risk_name='Соединенные Штаты Америки', sector='telecom', issue_size_plan=7500000000,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Share(figi='BBG000BFGNJ5', ticker='ALNY', class_code='SPBXM', isin='US02043Q1076', lot=1, currency='usd', klong=Quotation(units=0, nano=0), kshort=Quotation(units=0, nano=0), dlong=Quotation(units=0, nano=0), dshort=Quotation(units=0, nano=0), dlong_min=Quotation(units=0, nano=0), dshort_min=Quotation(units=0, nano=0), short_enabled_flag=False, name='Alnylam Pharmaceuticals Inc', exchange='SPB', ipo_date=datetime.datetime(2004, 5, 27, 0, 0, tzinfo=datetime.timezone.utc), issue_size=91733369, country_of_risk='US', country_of_risk_name='Соединенные Штаты Америки', sector='health_care', issue_size_plan=125000000,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Share(figi='BBG001B12Z39', ticker='TCMD', class_code='SPBXM', isin='US87357P1003', lot=1, currency='usd', klong=Quotation(units=0, nano=0), kshort=Quotation(units=0, nano=0), dlong=Quotation(units=0, nano=0), dshort=Quotation(units=0, nano=0), dlong_min=Quotation(units=0, nano=0), dshort_min=Quotation(units=0, nano=0), short_enabled_flag=False, name='Tactile Systems Technology Inc', exchange='SPB', ipo_date=datetime.datetime(2004, 3, 25, 0, 0, tzinfo=datetime.timezone.utc), issue_size=18074207, country_of_risk='US', country_of_risk_name='Соединенные Штаты Америки', sector='health_care', issue_size_plan=300000000,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Share(figi='BBG000BGJRC8', ticker='CSX', class_code='SPBXM', isin='US1264081035', lot=1, currency='usd', klong=Quotation(units=0, nano=0), kshort=Quotation(units=0, nano=0), dlong=Quotation(units=0, nano=0), dshort=Quotation(units=0, nano=0), dlong_min=Quotation(units=0, nano=0), dshort_min=Quotation(units=0, nano=0), short_enabled_flag=False, name='CSX Corp', exchange='SPB', ipo_date=datetime.datetime(1970, 1, 1, 0, 0, tzinfo=datetime.timezone.utc), issue_size=893723083, country_of_risk='US', country_of_risk_name='Соединенные Штаты Америки', sector='industrials', issue_size_plan=0,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Share(figi='BBG000BF6LY3', ticker='CCL', class_code='SPBXM', isin='PA1436583006', lot=1, currency='usd', klong=Quotation(units=2, nano=0), kshort=Quotation(units=2, nano=0), dlong=Quotation(units=0, nano=284300000), dshort=Quotation(units=0, nano=413700000), dlong_min=Quotation(units=0, nano=154000000), dshort_min=Quotation(units=0, nano=189000000), short_enabled_flag=True, name='Carnival', exchange='SPB_WEEKEND', ipo_date=datetime.datetime(1987, 7, 1, 0, 0, tzinfo=datetime.timezone.utc), issue_size=533637019, country_of_risk='US', country_of_risk_name='Соединенные Штаты Америки', sector='consumer',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Share(figi='BBG0020BCPX5', ticker='LASR', class_code='SPBXM', isin='US65487K1007', lot=1, currency='usd', klong=Quotation(units=0, nano=0), kshort=Quotation(units=0, nano=0), dlong=Quotation(units=0, nano=0), dshort=Quotation(units=0, nano=0), dlong_min=Quotation(units=0, nano=0), dshort_min=Quotation(units=0, nano=0), short_enabled_flag=False, name='nLight Inc', exchange='SPB', ipo_date=datetime.datetime(2009, 10, 2, 0, 0, tzinfo=datetime.timezone.utc), issue_size=37759112, country_of_risk='US', country_of_risk_name='Соединенные Штаты Америки', sector='industrials', issue_size_plan=190000000,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Share(figi='BBG000BRW644', ticker='EPC', class_code='SPBXM', isin='US28035Q1022', lot=1, currency='usd', klong=Quotation(units=0, nano=0), kshort=Quotation(units=0, nano=0), dlong=Quotation(units=0, nano=0), dshort=Quotation(units=0, nano=0), dlong_min=Quotation(units=0, nano=0), dshort_min=Quotation(units=0, nano=0), short_enabled_flag=False, name='Edgewell Personal Care Co', exchange='SPB', ipo_date=datetime.datetime(1970, 1, 1, 0, 0, tzinfo=datetime.timezone.utc), issue_size=54129125, country_of_risk='US', country_of_risk_name='Соединенные Штаты Америки', sector='consumer', issue_size_plan=300000000,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Share(figi='BBG003PGJHP5', ticker='TMHC', class_code='SPBXM', isin='US87724P1066', lot=1, currency='usd', klong=Quotation(units=0, nano=0), kshort=Quotation(units=0, nano=0), dlong=Quotation(units=0, nano=0), dshort=Quotation(units=0, nano=0), dlong_min=Quotation(units=0, nano=0), dshort_min=Quotation(units=0, nano=0), short_enabled_flag=False, name='Taylor Morrison Home Corp', exchange='SPB', ipo_date=datetime.datetime(2013, 4, 10, 0, 0, tzinfo=datetime.timezone.utc), issue_size=32857800, country_of_risk='US', country_of_risk_name='Соединенные Штаты Америки', sector='consumer', issue_size_plan=0, nominal=MoneyValue(currency='usd', units=0, nano=10000),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Share(figi='BBG000QFH687', ticker='TGKA', class_code='TQBR', isin='RU000A0JNUD0', lot=100000, currency='rub', klong=Quotation(units=2, nano=0), kshort=Quotation(units=2, nano=0), dlong=Quotation(units=0, nano=211700000), dshort=Quotation(units=0, nano=363200000), dlong_min=Quotation(units=0, nano=112100000), dshort_min=Quotation(units=0, nano=167600000), short_enabled_flag=True, name='ТГК-1', exchange='MOEX', ipo_date=datetime.datetime(2005, 5, 17, 0, 0, tzinfo=datetime.timezone.utc), issue_size=3854341416571, country_of_risk='RU', country_of_risk_name='Российская Федерация', sector='utilities', issue_size_plan=1000000000, nominal=MoneyValue(currency='rub', units=0, nano=10000000), trading_status=&lt;SecurityTradingStatus.SECURITY_TRADING_STATUS_BREAK_IN_TRADING: 4&gt;, otc_flag=False, buy_available_flag=True, sell_available_flag=True, div_yield_flag=True, share_type=&lt;ShareType.SHARE_TYPE_COMMON: 1&gt;, min_price_increment=Quotation(units=0, nano=2000), api_trade_available_flag=True, uid='', real_exchange=&lt;RealExchange.REAL_EXCHANGE_MOEX: 1&gt;), Share(figi='BBG00Z5KBW72', ticker='GDEV', class_code='SPBXM', isin='VGG6529J1003', lot=1, currency='usd', klong=Quotation(units=0, nano=0), kshort=Quotation(units=0, nano=0), dlong=Quotation(units=0, nano=0), dshort=Quotation(units=0, nano=0), dlong_min=Quotation(units=0, nano=0), dshort_min=Quotation(units=0, nano=0), short_enabled_flag=False, name='Nexters Inc', exchange='SPB', ipo_date=datetime.datetime(1970, 1, 1, 0, 0, tzinfo=datetime.timezone.utc), issue_size=196523101, country_of_risk='US', country_of_risk_name='Соединенные Штаты Америки', sector='it', issue_size_plan=0, nominal=MoneyValue(currency='usd', units=0, nano=0), trading_status=&lt;SecurityTradingStatus.SECURITY_TRADING_STATUS_BREAK_IN_TRADING: 4&gt;,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Share(figi='BBG000BBX657', ticker='AMWD', class_code='SPBXM', isin='US0305061097', lot=1, currency='usd', klong=Quotation(units=0, nano=0), kshort=Quotation(units=0, nano=0), dlong=Quotation(units=0, nano=0), dshort=Quotation(units=0, nano=0), dlong_min=Quotation(units=0, nano=0), dshort_min=Quotation(units=0, nano=0), short_enabled_flag=False, name='American Woodmark Corp', exchange='SPB', ipo_date=datetime.datetime(1970, 1, 1, 0, 0, tzinfo=datetime.timezone.utc), issue_size=16249910, country_of_risk='US', country_of_risk_name='Соединенные Штаты Америки', sector='industrials', issue_size_plan=40000000, nominal=MoneyValue(currency='usd', units=0, nano=0),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Share(figi='BBG00FBJ6390', ticker='UPWK', class_code='SPBXM', isin='US91688F1049', lot=1, currency='usd', klong=Quotation(units=2, nano=0), kshort=Quotation(units=2, nano=0), dlong=Quotation(units=0, nano=710600000), dshort=Quotation(units=1, nano=137400000), dlong_min=Quotation(units=0, nano=462000000), dshort_min=Quotation(units=0, nano=462000000), short_enabled_flag=True, name='Upwork Inc', exchange='SPB', ipo_date=datetime.datetime(1999, 7, 28, 0, 0, tzinfo=datetime.timezone.utc), issue_size=112020807, country_of_risk='US', country_of_risk_name='Соединенные Штаты Америки', sector='it', issue_size_plan=490000000,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Share(figi='BBG000BB5006', ticker='ADBE', class_code='SPBXM', isin='US00724F1012', lot=1, currency='usd', klong=Quotation(units=2, nano=0), kshort=Quotation(units=2, nano=0), dlong=Quotation(units=0, nano=319400000), dshort=Quotation(units=0, nano=244300000), dlong_min=Quotation(units=0, nano=175000000), dshort_min=Quotation(units=0, nano=115500000), short_enabled_flag=True, name='Adobe', exchange='SPB', ipo_date=datetime.datetime(1986, 8, 1, 0, 0, tzinfo=datetime.timezone.utc), issue_size=475800000, country_of_risk='US', country_of_risk_name='Соединенные Штаты Америки', sector='it', issue_size_plan=900000000,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Share(figi='BBG000DZK6N6', ticker='NATI', class_code='SPBXM', isin='US6365181022', lot=1, currency='usd', klong=Quotation(units=0, nano=0), kshort=Quotation(units=0, nano=0), dlong=Quotation(units=0, nano=0), dshort=Quotation(units=0, nano=0), dlong_min=Quotation(units=0, nano=0), dshort_min=Quotation(units=0, nano=0), short_enabled_flag=False, name='National Instruments', exchange='SPB', ipo_date=datetime.datetime(1970, 1, 1, 0, 0, tzinfo=datetime.timezone.utc), issue_size=130760076, country_of_risk='US', country_of_risk_name='Соединенные Штаты Америки', sector='it', issue_size_plan=360000000,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Share(figi='BBG000NJ96L6', ticker='RDY', class_code='SPBXM', isin='US2561352038', lot=1, currency='usd', klong=Quotation(units=0, nano=0), kshort=Quotation(units=0, nano=0), dlong=Quotation(units=0, nano=0), dshort=Quotation(units=0, nano=0), dlong_min=Quotation(units=0, nano=0), dshort_min=Quotation(units=0, nano=0), short_enabled_flag=False, name="Dr. Reddy's Laboratories", exchange='SPB', ipo_date=datetime.datetime(1970, 1, 1, 0, 0, tzinfo=datetime.timezone.utc), issue_size=166390731, country_of_risk='IN', country_of_risk_name='Республика Индия', sector='health_care', issue_size_plan=0, nominal=MoneyValue(currency='usd', units=1, nano=0), trading_status=&lt;SecurityTradingStatus.SECURITY_TRADING_STATUS_NORMAL_TRADING: 5&gt;,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Share(figi='BBG00BTJVK94', ticker='TOST', class_code='SPBXM', isin='US8887871080', lot=1, currency='usd', klong=Quotation(units=0, nano=0), kshort=Quotation(units=0, nano=0), dlong=Quotation(units=0, nano=0), dshort=Quotation(units=0, nano=0), dlong_min=Quotation(units=0, nano=0), dshort_min=Quotation(units=0, nano=0), short_enabled_flag=False, name='Toast', exchange='SPB', ipo_date=datetime.datetime(1970, 1, 1, 0, 0, tzinfo=datetime.timezone.utc), issue_size=21739131, country_of_risk='US', country_of_risk_name='Соединенные Штаты Америки', sector='it', issue_size_plan=25000000, nominal=MoneyValue(currency='usd', units=0, nano=1000),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Share(figi='BBG000BMW2Z0', ticker='KMB', class_code='SPBXM', isin='US4943681035',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name='Kimberly-Clark', exchange='SPB', ipo_date=datetime.datetime(1928, 6, 3, 0, 0, tzinfo=datetime.timezone.utc), issue_size=362994411, country_of_risk='US', country_of_risk_name='Соединенные Штаты Америки', sector='consumer', issue_size_plan=0, nominal=MoneyValue(currency='usd', units=1, nano=250000000),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Share(figi='TBG000PV2L86', ticker='TNL', class_code='SPBXM', isin='US8941641024', lot=1, currency='usd', klong=Quotation(units=0, nano=0), kshort=Quotation(units=0, nano=0), dlong=Quotation(units=0, nano=0), dshort=Quotation(units=0, nano=0), dlong_min=Quotation(units=0, nano=0), dshort_min=Quotation(units=0, nano=0), short_enabled_flag=False, name='Travel + Leisure Co.', exchange='SPB', ipo_date=datetime.datetime(1970, 1, 1, 0, 0, tzinfo=datetime.timezone.utc), issue_size=85861306, country_of_risk='US', country_of_risk_name='Соединенные Штаты Америки', sector='consumer', issue_size_plan=600000000,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Share(figi='BBG000BBFBD7', ticker='ALV@DE', class_code='SPBDE', isin='DE0008404005', lot=1, currency='eur', klong=Quotation(units=0, nano=0), kshort=Quotation(units=0, nano=0), dlong=Quotation(units=0, nano=0), dshort=Quotation(units=0, nano=0), dlong_min=Quotation(units=0, nano=0), dshort_min=Quotation(units=0, nano=0), short_enabled_flag=False, name='Allianz SE', exchange='SPB_DE', ipo_date=datetime.datetime(1970, 1, 1, 0, 0, tzinfo=datetime.timezone.utc), issue_size=457000000, country_of_risk='DE', country_of_risk_name='Федеративная Республика Германия', sector='financial', issue_size_plan=0, nominal=MoneyValue(currency='eur', units=0, nano=0), trading_status=&lt;SecurityTradingStatus.SECURITY_TRADING_STATUS_NOT_AVAILABLE_FOR_TRADING: 1&gt;,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Share(figi='BBG000BHRBT4', ticker='EGP', class_code='SPBXM', isin='US2772761019', lot=1, currency='usd', klong=Quotation(units=0, nano=0), kshort=Quotation(units=0, nano=0), dlong=Quotation(units=0, nano=0), dshort=Quotation(units=0, nano=0), dlong_min=Quotation(units=0, nano=0), dshort_min=Quotation(units=0, nano=0), short_enabled_flag=False, name='EastGroup Properties REIT', exchange='SPB', ipo_date=datetime.datetime(1970, 1, 1, 0, 0, tzinfo=datetime.timezone.utc), issue_size=37559466, country_of_risk='US', country_of_risk_name='Соединенные Штаты Америки', sector='real_estate', issue_size_plan=70000000, nominal=MoneyValue(currency='usd', units=0, nano=100000),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Share(figi='BBG000BY33P5', ticker='JNPR', class_code='SPBXM', isin='US48203R1041', lot=1, currency='usd', klong=Quotation(units=0, nano=0), kshort=Quotation(units=0, nano=0), dlong=Quotation(units=0, nano=0), dshort=Quotation(units=0, nano=0), dlong_min=Quotation(units=0, nano=0), dshort_min=Quotation(units=0, nano=0), short_enabled_flag=False, name='Juniper Networks', exchange='SPB', ipo_date=datetime.datetime(1999, 6, 24, 0, 0, tzinfo=datetime.timezone.utc), issue_size=451188075, country_of_risk='US', country_of_risk_name='Соединенные Штаты Америки', sector='it', issue_size_plan=1000000000, nominal=MoneyValue(currency='usd', units=0, nano=10000),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Share(figi='BBG00KT2SCV8', ticker='GSKY', class_code='SPBXM', isin='US39572G1004', lot=1, currency='usd', klong=Quotation(units=0, nano=0), kshort=Quotation(units=0, nano=0), dlong=Quotation(units=0, nano=0), dshort=Quotation(units=0, nano=0), dlong_min=Quotation(units=0, nano=0), dshort_min=Quotation(units=0, nano=0), short_enabled_flag=False, name='GreenSky Inc', exchange='SPB', ipo_date=datetime.datetime(2018, 5, 24, 0, 0, tzinfo=datetime.timezone.utc), issue_size=51836157, country_of_risk='US', country_of_risk_name='Соединенные Штаты Америки', sector='it', issue_size_plan=300000000, nominal=MoneyValue(currency='usd', units=0, nano=10000000), trading_status=&lt;SecurityTradingStatus.SECURITY_TRADING_STATUS_NOT_AVAILABLE_FOR_TRADING: 1&gt;,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Share(figi='BBG00C6H6D40', ticker='USFD', class_code='SPBXM', isin='US9120081099', lot=1, currency='usd', klong=Quotation(units=2, nano=0), kshort=Quotation(units=2, nano=0), dlong=Quotation(units=0, nano=205200000), dshort=Quotation(units=0, nano=228800000), dlong_min=Quotation(units=0, nano=108500000), dshort_min=Quotation(units=0, nano=108500000), short_enabled_flag=True, name='US Foods Holding Corp', exchange='SPB', ipo_date=datetime.datetime(1970, 1, 1, 0, 0, tzinfo=datetime.timezone.utc), issue_size=202608733, country_of_risk='US', country_of_risk_name='Соединенные Штаты Америки', sector='consumer', issue_size_plan=600000000,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Share(figi='BBG00HPDM5Z2', ticker='SWCH', class_code='SPBXM', isin='US87105L1044', lot=1, currency='usd', klong=Quotation(units=0, nano=0), kshort=Quotation(units=0, nano=0), dlong=Quotation(units=0, nano=0), dshort=Quotation(units=0, nano=0), dlong_min=Quotation(units=0, nano=0), dshort_min=Quotation(units=0, nano=0), short_enabled_flag=False, name='Switch Inc', exchange='SPB', ipo_date=datetime.datetime(2017, 10, 6, 0, 0, tzinfo=datetime.timezone.utc), issue_size=78005110, country_of_risk='US', country_of_risk_name='Соединенные Штаты Америки', sector='it', issue_size_plan=750000000, nominal=MoneyValue(currency='usd', units=0, nano=1000000), trading_status=&lt;SecurityTradingStatus.SECURITY_TRADING_STATUS_BREAK_IN_TRADING: 4&gt;,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Share(figi='BBG000C4QP94', ticker='PRGS', class_code='SPBXM', isin='US7433121008', lot=1, currency='usd', klong=Quotation(units=0, nano=0), kshort=Quotation(units=0, nano=0), dlong=Quotation(units=0, nano=0), dshort=Quotation(units=0, nano=0), dlong_min=Quotation(units=0, nano=0), dshort_min=Quotation(units=0, nano=0), short_enabled_flag=False, name='Progress Software Corp', exchange='SPB', ipo_date=datetime.datetime(1991, 7, 30, 0, 0, tzinfo=datetime.timezone.utc), issue_size=44494726, country_of_risk='US', country_of_risk_name='Соединенные Штаты Америки', sector='it', issue_size_plan=200000000,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Share(figi='BBG00178PGX3', ticker='VKCO', class_code='TQBR', isin='US5603172082', lot=1, currency='rub', klong=Quotation(units=2, nano=0), kshort=Quotation(units=2, nano=0), dlong=Quotation(units=0, nano=395900000), dshort=Quotation(units=0, nano=617700000), dlong_min=Quotation(units=0, nano=222700000), dshort_min=Quotation(units=0, nano=271900000), short_enabled_flag=True, name='VK', exchange='MOEX', ipo_date=datetime.datetime(1970, 1, 1, 0, 0, tzinfo=datetime.timezone.utc), issue_size=239375040, country_of_risk='RU', country_of_risk_name='Российская Федерация', sector='it', issue_size_plan=0, nominal=MoneyValue(currency='usd', units=1, nano=0), trading_status=&lt;SecurityTradingStatus.SECURITY_TRADING_STATUS_BREAK_IN_TRADING: 4&gt;, otc_flag=False, buy_available_flag=True, sell_available_flag=True, div_yield_flag=False, share_type=&lt;ShareType.SHARE_TYPE_ADR: 3&gt;, min_price_increment=Quotation(units=0, nano=200000000), api_trade_available_flag=True, uid='', real_exchange=&lt;RealExchange.REAL_EXCHANGE_MOEX: 1&gt;), Share(figi='BBG005Q3MQY4', ticker='ATRA', class_code='SPBXM', isin='US0465131078', lot=1, currency='usd', klong=Quotation(units=2, nano=0), kshort=Quotation(units=2, nano=0), dlong=Quotation(units=0, nano=559100000), dshort=Quotation(units=0, nano=784900000), dlong_min=Quotation(units=0, nano=336000000), dshort_min=Quotation(units=0, nano=336000000), short_enabled_flag=True, name='Atara Biotherapeutics Inc', exchange='SPB', ipo_date=datetime.datetime(1970, 1, 1, 0, 0, tzinfo=datetime.timezone.utc), issue_size=43949486, country_of_risk='US', country_of_risk_name='Соединенные Штаты Америки', sector='health_care', issue_size_plan=500000000,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Share(figi='BBG000BJ5SS8', ticker='NEU', class_code='SPBXM', isin='US6515871076', lot=1, currency='usd', klong=Quotation(units=0, nano=0), kshort=Quotation(units=0, nano=0), dlong=Quotation(units=0, nano=0), dshort=Quotation(units=0, nano=0), dlong_min=Quotation(units=0, nano=0), dshort_min=Quotation(units=0, nano=0), short_enabled_flag=False, name='NewMarket Corp', exchange='SPB', ipo_date=datetime.datetime(1970, 1, 1, 0, 0, tzinfo=datetime.timezone.utc), issue_size=11404031, country_of_risk='US', country_of_risk_name='Соединенные Штаты Америки', sector='materials', issue_size_plan=80000000,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Share(figi='BBG00265T6Q4', ticker='STOR', class_code='SPBXM', isin='US8621211007', lot=1, currency='usd', klong=Quotation(units=0, nano=0), kshort=Quotation(units=0, nano=0), dlong=Quotation(units=0, nano=0), dshort=Quotation(units=0, nano=0), dlong_min=Quotation(units=0, nano=0), dshort_min=Quotation(units=0, nano=0), short_enabled_flag=False, name='STORE Capital Corp REIT', exchange='SPB', ipo_date=datetime.datetime(1970, 1, 1, 0, 0, tzinfo=datetime.timezone.utc), issue_size=230978380, country_of_risk='US', country_of_risk_name='Соединенные Штаты Америки', sector='real_estate', issue_size_plan=375000000,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share_type=&lt;ShareType.SHARE_TYPE_REIT: 8&gt;, min_price_increment=Quotation(units=0, nano=10000000), api_trade_available_flag=True, uid='', real_exchange=&lt;RealExchange.REAL_EXCHANGE_RTS: 2&gt;), Share(figi='BBG000BT0J38', ticker='CWST', class_code='SPBXM', isin='US1474481041', lot=1, currency='usd', klong=Quotation(units=0, nano=0), kshort=Quotation(units=0, nano=0), dlong=Quotation(units=0, nano=0), dshort=Quotation(units=0, nano=0), dlong_min=Quotation(units=0, nano=0), dshort_min=Quotation(units=0, nano=0), short_enabled_flag=False, name='Casella Waste Systems', exchange='SPB', ipo_date=datetime.datetime(1970, 1, 1, 0, 0, tzinfo=datetime.timezone.utc), issue_size=47321483, country_of_risk='US', country_of_risk_name='Соединенные Штаты Америки', sector='industrials', issue_size_plan=100000000,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Share(figi='BBG000BK9YW3', ticker='SAVA', class_code='SPBXM', isin='US14817C1071', lot=1, currency='usd', klong=Quotation(units=2, nano=0), kshort=Quotation(units=2, nano=0), dlong=Quotation(units=0, nano=892400000), dshort=Quotation(units=1, nano=842600000), dlong_min=Quotation(units=0, nano=672000000), dshort_min=Quotation(units=0, nano=686000000), short_enabled_flag=False, name='Cassava Sciences', exchange='SPB_MORNING', ipo_date=datetime.datetime(1970, 1, 1, 0, 0, tzinfo=datetime.timezone.utc), issue_size=25578673, country_of_risk='US', country_of_risk_name='Соединенные Штаты Америки', sector='health_care', issue_size_plan=120000000,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Share(figi='BBG000BXMFC3', ticker='URI', class_code='SPBXM', isin='US9113631090', lot=1, currency='usd', klong=Quotation(units=2, nano=0), kshort=Quotation(units=2, nano=0), dlong=Quotation(units=0, nano=353600000), dshort=Quotation(units=0, nano=430400000), dlong_min=Quotation(units=0, nano=196000000), dshort_min=Quotation(units=0, nano=196000000), short_enabled_flag=False, name='United Rentals', exchange='SPB', ipo_date=datetime.datetime(1997, 12, 17, 0, 0, tzinfo=datetime.timezone.utc), issue_size=81102622, country_of_risk='US', country_of_risk_name='Соединенные Штаты Америки', sector='industrials', issue_size_plan=500000000,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Share(figi='BBG000BVD6X4', ticker='GL', class_code='SPBXM', isin='US37959E1029', lot=1, currency='usd', klong=Quotation(units=0, nano=0), kshort=Quotation(units=0, nano=0), dlong=Quotation(units=0, nano=0), dshort=Quotation(units=0, nano=0), dlong_min=Quotation(units=0, nano=0), dshort_min=Quotation(units=0, nano=0), short_enabled_flag=False, name='Globe Life Inc', exchange='SPB', ipo_date=datetime.datetime(1970, 1, 1, 0, 0, tzinfo=datetime.timezone.utc), issue_size=104661999, country_of_risk='US', country_of_risk_name='Соединенные Штаты Америки', sector='financial', issue_size_plan=0,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Share(figi='BBG000BMT9T6', ticker='TDY', class_code='SPBXM', isin='US8793601050', lot=1, currency='usd', klong=Quotation(units=0, nano=0), kshort=Quotation(units=0, nano=0), dlong=Quotation(units=0, nano=0), dshort=Quotation(units=0, nano=0), dlong_min=Quotation(units=0, nano=0), dshort_min=Quotation(units=0, nano=0), short_enabled_flag=False, name='Teledyne Technologies Inc', exchange='SPB', ipo_date=datetime.datetime(1999, 11, 23, 0, 0, tzinfo=datetime.timezone.utc), issue_size=35436487, country_of_risk='US', country_of_risk_name='Соединенные Штаты Америки', sector='industrials', issue_size_plan=125000000,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Share(figi='BBG00F9XX7H4', ticker='RNFT', class_code='TQBR', isin='RU000A0JSE60', lot=1, currency='rub', klong=Quotation(units=2, nano=0), kshort=Quotation(units=2, nano=0), dlong=Quotation(units=0, nano=281000000), dshort=Quotation(units=1, nano=231400000), dlong_min=Quotation(units=0, nano=152000000), dshort_min=Quotation(units=0, nano=493800000), short_enabled_flag=False, name='РуссНефть', exchange='MOEX', ipo_date=datetime.datetime(2016, 10, 5, 0, 0, tzinfo=datetime.timezone.utc), issue_size=294120000, country_of_risk='RU', country_of_risk_name='Российская Федерация', sector='energy', issue_size_plan=294120000, nominal=MoneyValue(currency='rub', units=0, nano=500000000), trading_status=&lt;SecurityTradingStatus.SECURITY_TRADING_STATUS_BREAK_IN_TRADING: 4&gt;, otc_flag=False, buy_available_flag=True, sell_available_flag=True, div_yield_flag=False, share_type=&lt;ShareType.SHARE_TYPE_COMMON: 1&gt;, min_price_increment=Quotation(units=0, nano=200000000), api_trade_available_flag=True, uid='', real_exchange=&lt;RealExchange.REAL_EXCHANGE_MOEX: 1&gt;), Share(figi='BBG000BPPN67', ticker='PSA', class_code='SPBXM', isin='US74460D1090',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name='Public Storage REIT', exchange='SPB', ipo_date=datetime.datetime(1983, 7, 7, 0, 0, tzinfo=datetime.timezone.utc), issue_size=174229383, country_of_risk='US', country_of_risk_name='Соединенные Штаты Америки', sector='real_estate', issue_size_plan=650000000, nominal=MoneyValue(currency='usd', units=0, nano=100000000), trading_status=&lt;SecurityTradingStatus.SECURITY_TRADING_STATUS_NORMAL_TRADING: 5&gt;, otc_flag=False, buy_available_flag=True, sell_available_flag=True, div_yield_flag=True, share_type=&lt;ShareType.SHARE_TYPE_REIT: 8&gt;, min_price_increment=Quotation(units=0, nano=10000000), api_trade_available_flag=True, uid='', real_exchange=&lt;RealExchange.REAL_EXCHANGE_RTS: 2&gt;), Share(figi='BBG000C7TF41', ticker='HAE', class_code='SPBXM', isin='US4050241003', lot=1, currency='usd', klong=Quotation(units=0, nano=0), kshort=Quotation(units=0, nano=0), dlong=Quotation(units=0, nano=0), dshort=Quotation(units=0, nano=0), dlong_min=Quotation(units=0, nano=0), dshort_min=Quotation(units=0, nano=0), short_enabled_flag=False, name='Haemonetics Corp', exchange='SPB', ipo_date=datetime.datetime(1991, 5, 10, 0, 0, tzinfo=datetime.timezone.utc), issue_size=51007291, country_of_risk='US', country_of_risk_name='Соединенные Штаты Америки', sector='health_care', issue_size_plan=150000000,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Share(figi='BBG000BJBXZ2', ticker='ZYXI', class_code='SPBXM', isin='US98986M1036', lot=1, currency='usd', klong=Quotation(units=2, nano=0), kshort=Quotation(units=2, nano=0), dlong=Quotation(units=0, nano=501600000), dshort=Quotation(units=0, nano=674400000), dlong_min=Quotation(units=0, nano=294000000), dshort_min=Quotation(units=0, nano=294000000), short_enabled_flag=True, name='Zynex Inc', exchange='SPB', ipo_date=datetime.datetime(2018, 7, 26, 0, 0, tzinfo=datetime.timezone.utc), issue_size=32743250, country_of_risk='US', country_of_risk_name='Соединенные Штаты Америки', sector='health_care', issue_size_plan=100000000,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Share(figi='BBG000BF33K1', ticker='CBRL', class_code='SPBXM', isin='US22410J1060', lot=1, currency='usd', klong=Quotation(units=0, nano=0), kshort=Quotation(units=0, nano=0), dlong=Quotation(units=0, nano=0), dshort=Quotation(units=0, nano=0), dlong_min=Quotation(units=0, nano=0), dshort_min=Quotation(units=0, nano=0), short_enabled_flag=False, name='Cracker Barrel Old Country Sto', exchange='SPB', ipo_date=datetime.datetime(1981, 11, 1, 0, 0, tzinfo=datetime.timezone.utc), issue_size=24041374, country_of_risk='US', country_of_risk_name='Соединенные Штаты Америки', sector='consumer', issue_size_plan=400000000,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Share(figi='BBG000BN46R9', ticker='AXGN', class_code='SPBXM', isin='US05463X1063', lot=1, currency='usd', klong=Quotation(units=0, nano=0), kshort=Quotation(units=0, nano=0), dlong=Quotation(units=0, nano=0), dshort=Quotation(units=0, nano=0), dlong_min=Quotation(units=0, nano=0), dshort_min=Quotation(units=0, nano=0), short_enabled_flag=False, name='Axogen Inc', exchange='SPB', ipo_date=datetime.datetime(2005, 3, 15, 0, 0, tzinfo=datetime.timezone.utc), issue_size=39468518, country_of_risk='US', country_of_risk_name='Соединенные Штаты Америки', sector='health_care', issue_size_plan=100000000,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Share(figi='BBG000C5Z1S3', ticker='MU', class_code='SPBXM', isin='US5951121038', lot=1, currency='usd', klong=Quotation(units=2, nano=0), kshort=Quotation(units=2, nano=0), dlong=Quotation(units=0, nano=375900000), dshort=Quotation(units=0, nano=464100000), dlong_min=Quotation(units=0, nano=210000000), dshort_min=Quotation(units=0, nano=210000000), short_enabled_flag=True, name='Micron Technology', exchange='SPB_MORNING', ipo_date=datetime.datetime(1984, 6, 1, 0, 0, tzinfo=datetime.timezone.utc), issue_size=1118623738, country_of_risk='US', country_of_risk_name='Соединенные Штаты Америки', sector='it', issue_size_plan=3000000000, nominal=MoneyValue(currency='usd', units=0, nano=100000000),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Share(figi='BBG004S688G4', ticker='AKRN', class_code='TQBR', isin='RU0009028674', lot=1, currency='rub', klong=Quotation(units=2, nano=0), kshort=Quotation(units=2, nano=0), dlong=Quotation(units=0, nano=317100000), dshort=Quotation(units=0, nano=595700000), dlong_min=Quotation(units=0, nano=173600000), dshort_min=Quotation(units=0, nano=263200000), short_enabled_flag=False, name='Акрон', exchange='MOEX', ipo_date=datetime.datetime(2005, 11, 10, 0, 0, tzinfo=datetime.timezone.utc), issue_size=40534000, country_of_risk='RU', country_of_risk_name='Российская Федерация', sector='materials', issue_size_plan=47687600, nominal=MoneyValue(currency='rub', units=5, nano=0), trading_status=&lt;SecurityTradingStatus.SECURITY_TRADING_STATUS_BREAK_IN_TRADING: 4&gt;, otc_flag=False, buy_available_flag=True, sell_available_flag=True, div_yield_flag=True, share_type=&lt;ShareType.SHARE_TYPE_COMMON: 1&gt;, min_price_increment=Quotation(units=2, nano=0), api_trade_available_flag=True, uid='', real_exchange=&lt;RealExchange.REAL_EXCHANGE_MOEX: 1&gt;), Share(figi='BBG000BKYDP9', ticker='PEAK', class_code='SPBXM', isin='US42250P1030', lot=1, currency='usd', klong=Quotation(units=0, nano=0), kshort=Quotation(units=0, nano=0), dlong=Quotation(units=0, nano=0), dshort=Quotation(units=0, nano=0), dlong_min=Quotation(units=0, nano=0), dshort_min=Quotation(units=0, nano=0), short_enabled_flag=False, name='Healthpeak Properties REIT', exchange='SPB', ipo_date=datetime.datetime(1985, 5, 1, 0, 0, tzinfo=datetime.timezone.utc), issue_size=494934190, country_of_risk='US', country_of_risk_name='Соединенные Штаты Америки', sector='real_estate', issue_size_plan=750000000, nominal=MoneyValue(currency='usd', units=1, nano=0), trading_status=&lt;SecurityTradingStatus.SECURITY_TRADING_STATUS_NORMAL_TRADING: 5&gt;, otc_flag=False, buy_available_flag=True, sell_available_flag=True, div_yield_flag=True, share_type=&lt;ShareType.SHARE_TYPE_REIT: 8&gt;, min_price_increment=Quotation(units=0, nano=10000000), api_trade_available_flag=True, uid='', real_exchange=&lt;RealExchange.REAL_EXCHANGE_RTS: 2&gt;), Share(figi='BBG0029ZBN50', ticker='POSH', class_code='SPBXM', isin='US73739W1045', lot=1, currency='usd', klong=Quotation(units=0, nano=0), kshort=Quotation(units=0, nano=0), dlong=Quotation(units=0, nano=0), dshort=Quotation(units=0, nano=0), dlong_min=Quotation(units=0, nano=0), dshort_min=Quotation(units=0, nano=0), short_enabled_flag=False, name='Poshmark', exchange='SPB', ipo_date=datetime.datetime(1970, 1, 1, 0, 0, tzinfo=datetime.timezone.utc), issue_size=1400560, country_of_risk='US', country_of_risk_name='Соединенные Штаты Америки', sector='it', issue_size_plan=5000000000,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Share(figi='BBG000BGZP70', ticker='DCI', class_code='SPBXM', isin='US2576511099', lot=1, currency='usd', klong=Quotation(units=0, nano=0), kshort=Quotation(units=0, nano=0), dlong=Quotation(units=0, nano=0), dshort=Quotation(units=0, nano=0), dlong_min=Quotation(units=0, nano=0), dshort_min=Quotation(units=0, nano=0), short_enabled_flag=False, name='Donaldson Co', exchange='SPB', ipo_date=datetime.datetime(1970, 1, 1, 0, 0, tzinfo=datetime.timezone.utc), issue_size=126771478, country_of_risk='US', country_of_risk_name='Соединенные Штаты Америки', sector='industrials', issue_size_plan=240000000, nominal=MoneyValue(currency='usd', units=5,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Share(figi='BBG000BX74M4', ticker='CNXN', class_code='SPBXM', isin='US69318J1007', lot=1, currency='usd', klong=Quotation(units=0, nano=0), kshort=Quotation(units=0, nano=0), dlong=Quotation(units=0, nano=0), dshort=Quotation(units=0, nano=0), dlong_min=Quotation(units=0, nano=0), dshort_min=Quotation(units=0, nano=0), short_enabled_flag=False, name='PC Connection Inc', exchange='SPB', ipo_date=datetime.datetime(1998, 3, 2, 0, 0, tzinfo=datetime.timezone.utc), issue_size=26359259, country_of_risk='US', country_of_risk_name='Соединенные Штаты Америки', sector='consumer', issue_size_plan=100000000,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Share(figi='BBG000RNBH63', ticker='MC', class_code='SPBXM', isin='US60786M1053', lot=1, currency='usd', klong=Quotation(units=0, nano=0), kshort=Quotation(units=0, nano=0), dlong=Quotation(units=0, nano=0), dshort=Quotation(units=0, nano=0), dlong_min=Quotation(units=0, nano=0), dshort_min=Quotation(units=0, nano=0), short_enabled_flag=False, name='Moelis &amp; Co', exchange='SPB', ipo_date=datetime.datetime(1970, 1, 1, 0, 0, tzinfo=datetime.timezone.utc), issue_size=33525277, country_of_risk='US', country_of_risk_name='Соединенные Штаты Америки', sector='financial', issue_size_plan=1000000000,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Share(figi='BBG009DTD8H2', ticker='UA', class_code='SPBXM', isin='US9043112062', lot=1, currency='usd', klong=Quotation(units=0, nano=0), kshort=Quotation(units=0, nano=0), dlong=Quotation(units=0, nano=0), dshort=Quotation(units=0, nano=0), dlong_min=Quotation(units=0, nano=0), dshort_min=Quotation(units=0, nano=0), short_enabled_flag=False, name='Under Armour (C)', exchange='SPB', ipo_date=datetime.datetime(1970, 1, 1, 0, 0, tzinfo=datetime.timezone.utc), issue_size=245183088, country_of_risk='US', country_of_risk_name='Соединенные Штаты Америки', sector='consumer', issue_size_plan=400000000, nominal=MoneyValue(currency='usd', units=0, nano=333000),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Share(figi='BBG007N0Z367', ticker='AGRO', class_code='TQBR', isin='US7496552057', lot=1, currency='rub', klong=Quotation(units=2, nano=0), kshort=Quotation(units=2, nano=0), dlong=Quotation(units=0, nano=910000000), dshort=Quotation(units=1, nano=890000000), dlong_min=Quotation(units=0, nano=700000000), dshort_min=Quotation(units=0, nano=700000000), short_enabled_flag=True, name='РусАгро', exchange='MOEX', ipo_date=datetime.datetime(2011, 4, 8, 0, 0, tzinfo=datetime.timezone.utc), issue_size=134531352, country_of_risk='RU', country_of_risk_name='Российская Федерация', sector='consumer', issue_size_plan=0, nominal=MoneyValue(currency='usd', units=0, nano=200000000), trading_status=&lt;SecurityTradingStatus.SECURITY_TRADING_STATUS_BREAK_IN_TRADING: 4&gt;, otc_flag=False, buy_available_flag=True, sell_available_flag=True, div_yield_flag=True, share_type=&lt;ShareType.SHARE_TYPE_ADR: 3&gt;, min_price_increment=Quotation(units=0, nano=200000000), api_trade_available_flag=True, uid='', real_exchange=&lt;RealExchange.REAL_EXCHANGE_MOEX: 1&gt;), Share(figi='BBG00DHTYPH8', ticker='GTLB', class_code='SPBXM', isin='US37637K1088', lot=1, currency='usd', klong=Quotation(units=0, nano=0), kshort=Quotation(units=0, nano=0), dlong=Quotation(units=0, nano=0), dshort=Quotation(units=0, nano=0), dlong_min=Quotation(units=0, nano=0), dshort_min=Quotation(units=0, nano=0), short_enabled_flag=False, name='GitLab', exchange='SPB', ipo_date=datetime.datetime(1970, 1, 1, 0, 0, tzinfo=datetime.timezone.utc), issue_size=11550784, country_of_risk='US', country_of_risk_name='Соединенные Штаты Америки', sector='it', issue_size_plan=1500000000, nominal=MoneyValue(currency='usd', units=0, nano=2500),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Share(figi='BBG000BVHBM1', ticker='TOL', class_code='SPBXM', isin='US8894781033', lot=1, currency='usd', klong=Quotation(units=0, nano=0), kshort=Quotation(units=0, nano=0), dlong=Quotation(units=0, nano=0), dshort=Quotation(units=0, nano=0), dlong_min=Quotation(units=0, nano=0), dshort_min=Quotation(units=0, nano=0), short_enabled_flag=False, name='Toll Brothers Inc', exchange='SPB', ipo_date=datetime.datetime(1986, 7, 16, 0, 0, tzinfo=datetime.timezone.utc), issue_size=145940000, country_of_risk='US', country_of_risk_name='Соединенные Штаты Америки', sector='consumer', issue_size_plan=400000000,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Share(figi='BBG005BLN209', ticker='DNOW', class_code='SPBXM', isin='US67011P1003', lot=1, currency='usd', klong=Quotation(units=0, nano=0), kshort=Quotation(units=0, nano=0), dlong=Quotation(units=0, nano=0), dshort=Quotation(units=0, nano=0), dlong_min=Quotation(units=0, nano=0), dshort_min=Quotation(units=0, nano=0), short_enabled_flag=False, name='NOW Inc', exchange='SPB', ipo_date=datetime.datetime(1970, 1, 1, 0, 0, tzinfo=datetime.timezone.utc), issue_size=108720185, country_of_risk='US', country_of_risk_name='Соединенные Штаты Америки', sector='industrials', issue_size_plan=330000000,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Share(figi='BBG000BQSQ38', ticker='PAYX', class_code='SPBXM', isin='US7043261079', lot=1, currency='usd', klong=Quotation(units=0, nano=0), kshort=Quotation(units=0, nano=0), dlong=Quotation(units=0, nano=0), dshort=Quotation(units=0, nano=0), dlong_min=Quotation(units=0, nano=0), dshort_min=Quotation(units=0, nano=0), short_enabled_flag=False, name='Paychex Inc', exchange='SPB', ipo_date=datetime.datetime(1970, 1, 1, 0, 0, tzinfo=datetime.timezone.utc), issue_size=360590737, country_of_risk='US', country_of_risk_name='Соединенные Штаты Америки', sector='it', issue_size_plan=600000000,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Share(figi='BBG000F0R4N9', ticker='CYTK', class_code='SPBXM', isin='US23282W6057', lot=1, currency='usd', klong=Quotation(units=0, nano=0), kshort=Quotation(units=0, nano=0), dlong=Quotation(units=0, nano=0), dshort=Quotation(units=0, nano=0), dlong_min=Quotation(units=0, nano=0), dshort_min=Quotation(units=0, nano=0), short_enabled_flag=False, name='Cytokinetics', exchange='SPB', ipo_date=datetime.datetime(1970, 1, 1, 0, 0, tzinfo=datetime.timezone.utc), issue_size=59081899, country_of_risk='US', country_of_risk_name='Соединенные Штаты Америки', sector='health_care', issue_size_plan=0,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Share(figi='BBG000CVWGS6', ticker='ATVI', class_code='SPBXM', isin='US00507V1098', lot=1, currency='usd', klong=Quotation(units=2, nano=0), kshort=Quotation(units=2, nano=0), dlong=Quotation(units=0, nano=254400000), dshort=Quotation(units=0, nano=291600000), dlong_min=Quotation(units=0, nano=136500000), dshort_min=Quotation(units=0, nano=136500000), short_enabled_flag=True, name='Activision Blizzard', exchange='SPB_MORNING', ipo_date=datetime.datetime(1983, 6, 1, 0, 0, tzinfo=datetime.timezone.utc), issue_size=777708445, country_of_risk='US', country_of_risk_name='Соединенные Штаты Америки', sector='telecom', issue_size_plan=2400000000, nominal=MoneyValue(currency='usd', units=0, nano=1000),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Share(figi='BBG000BGLFP7', ticker='STAG', class_code='SPBXM', isin='US85254J1025', lot=1, currency='usd', klong=Quotation(units=0, nano=0), kshort=Quotation(units=0, nano=0), dlong=Quotation(units=0, nano=0), dshort=Quotation(units=0, nano=0), dlong_min=Quotation(units=0, nano=0), dshort_min=Quotation(units=0, nano=0), short_enabled_flag=False, name='STAG Industrial REIT', exchange='SPB', ipo_date=datetime.datetime(1970, 1, 1, 0, 0, tzinfo=datetime.timezone.utc), issue_size=127148836, country_of_risk='US', country_of_risk_name='Соединенные Штаты Америки', sector='real_estate', issue_size_plan=300000000,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Share(figi='BBG000G25P51', ticker='DIOD', class_code='SPBXM', isin='US2545431015', lot=1, currency='usd', klong=Quotation(units=0, nano=0), kshort=Quotation(units=0, nano=0), dlong=Quotation(units=0, nano=0), dshort=Quotation(units=0, nano=0), dlong_min=Quotation(units=0, nano=0), dshort_min=Quotation(units=0, nano=0), short_enabled_flag=False, name='Diodes Inc', exchange='SPB', ipo_date=datetime.datetime(1970, 1, 1, 0, 0, tzinfo=datetime.timezone.utc), issue_size=49590347, country_of_risk='US', country_of_risk_name='Соединенные Штаты Америки', sector='it', issue_size_plan=70000000, nominal=MoneyValue(currency='usd', units=0, nano=666667000),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Share(figi='BBG000BX6BJ3', ticker='Y', class_code='SPBXM', isin='US0171751003', lot=1, currency='usd', klong=Quotation(units=0, nano=0), kshort=Quotation(units=0, nano=0), dlong=Quotation(units=0, nano=0), dshort=Quotation(units=0, nano=0), dlong_min=Quotation(units=0, nano=0), dshort_min=Quotation(units=0, nano=0), short_enabled_flag=False, name='Alleghany Corp', exchange='SPB', ipo_date=datetime.datetime(1982, 2, 1, 0, 0, tzinfo=datetime.timezone.utc), issue_size=14442366, country_of_risk='US', country_of_risk_name='Соединенные Штаты Америки', sector='financial', issue_size_plan=22000000, nominal=MoneyValue(currency='usd', units=1, nano=0),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Share(figi='BBG00HMSHL83', ticker='CRSR', class_code='SPBXM', isin='US22041X1028', lot=1, currency='usd', klong=Quotation(units=0, nano=0), kshort=Quotation(units=0, nano=0), dlong=Quotation(units=0, nano=0), dshort=Quotation(units=0, nano=0), dlong_min=Quotation(units=0, nano=0), dshort_min=Quotation(units=0, nano=0), short_enabled_flag=False, name='Corsair Gaming Inc', exchange='SPB', ipo_date=datetime.datetime(1970, 1, 1, 0, 0, tzinfo=datetime.timezone.utc), issue_size=91849366, country_of_risk='US', country_of_risk_name='Соединенные Штаты Америки', sector='it', issue_size_plan=300000000,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Share(figi='BBG00179VSY7', ticker='VCRA', class_code='SPBXM', isin='US92857F1075', lot=1, currency='usd', klong=Quotation(units=0, nano=0), kshort=Quotation(units=0, nano=0), dlong=Quotation(units=0, nano=0), dshort=Quotation(units=0, nano=0), dlong_min=Quotation(units=0, nano=0), dshort_min=Quotation(units=0, nano=0), short_enabled_flag=False, name='Vocera Communications Inc', exchange='SPB', ipo_date=datetime.datetime(2010, 11, 23, 0, 0, tzinfo=datetime.timezone.utc), issue_size=30166113, country_of_risk='US', country_of_risk_name='Соединенные Штаты Америки', sector='health_care', issue_size_plan=100000000, nominal=MoneyValue(currency='usd', units=0, nano=300000), trading_status=&lt;SecurityTradingStatus.SECURITY_TRADING_STATUS_NOT_AVAILABLE_FOR_TRADING: 1&gt;,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Share(figi='BBG00KXC8646', ticker='BEAM', class_code='SPBXM', isin='US07373V1052', lot=1, currency='usd', klong=Quotation(units=0, nano=0), kshort=Quotation(units=0, nano=0), dlong=Quotation(units=0, nano=0), dshort=Quotation(units=0, nano=0), dlong_min=Quotation(units=0, nano=0), dshort_min=Quotation(units=0, nano=0), short_enabled_flag=False, name='Beam Therapeutics', exchange='SPB', ipo_date=datetime.datetime(1970, 1, 1, 0, 0, tzinfo=datetime.timezone.utc), issue_size=51485115, country_of_risk='US', country_of_risk_name='Соединенные Штаты Америки', sector='health_care', issue_size_plan=250000000,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Share(figi='BBG000QK0TG5', ticker='NIC', class_code='SPBXM', isin='US65406E1029', lot=1, currency='usd', klong=Quotation(units=0, nano=0), kshort=Quotation(units=0, nano=0), dlong=Quotation(units=0, nano=0), dshort=Quotation(units=0, nano=0), dlong_min=Quotation(units=0, nano=0), dshort_min=Quotation(units=0, nano=0), short_enabled_flag=False, name='Nicolet Bankshares', exchange='SPB', ipo_date=datetime.datetime(1970, 1, 1, 0, 0, tzinfo=datetime.timezone.utc), issue_size=10417695, country_of_risk='US', country_of_risk_name='Соединенные Штаты Америки', sector='financial', issue_size_plan=0,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Share(figi='BBG00BN969C1', ticker='CTVA', class_code='SPBXM', isin='US22052L1044', lot=1, currency='usd', klong=Quotation(units=2, nano=0), kshort=Quotation(units=2, nano=0), dlong=Quotation(units=0, nano=559100000), dshort=Quotation(units=0, nano=784900000), dlong_min=Quotation(units=0, nano=336000000), dshort_min=Quotation(units=0, nano=336000000), short_enabled_flag=False, name='Corteva Inc', exchange='SPB', ipo_date=datetime.datetime(1970, 1, 1, 0, 0, tzinfo=datetime.timezone.utc), issue_size=748814970, country_of_risk='US', country_of_risk_name='Соединенные Штаты Америки', sector='materials', issue_size_plan=1666666667,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Share(figi='BBG000BHD8S7', ticker='DRE', class_code='SPBXM', isin='US2644115055', lot=1, currency='usd', klong=Quotation(units=0, nano=0), kshort=Quotation(units=0, nano=0), dlong=Quotation(units=0, nano=0), dshort=Quotation(units=0, nano=0), dlong_min=Quotation(units=0, nano=0), dshort_min=Quotation(units=0, nano=0), short_enabled_flag=False, name='Duke Realty REIT', exchange='SPB', ipo_date=datetime.datetime(1970, 1, 1, 0, 0, tzinfo=datetime.timezone.utc), issue_size=356140850, country_of_risk='US', country_of_risk_name='Соединенные Штаты Америки', sector='real_estate', issue_size_plan=600000000,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Share(figi='BBG001Y2XS07', ticker='ABNB', class_code='SPBXM', isin='US0090661010', lot=1, currency='usd', klong=Quotation(units=2, nano=0), kshort=Quotation(units=2, nano=0), dlong=Quotation(units=0, nano=663600000), dshort=Quotation(units=1, nano=16400000), dlong_min=Quotation(units=0, nano=420000000), dshort_min=Quotation(units=0, nano=420000000), short_enabled_flag=False, name='Airbnb, Inc', exchange='SPB', ipo_date=datetime.datetime(1970, 1, 1, 0, 0, tzinfo=datetime.timezone.utc), issue_size=17455568, country_of_risk='US', country_of_risk_name='Соединенные Штаты Америки', sector='it', issue_size_plan=710000000,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Share(figi='BBG000QSXPZ9', ticker='LRN', class_code='SPBXM', isin='US86333M1080', lot=1, currency='usd', klong=Quotation(units=2, nano=0), kshort=Quotation(units=2, nano=0), dlong=Quotation(units=0, nano=307800000), dshort=Quotation(units=0, nano=364200000), dlong_min=Quotation(units=0, nano=168000000), dshort_min=Quotation(units=0, nano=168000000), short_enabled_flag=False, name='Stride, Inc', exchange='SPB', ipo_date=datetime.datetime(1970, 1, 1, 0, 0, tzinfo=datetime.timezone.utc), issue_size=41541982, country_of_risk='US', country_of_risk_name='Соединенные Штаты Америки', sector='consumer', issue_size_plan=100000000,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Share(figi='BBG000CC53X1', ticker='OSK', class_code='SPBXM', isin='US6882392011', lot=1, currency='usd', klong=Quotation(units=0, nano=0), kshort=Quotation(units=0, nano=0), dlong=Quotation(units=0, nano=0), dshort=Quotation(units=0, nano=0), dlong_min=Quotation(units=0, nano=0), dshort_min=Quotation(units=0, nano=0), short_enabled_flag=False, name='Oshkosh Corporation', exchange='SPB', ipo_date=datetime.datetime(1970, 1, 1, 0, 0, tzinfo=datetime.timezone.utc), issue_size=69915542, country_of_risk='US', country_of_risk_name='Соединенные Штаты Америки', sector='industrials', issue_size_plan=300000000,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Share(figi='BBG000BKTFN2', ticker='HAL', class_code='SPBXM', isin='US4062161017', lot=1, currency='usd', klong=Quotation(units=2, nano=0), kshort=Quotation(units=2, nano=0), dlong=Quotation(units=0, nano=236100000), dshort=Quotation(units=0, nano=283700000), dlong_min=Quotation(units=0, nano=126000000), dshort_min=Quotation(units=0, nano=133000000), short_enabled_flag=True, name='Halliburton', exchange='SPB_MORNING', ipo_date=datetime.datetime(1970, 1, 1, 0, 0, tzinfo=datetime.timezone.utc), issue_size=890499362, country_of_risk='US', country_of_risk_name='Соединенные Штаты Америки', sector='energy', issue_size_plan=0, nominal=MoneyValue(currency='usd', units=2, nano=500000000),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Share(figi='BBG000Q2HM09', ticker='YELP', class_code='SPBXM', isin='US9858171054', lot=1, currency='usd', klong=Quotation(units=0, nano=0), kshort=Quotation(units=0, nano=0), dlong=Quotation(units=0, nano=0), dshort=Quotation(units=0, nano=0), dlong_min=Quotation(units=0, nano=0), dshort_min=Quotation(units=0, nano=0), short_enabled_flag=False, name='Yelp Inc', exchange='SPB', ipo_date=datetime.datetime(2012, 3, 2, 0, 0, tzinfo=datetime.timezone.utc), issue_size=65797617, country_of_risk='US', country_of_risk_name='Соединенные Штаты Америки', sector='telecom', issue_size_plan=0, nominal=MoneyValue(currency='usd', units=0, nano=1000),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Share(figi='BBG000BNFLM9', ticker='LRCX', class_code='SPBXM', isin='US5128071082', lot=1, currency='usd', klong=Quotation(units=2, nano=0), kshort=Quotation(units=2, nano=0), dlong=Quotation(units=0, nano=272400000), dshort=Quotation(units=0, nano=275800000), dlong_min=Quotation(units=0, nano=147000000), dshort_min=Quotation(units=0, nano=129500000), short_enabled_flag=True, name='Lam Research', exchange='SPB', ipo_date=datetime.datetime(1984, 5, 1, 0, 0, tzinfo=datetime.timezone.utc), issue_size=141953681, country_of_risk='US', country_of_risk_name='Соединенные Штаты Америки', sector='it', issue_size_plan=400000000,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Share(figi='BBG000JCZJS2', ticker='TNC', class_code='SPBXM', isin='US8803451033', lot=1, currency='usd', klong=Quotation(units=0, nano=0), kshort=Quotation(units=0, nano=0), dlong=Quotation(units=0, nano=0), dshort=Quotation(units=0, nano=0), dlong_min=Quotation(units=0, nano=0), dshort_min=Quotation(units=0, nano=0), short_enabled_flag=False, name='Tennant Company', exchange='SPB', ipo_date=datetime.datetime(1970, 1, 1, 0, 0, tzinfo=datetime.timezone.utc), issue_size=18462466, country_of_risk='US', country_of_risk_name='Соединенные Штаты Америки', sector='industrials', issue_size_plan=60000000, nominal=MoneyValue(currency='usd', units=0, nano=375000000),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Share(figi='BBG000C4S3P3', ticker='ESE', class_code='SPBXM', isin='US2963151046', lot=1, currency='usd', klong=Quotation(units=0, nano=0), kshort=Quotation(units=0, nano=0), dlong=Quotation(units=0, nano=0), dshort=Quotation(units=0, nano=0), dlong_min=Quotation(units=0, nano=0), dshort_min=Quotation(units=0, nano=0), short_enabled_flag=False, name='ESCO Technologies Inc.', exchange='SPB', ipo_date=datetime.datetime(1970, 1, 1, 0, 0, tzinfo=datetime.timezone.utc), issue_size=26037248, country_of_risk='US', country_of_risk_name='Соединенные Штаты Америки', sector='industrials', issue_size_plan=50000000,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Share(figi='BBG003LFWP05', ticker='BFAM', class_code='SPBXM', isin='US1091941005', lot=1, currency='usd', klong=Quotation(units=0, nano=0), kshort=Quotation(units=0, nano=0), dlong=Quotation(units=0, nano=0), dshort=Quotation(units=0, nano=0), dlong_min=Quotation(units=0, nano=0), dshort_min=Quotation(units=0, nano=0), short_enabled_flag=False, name='Bright Horizons Family Solutio', exchange='SPB', ipo_date=datetime.datetime(2013, 1, 25, 0, 0, tzinfo=datetime.timezone.utc), issue_size=58089568, country_of_risk='US', country_of_risk_name='Соединенные Штаты Америки', sector='consumer', issue_size_plan=475000000,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Share(figi='BBG000BRNLL2', ticker='ALGN', class_code='SPBXM', isin='US0162551016', lot=1, currency='usd', klong=Quotation(units=2, nano=0), kshort=Quotation(units=2, nano=0), dlong=Quotation(units=0, nano=375900000), dshort=Quotation(units=0, nano=464100000), dlong_min=Quotation(units=0, nano=210000000), dshort_min=Quotation(units=0, nano=210000000), short_enabled_flag=False, name='Align Technology', exchange='SPB', ipo_date=datetime.datetime(2001, 1, 26, 0, 0, tzinfo=datetime.timezone.utc), issue_size=80177704, country_of_risk='US', country_of_risk_name='Соединенные Штаты Америки', sector='health_care', issue_size_plan=200000000,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Share(figi='BBG000BCSST7', ticker='BA', class_code='SPBXM', isin='US0970231058', lot=1, currency='usd', klong=Quotation(units=2, nano=0), kshort=Quotation(units=2, nano=0), dlong=Quotation(units=0, nano=217700000), dshort=Quotation(units=0, nano=244300000), dlong_min=Quotation(units=0, nano=115500000), dshort_min=Quotation(units=0, nano=115500000), short_enabled_flag=True, name='BOEING', exchange='SPB_MORNING_WEEKEND', ipo_date=datetime.datetime(1934, 9, 5, 0, 0, tzinfo=datetime.timezone.utc), issue_size=586151904, country_of_risk='US', country_of_risk_name='Соединенные Штаты Америки', sector='industrials', issue_size_plan=1200000000, nominal=MoneyValue(currency='usd', units=5,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Share(figi='BBG000QP35H2', ticker='FATE', class_code='SPBXM', isin='US31189P1021', lot=1, currency='usd', klong=Quotation(units=0, nano=0), kshort=Quotation(units=0, nano=0), dlong=Quotation(units=0, nano=0), dshort=Quotation(units=0, nano=0), dlong_min=Quotation(units=0, nano=0), dshort_min=Quotation(units=0, nano=0), short_enabled_flag=False, name='Fate Therapeutics Inc', exchange='SPB', ipo_date=datetime.datetime(1997, 2, 3, 0, 0, tzinfo=datetime.timezone.utc), issue_size=75592739, country_of_risk='US', country_of_risk_name='Соединенные Штаты Америки', sector='health_care', issue_size_plan=150000000,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Share(figi='BBG00HJ8K617', ticker='BLI', class_code='SPBXM', isin='US0843101017', lot=1, currency='usd', klong=Quotation(units=0, nano=0), kshort=Quotation(units=0, nano=0), dlong=Quotation(units=0, nano=0), dshort=Quotation(units=0, nano=0), dlong_min=Quotation(units=0, nano=0), dshort_min=Quotation(units=0, nano=0), short_enabled_flag=False, name='Berkeley Lights', exchange='SPB', ipo_date=datetime.datetime(1970, 1, 1, 0, 0, tzinfo=datetime.timezone.utc), issue_size=17225483, country_of_risk='US', country_of_risk_name='Соединенные Штаты Америки', sector='health_care', issue_size_plan=0, nominal=MoneyValue(currency='usd', units=0, nano=50000),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Share(figi='BBG0078ZLDG9', ticker='STLA', class_code='SPBXM', isin='NL00150001Q9', lot=1, currency='usd', klong=Quotation(units=0, nano=0), kshort=Quotation(units=0, nano=0), dlong=Quotation(units=0, nano=0), dshort=Quotation(units=0, nano=0), dlong_min=Quotation(units=0, nano=0), dshort_min=Quotation(units=0, nano=0), short_enabled_flag=False, name='Stellantis N.V.', exchange='SPB', ipo_date=datetime.datetime(1970, 1, 1, 0, 0, tzinfo=datetime.timezone.utc), issue_size=449410092, country_of_risk='GB', country_of_risk_name='Соединенное Королевство Великобритании и Северной Ирландии', sector='consumer', issue_size_plan=0, nominal=MoneyValue(currency='eur',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Share(figi='BBG000QKXH20', ticker='PACB', class_code='SPBXM', isin='US69404D1081', lot=1, currency='usd', klong=Quotation(units=0, nano=0), kshort=Quotation(units=0, nano=0), dlong=Quotation(units=0, nano=0), dshort=Quotation(units=0, nano=0), dlong_min=Quotation(units=0, nano=0), dshort_min=Quotation(units=0, nano=0), short_enabled_flag=False, name='Pacific Biosciences of California', exchange='SPB', ipo_date=datetime.datetime(1970, 1, 1, 0, 0, tzinfo=datetime.timezone.utc), issue_size=131876642, country_of_risk='US', country_of_risk_name='Соединенные Штаты Америки', sector='health_care', issue_size_plan=1000000000,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Share(figi='BBG000BSJK37', ticker='T', class_code='SPBXM', isin='US00206R1023',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name='AT&amp;T', exchange='SPB', ipo_date=datetime.datetime(1970, 1, 1, 0, 0, tzinfo=datetime.timezone.utc), issue_size=7140000000, country_of_risk='US', country_of_risk_name='Соединенные Штаты Америки', sector='telecom', issue_size_plan=0,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Share(figi='BBG000BD0GG5', ticker='BOSS@DE', class_code='SPBDE', isin='DE000A1PHFF7', lot=1, currency='eur', klong=Quotation(units=0, nano=0), kshort=Quotation(units=0, nano=0), dlong=Quotation(units=0, nano=0), dshort=Quotation(units=0, nano=0), dlong_min=Quotation(units=0, nano=0), dshort_min=Quotation(units=0, nano=0), short_enabled_flag=False, name='HUGO BOSS AG', exchange='SPB_DE', ipo_date=datetime.datetime(1970, 1, 1, 0, 0, tzinfo=datetime.timezone.utc), issue_size=70400000, country_of_risk='DE', country_of_risk_name='Федеративная Республика Германия', sector='consumer', issue_size_plan=0, nominal=MoneyValue(currency='eur', units=0, nano=0), trading_status=&lt;SecurityTradingStatus.SECURITY_TRADING_STATUS_NOT_AVAILABLE_FOR_TRADING: 1&gt;,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Share(figi='BBG000LNHHJ9', ticker='KMAZ', class_code='TQBR', isin='RU0008959580', lot=10, currency='rub', klong=Quotation(units=2, nano=0), kshort=Quotation(units=2, nano=0), dlong=Quotation(units=0, nano=210700000), dshort=Quotation(units=0, nano=742100000), dlong_min=Quotation(units=0, nano=111600000), dshort_min=Quotation(units=0, nano=319900000), short_enabled_flag=False, name='КАМАЗ', exchange='MOEX', ipo_date=datetime.datetime(2003, 11, 18, 0, 0, tzinfo=datetime.timezone.utc), issue_size=707229559, country_of_risk='RU', country_of_risk_name='Российская Федерация', sector='industrials', issue_size_plan=785747574, nominal=MoneyValue(currency='rub', units=50, nano=0), trading_status=&lt;SecurityTradingStatus.SECURITY_TRADING_STATUS_BREAK_IN_TRADING: 4&gt;, otc_flag=False, buy_available_flag=True, sell_available_flag=True, div_yield_flag=True, share_type=&lt;ShareType.SHARE_TYPE_COMMON: 1&gt;, min_price_increment=Quotation(units=0, nano=100000000), api_trade_available_flag=True, uid='', real_exchange=&lt;RealExchange.REAL_EXCHANGE_MOEX: 1&gt;), Share(figi='BBG01103B471', ticker='VSCO', class_code='SPBXM', isin='US9264001028', lot=1, currency='usd', klong=Quotation(units=0, nano=0), kshort=Quotation(units=0, nano=0), dlong=Quotation(units=0, nano=0), dshort=Quotation(units=0, nano=0), dlong_min=Quotation(units=0, nano=0), dshort_min=Quotation(units=0, nano=0), short_enabled_flag=False, name='Victorias Secret &amp; Co.', exchange='SPB', ipo_date=datetime.datetime(1970, 1, 1, 0, 0, tzinfo=datetime.timezone.utc), issue_size=88355930, country_of_risk='US', country_of_risk_name='Соединенные Штаты Америки', sector='consumer', issue_size_plan=0,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Share(figi='BBG000BBQ209', ticker='RWE@DE', class_code='SPBDE', isin='DE0007037129', lot=1, currency='eur', klong=Quotation(units=0, nano=0), kshort=Quotation(units=0, nano=0), dlong=Quotation(units=0, nano=0), dshort=Quotation(units=0, nano=0), dlong_min=Quotation(units=0, nano=0), dshort_min=Quotation(units=0, nano=0), short_enabled_flag=False, name='RWE AG', exchange='SPB_DE', ipo_date=datetime.datetime(1970, 1, 1, 0, 0, tzinfo=datetime.timezone.utc), issue_size=575750000, country_of_risk='DE', country_of_risk_name='Федеративная Республика Германия', sector='utilities', issue_size_plan=575745499, nominal=MoneyValue(currency='eur', units=0, nano=0), trading_status=&lt;SecurityTradingStatus.SECURITY_TRADING_STATUS_NOT_AVAILABLE_FOR_TRADING: 1&gt;,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Share(figi='BBG00M4ZQDK0', ticker='STNE', class_code='SPBXM', isin='KYG851581069', lot=1, currency='usd', klong=Quotation(units=0, nano=0), kshort=Quotation(units=0, nano=0), dlong=Quotation(units=0, nano=0), dshort=Quotation(units=0, nano=0), dlong_min=Quotation(units=0, nano=0), dshort_min=Quotation(units=0, nano=0), short_enabled_flag=False, name='StoneCo', exchange='SPB', ipo_date=datetime.datetime(1970, 1, 1, 0, 0, tzinfo=datetime.timezone.utc), issue_size=120047478, country_of_risk='BR', country_of_risk_name='Федеративная Республика Бразилия', sector='it', issue_size_plan=630000000, nominal=MoneyValue(currency='usd', units=0, nano=79365),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Share(figi='BBG000BQ4WF8', ticker='EXEL', class_code='SPBXM', isin='US30161Q1040', lot=1, currency='usd', klong=Quotation(units=2, nano=0), kshort=Quotation(units=2, nano=0), dlong=Quotation(units=0, nano=440500000), dshort=Quotation(units=0, nano=567500000), dlong_min=Quotation(units=0, nano=252000000), dshort_min=Quotation(units=0, nano=252000000), short_enabled_flag=False, name='Exelixis Inc', exchange='SPB', ipo_date=datetime.datetime(1970, 1, 1, 0, 0, tzinfo=datetime.timezone.utc), issue_size=293904704, country_of_risk='US', country_of_risk_name='Соединенные Штаты Америки', sector='health_care', issue_size_plan=400000000,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Share(figi='BBG000C734W3', ticker='REGN', class_code='SPBXM', isin='US75886F1075', lot=1, currency='usd', klong=Quotation(units=2, nano=0), kshort=Quotation(units=2, nano=0), dlong=Quotation(units=0, nano=284300000), dshort=Quotation(units=0, nano=331700000), dlong_min=Quotation(units=0, nano=154000000), dshort_min=Quotation(units=0, nano=154000000), short_enabled_flag=True, name='Regeneron Pharmaceuticals', exchange='SPB', ipo_date=datetime.datetime(1991, 4, 2, 0, 0, tzinfo=datetime.timezone.utc), issue_size=105106409, country_of_risk='US', country_of_risk_name='Соединенные Штаты Америки', sector='health_care', issue_size_plan=320000000,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Share(figi='BBG000B9ZV28', ticker='AMED', class_code='SPBXM', isin='US0234361089', lot=1, currency='usd', klong=Quotation(units=0, nano=0), kshort=Quotation(units=0, nano=0), dlong=Quotation(units=0, nano=0), dshort=Quotation(units=0, nano=0), dlong_min=Quotation(units=0, nano=0), dshort_min=Quotation(units=0, nano=0), short_enabled_flag=False, name='Amedisys Inc', exchange='SPB', ipo_date=datetime.datetime(1970, 1, 1, 0, 0, tzinfo=datetime.timezone.utc), issue_size=32010292, country_of_risk='US', country_of_risk_name='Соединенные Штаты Америки', sector='health_care', issue_size_plan=60000000,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Share(figi='BBG000Q4XNV1', ticker='BDC', class_code='SPBXM', isin='US0774541066', lot=1, currency='usd', klong=Quotation(units=0, nano=0), kshort=Quotation(units=0, nano=0), dlong=Quotation(units=0, nano=0), dshort=Quotation(units=0, nano=0), dlong_min=Quotation(units=0, nano=0), dshort_min=Quotation(units=0, nano=0), short_enabled_flag=False, name='Belden Inc', exchange='SPB', ipo_date=datetime.datetime(1970, 1, 1, 0, 0, tzinfo=datetime.timezone.utc), issue_size=42271634, country_of_risk='US', country_of_risk_name='Соединенные Штаты Америки', sector='it', issue_size_plan=200000000,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Share(figi='BBG000PR0PJ6', ticker='NLMK@GS', class_code='SPBXM', isin='US67011E2046', lot=1, currency='usd', klong=Quotation(units=0, nano=0), kshort=Quotation(units=0, nano=0), dlong=Quotation(units=0, nano=0), dshort=Quotation(units=0, nano=0), dlong_min=Quotation(units=0, nano=0), dshort_min=Quotation(units=0, nano=0), short_enabled_flag=False, name='Novolipetsk Steel PJSC', exchange='LSE', ipo_date=datetime.datetime(1970, 1, 1, 0, 0, tzinfo=datetime.timezone.utc), issue_size=50165404, country_of_risk='RU', country_of_risk_name='Российская Федерация', sector='materials', issue_size_plan=0, nominal=MoneyValue(currency='usd', units=10, nano=0), trading_status=&lt;SecurityTradingStatus.SECURITY_TRADING_STATUS_NOT_AVAILABLE_FOR_TRADING: 1&gt;,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Share(figi='BBG000BMLWX8', ticker='KBH', class_code='SPBXM', isin='US48666K1097', lot=1, currency='usd', klong=Quotation(units=0, nano=0), kshort=Quotation(units=0, nano=0), dlong=Quotation(units=0, nano=0), dshort=Quotation(units=0, nano=0), dlong_min=Quotation(units=0, nano=0), dshort_min=Quotation(units=0, nano=0), short_enabled_flag=False, name='KB Home', exchange='SPB', ipo_date=datetime.datetime(1970, 1, 1, 0, 0, tzinfo=datetime.timezone.utc), issue_size=86500307, country_of_risk='US', country_of_risk_name='Соединенные Штаты Америки', sector='consumer', issue_size_plan=0,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Share(figi='BBG000BKF014', ticker='LGND', class_code='SPBXM', isin='US53220K5048', lot=1, currency='usd', klong=Quotation(units=0, nano=0), kshort=Quotation(units=0, nano=0), dlong=Quotation(units=0, nano=0), dshort=Quotation(units=0, nano=0), dlong_min=Quotation(units=0, nano=0), dshort_min=Quotation(units=0, nano=0), short_enabled_flag=False, name='Ligand Pharmaceuticals Inc', exchange='SPB', ipo_date=datetime.datetime(1970, 1, 1, 0, 0, tzinfo=datetime.timezone.utc), issue_size=21253726, country_of_risk='US', country_of_risk_name='Соединенные Штаты Америки', sector='health_care', issue_size_plan=60000000,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Share(figi='BBG014KFRNP7', ticker='CEG', class_code='SPBXM', isin='US21037T1097', lot=1, currency='usd', klong=Quotation(units=0, nano=0), kshort=Quotation(units=0, nano=0), dlong=Quotation(units=0, nano=0), dshort=Quotation(units=0, nano=0), dlong_min=Quotation(units=0, nano=0), dshort_min=Quotation(units=0, nano=0), short_enabled_flag=False, name='Constellation Energy', exchange='SPB', ipo_date=datetime.datetime(1970, 1, 1, 0, 0, tzinfo=datetime.timezone.utc), issue_size=100000, country_of_risk='US', country_of_risk_name='Соединенные Штаты Америки', sector='energy', issue_size_plan=0,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Share(figi='BBG000PXZFW2', ticker='WLK', class_code='SPBXM', isin='US9604131022', lot=1, currency='usd', klong=Quotation(units=0, nano=0), kshort=Quotation(units=0, nano=0), dlong=Quotation(units=0, nano=0), dshort=Quotation(units=0, nano=0), dlong_min=Quotation(units=0, nano=0), dshort_min=Quotation(units=0, nano=0), short_enabled_flag=False, name='Westlake Corporation', exchange='SPB', ipo_date=datetime.datetime(1970, 1, 1, 0, 0, tzinfo=datetime.timezone.utc), issue_size=128783338, country_of_risk='US', country_of_risk_name='Соединенные Штаты Америки', sector='materials', issue_size_plan=300000000,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Share(figi='BBG012YQ6P43', ticker='CIAN', class_code='TQBR', isin='US83418T1088', lot=1, currency='rub', klong=Quotation(units=2, nano=0), kshort=Quotation(units=2, nano=0), dlong=Quotation(units=1, nano=0), dshort=Quotation(units=3, nano=0), dlong_min=Quotation(units=1, nano=0), dshort_min=Quotation(units=1, nano=0), short_enabled_flag=True, name='АДР Циан', exchange='MOEX', ipo_date=datetime.datetime(1970, 1, 1, 0, 0, tzinfo=datetime.timezone.utc), issue_size=69042400, country_of_risk='RU', country_of_risk_name='Российская Федерация', sector='it', issue_size_plan=0, nominal=MoneyValue(currency='usd', units=1, nano=0), trading_status=&lt;SecurityTradingStatus.SECURITY_TRADING_STATUS_BREAK_IN_TRADING: 4&gt;, otc_flag=False, buy_available_flag=True, sell_available_flag=True, div_yield_flag=False, share_type=&lt;ShareType.SHARE_TYPE_ADR: 3&gt;, min_price_increment=Quotation(units=0, nano=200000000), api_trade_available_flag=True, uid='', real_exchange=&lt;RealExchange.REAL_EXCHANGE_MOEX: 1&gt;), Share(figi='BBG000BW8S60', ticker='RTX', class_code='SPBXM', isin='US75513E1010', lot=1, currency='usd', klong=Quotation(units=2, nano=0), kshort=Quotation(units=2, nano=0), dlong=Quotation(units=0, nano=375900000), dshort=Quotation(units=0, nano=464100000), dlong_min=Quotation(units=0, nano=210000000), dshort_min=Quotation(units=0, nano=210000000), short_enabled_flag=True, name='Raytheon Technologies', exchange='SPB', ipo_date=datetime.datetime(1934, 9, 5, 0, 0, tzinfo=datetime.timezone.utc), issue_size=1507878091, country_of_risk='US', country_of_risk_name='Соединенные Штаты Америки', sector='industrials', issue_size_plan=0,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Share(figi='BBG00JPRDQH1', ticker='BH', class_code='SPBXM', isin='US08986R3093', lot=1, currency='usd', klong=Quotation(units=0, nano=0), kshort=Quotation(units=0, nano=0), dlong=Quotation(units=0, nano=0), dshort=Quotation(units=0, nano=0), dlong_min=Quotation(units=0, nano=0), dshort_min=Quotation(units=0, nano=0), short_enabled_flag=False, name='Biglari Holdings Inc', exchange='SPB', ipo_date=datetime.datetime(1970, 1, 1, 0, 0, tzinfo=datetime.timezone.utc), issue_size=2068640, country_of_risk='US', country_of_risk_name='Соединенные Штаты Америки', sector='consumer', issue_size_plan=10000000, nominal=MoneyValue(currency='usd', units=0, nano=0),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Share(figi='BBG000RK52V1', ticker='OGKB', class_code='TQBR', isin='RU000A0JNG55', lot=1000, currency='rub', klong=Quotation(units=2, nano=0), kshort=Quotation(units=2, nano=0), dlong=Quotation(units=0, nano=229000000), dshort=Quotation(units=0, nano=530900000), dlong_min=Quotation(units=0, nano=121900000), dshort_min=Quotation(units=0, nano=237300000), short_enabled_flag=True, name='Вторая генерирующая компания оптового рынка электроэнергии', exchange='MOEX', ipo_date=datetime.datetime(2007, 4, 19, 0, 0, tzinfo=datetime.timezone.utc), issue_size=110441160870, country_of_risk='RU', country_of_risk_name='Российская Федерация', sector='utilities', issue_size_plan=26480895818, nominal=MoneyValue(currency='rub', units=0, nano=362700000), trading_status=&lt;SecurityTradingStatus.SECURITY_TRADING_STATUS_BREAK_IN_TRADING: 4&gt;, otc_flag=False, buy_available_flag=True, sell_available_flag=True, div_yield_flag=True, share_type=&lt;ShareType.SHARE_TYPE_COMMON: 1&gt;, min_price_increment=Quotation(units=0, nano=100000), api_trade_available_flag=True, uid='', real_exchange=&lt;RealExchange.REAL_EXCHANGE_MOEX: 1&gt;), Share(figi='BBG000BGXMG9', ticker='CHDN', class_code='SPBXM', isin='US1714841087', lot=1, currency='usd', klong=Quotation(units=0, nano=0), kshort=Quotation(units=0, nano=0), dlong=Quotation(units=0, nano=0), dshort=Quotation(units=0, nano=0), dlong_min=Quotation(units=0, nano=0), dshort_min=Quotation(units=0, nano=0), short_enabled_flag=False, name='Churchill Downs Inc', exchange='SPB', ipo_date=datetime.datetime(1970, 1, 1, 0, 0, tzinfo=datetime.timezone.utc), issue_size=13539101, country_of_risk='US', country_of_risk_name='Соединенные Штаты Америки', sector='consumer', issue_size_plan=50000000,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Share(figi='BBG00LN7Q496', ticker='TTCF', class_code='SPBXM', isin='US87663X1028', lot=1, currency='usd', klong=Quotation(units=0, nano=0), kshort=Quotation(units=0, nano=0), dlong=Quotation(units=0, nano=0), dshort=Quotation(units=0, nano=0), dlong_min=Quotation(units=0, nano=0), dshort_min=Quotation(units=0, nano=0), short_enabled_flag=False, name='Tattooed Chef, Inc.', exchange='SPB', ipo_date=datetime.datetime(1970, 1, 1, 0, 0, tzinfo=datetime.timezone.utc), issue_size=65118913, country_of_risk='US', country_of_risk_name='Соединенные Штаты Америки', sector='consumer', issue_size_plan=100000000,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Share(figi='BBG00BN961G4', ticker='DD', class_code='SPBXM', isin='US26614N1028', lot=1, currency='usd', klong=Quotation(units=2, nano=0), kshort=Quotation(units=2, nano=0), dlong=Quotation(units=0, nano=272400000), dshort=Quotation(units=0, nano=315600000), dlong_min=Quotation(units=0, nano=147000000), dshort_min=Quotation(units=0, nano=147000000), short_enabled_flag=False, name='DuPont de Nemours Inc', exchange='SPB', ipo_date=datetime.datetime(1970, 1, 1, 0, 0, tzinfo=datetime.timezone.utc), issue_size=523056692, country_of_risk='US', country_of_risk_name='Соединенные Штаты Америки', sector='materials',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Share(figi='BBG000C4QB95', ticker='STAA', class_code='SPBXM', isin='US8523123052', lot=1, currency='usd', klong=Quotation(units=0, nano=0), kshort=Quotation(units=0, nano=0), dlong=Quotation(units=0, nano=0), dshort=Quotation(units=0, nano=0), dlong_min=Quotation(units=0, nano=0), dshort_min=Quotation(units=0, nano=0), short_enabled_flag=False, name='STAAR Surgical Co', exchange='SPB', ipo_date=datetime.datetime(2014, 3, 20, 0, 0, tzinfo=datetime.timezone.utc), issue_size=44609387, country_of_risk='US', country_of_risk_name='Соединенные Штаты Америки', sector='consumer', issue_size_plan=60000000,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Share(figi='BBG000BSMFN2', ticker='SCL', class_code='SPBXM', isin='US8585861003', lot=1, currency='usd', klong=Quotation(units=0, nano=0), kshort=Quotation(units=0, nano=0), dlong=Quotation(units=0, nano=0), dshort=Quotation(units=0, nano=0), dlong_min=Quotation(units=0, nano=0), dshort_min=Quotation(units=0, nano=0), short_enabled_flag=False, name='Stepan Company', exchange='SPB', ipo_date=datetime.datetime(1970, 1, 1, 0, 0, tzinfo=datetime.timezone.utc), issue_size=22472642, country_of_risk='US', country_of_risk_name='Соединенные Штаты Америки', sector='materials', issue_size_plan=60000000,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Share(figi='BBG00YFSF9D7', ticker='ARVL', class_code='SPBXM', isin='LU2314763264', lot=1, currency='usd', klong=Quotation(units=0, nano=0), kshort=Quotation(units=0, nano=0), dlong=Quotation(units=0, nano=0), dshort=Quotation(units=0, nano=0), dlong_min=Quotation(units=0, nano=0), dshort_min=Quotation(units=0, nano=0), short_enabled_flag=False, name='Arrival', exchange='SPB', ipo_date=datetime.datetime(1970, 1, 1, 0, 0, tzinfo=datetime.timezone.utc), issue_size=606157267, country_of_risk='LU', country_of_risk_name='Великое Герцогство Люксембург', sector='electrocars', issue_size_plan=2700000000, nominal=MoneyValue(currency='eur', units=0, nano=100000000),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Share(figi='BBG000GPXKX9', ticker='FLT', class_code='SPBXM', isin='US3390411052', lot=1, currency='usd', klong=Quotation(units=2, nano=0), kshort=Quotation(units=2, nano=0), dlong=Quotation(units=0, nano=236100000), dshort=Quotation(units=0, nano=267900000), dlong_min=Quotation(units=0, nano=126000000), dshort_min=Quotation(units=0, nano=126000000), short_enabled_flag=False, name='FleetCor Technologies Inc', exchange='SPB', ipo_date=datetime.datetime(2010, 12, 15, 0, 0, tzinfo=datetime.timezone.utc), issue_size=89808852, country_of_risk='US', country_of_risk_name='Соединенные Штаты Америки', sector='financial', issue_size_plan=475000000,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Share(figi='BBG000F964B6', ticker='AWR', class_code='SPBXM', isin='US0298991011', lot=1, currency='usd', klong=Quotation(units=0, nano=0), kshort=Quotation(units=0, nano=0), dlong=Quotation(units=0, nano=0), dshort=Quotation(units=0, nano=0), dlong_min=Quotation(units=0, nano=0), dshort_min=Quotation(units=0, nano=0), short_enabled_flag=False, name='American States Water Co', exchange='SPB', ipo_date=datetime.datetime(1970, 1, 1, 0, 0, tzinfo=datetime.timezone.utc), issue_size=36715525, country_of_risk='US', country_of_risk_name='Соединенные Штаты Америки', sector='utilities', issue_size_plan=60000000, nominal=MoneyValue(currency='usd', units=2, nano=500000000),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Share(figi='BBG000QPHD08', ticker='AX', class_code='SPBXM', isin='US05465C1009', lot=1, currency='usd', klong=Quotation(units=0, nano=0), kshort=Quotation(units=0, nano=0), dlong=Quotation(units=0, nano=0), dshort=Quotation(units=0, nano=0), dlong_min=Quotation(units=0, nano=0), dshort_min=Quotation(units=0, nano=0), short_enabled_flag=False, name='Axos Financial Inc', exchange='SPB', ipo_date=datetime.datetime(2016, 10, 28, 0, 0, tzinfo=datetime.timezone.utc), issue_size=61216497, country_of_risk='US', country_of_risk_name='Соединенные Штаты Америки', sector='financial', issue_size_plan=150000000,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Share(figi='BBG00NPWH832', ticker='ALC', class_code='SPBXM', isin='CH0432492467', lot=1, currency='usd', klong=Quotation(units=0, nano=0), kshort=Quotation(units=0, nano=0), dlong=Quotation(units=0, nano=0), dshort=Quotation(units=0, nano=0), dlong_min=Quotation(units=0, nano=0), dshort_min=Quotation(units=0, nano=0), short_enabled_flag=False, name='Alcon', exchange='SPB', ipo_date=datetime.datetime(1970, 1, 1, 0, 0, tzinfo=datetime.timezone.utc), issue_size=491700000, country_of_risk='CH', country_of_risk_name='Швейцарская Конфедерация', sector='health_care', issue_size_plan=0, nominal=MoneyValue(currency='chf', units=0, nano=40000000),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Share(figi='BBG004S682J4', ticker='RSTI', class_code='TQBR', isin='RU000A0JPVJ0', lot=1000, currency='rub', klong=Quotation(units=2, nano=0), kshort=Quotation(units=2, nano=0), dlong=Quotation(units=0, nano=265200000), dshort=Quotation(units=0, nano=429700000), dlong_min=Quotation(units=0, nano=142800000), dshort_min=Quotation(units=0, nano=195700000), short_enabled_flag=True, name='Российские сети', exchange='MOEX', ipo_date=datetime.datetime(2008, 7, 29, 0, 0, tzinfo=datetime.timezone.utc), issue_size=198827865141, country_of_risk='RU', country_of_risk_name='Российская Федерация', sector='utilities', issue_size_plan=41041753984, nominal=MoneyValue(currency='rub', units=1, nano=0), trading_status=&lt;SecurityTradingStatus.SECURITY_TRADING_STATUS_BREAK_IN_TRADING: 4&gt;, otc_flag=False, buy_available_flag=True, sell_available_flag=True, div_yield_flag=True, share_type=&lt;ShareType.SHARE_TYPE_COMMON: 1&gt;, min_price_increment=Quotation(units=0, nano=100000), api_trade_available_flag=True, uid='', real_exchange=&lt;RealExchange.REAL_EXCHANGE_MOEX: 1&gt;), Share(figi='BBG005XZHR97', ticker='VRTV', class_code='SPBXM', isin='US9234541020', lot=1, currency='usd', klong=Quotation(units=0, nano=0), kshort=Quotation(units=0, nano=0), dlong=Quotation(units=0, nano=0), dshort=Quotation(units=0, nano=0), dlong_min=Quotation(units=0, nano=0), dshort_min=Quotation(units=0, nano=0), short_enabled_flag=False, name='Veritiv Corp', exchange='SPB', ipo_date=datetime.datetime(1970, 1, 1, 0, 0, tzinfo=datetime.timezone.utc), issue_size=16075390, country_of_risk='US', country_of_risk_name='Соединенные Штаты Америки', sector='industrials', issue_size_plan=100000000,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Share(figi='BBG00DYNJGH9', ticker='HWM', class_code='SPBXM', isin='US4432011082', lot=1, currency='usd', klong=Quotation(units=0, nano=0), kshort=Quotation(units=0, nano=0), dlong=Quotation(units=0, nano=0), dshort=Quotation(units=0, nano=0), dlong_min=Quotation(units=0, nano=0), dshort_min=Quotation(units=0, nano=0), short_enabled_flag=False, name='Howmet Aerospace', exchange='SPB', ipo_date=datetime.datetime(1970, 1, 1, 0, 0, tzinfo=datetime.timezone.utc), issue_size=428912175, country_of_risk='US', country_of_risk_name='Соединенные Штаты Америки', sector='industrials', issue_size_plan=600000000,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Share(figi='BBG000BQHTV3', ticker='OLN', class_code='SPBXM', isin='US6806652052', lot=1, currency='usd', klong=Quotation(units=0, nano=0), kshort=Quotation(units=0, nano=0), dlong=Quotation(units=0, nano=0), dshort=Quotation(units=0, nano=0), dlong_min=Quotation(units=0, nano=0), dshort_min=Quotation(units=0, nano=0), short_enabled_flag=False, name='Olin Corp', exchange='SPB', ipo_date=datetime.datetime(1970, 1, 1, 0, 0, tzinfo=datetime.timezone.utc), issue_size=164298223, country_of_risk='US', country_of_risk_name='Соединенные Штаты Америки', sector='materials', issue_size_plan=240000000,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Share(figi='BBG000K4ND22', ticker='CVX', class_code='SPBXM', isin='US1667641005',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name='Chevron', exchange='SPB_MORNING', ipo_date=datetime.datetime(1963, 6, 1, 0, 0, tzinfo=datetime.timezone.utc), issue_size=1933911944, country_of_risk='US', country_of_risk_name='Соединенные Штаты Америки', sector='energy', issue_size_plan=6000000000, nominal=MoneyValue(currency='usd', units=0, nano=750000000),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Share(figi='BBG000CVKZY0', ticker='CRVL', class_code='SPBXM', isin='US2210061097', lot=1, currency='usd', klong=Quotation(units=0, nano=0), kshort=Quotation(units=0, nano=0), dlong=Quotation(units=0, nano=0), dshort=Quotation(units=0, nano=0), dlong_min=Quotation(units=0, nano=0), dshort_min=Quotation(units=0, nano=0), short_enabled_flag=False, name='CorVel Corp', exchange='SPB', ipo_date=datetime.datetime(1991, 6, 28, 0, 0, tzinfo=datetime.timezone.utc), issue_size=18499104, country_of_risk='US', country_of_risk_name='Соединенные Штаты Америки', sector='health_care', issue_size_plan=120000000,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Share(figi='BBG000BTC2N0', ticker='SHEN', class_code='SPBXM', isin='US82312B1061', lot=1, currency='usd', klong=Quotation(units=0, nano=0), kshort=Quotation(units=0, nano=0), dlong=Quotation(units=0, nano=0), dshort=Quotation(units=0, nano=0), dlong_min=Quotation(units=0, nano=0), dshort_min=Quotation(units=0, nano=0), short_enabled_flag=False, name='Shenandoah Telecommunications', exchange='SPB', ipo_date=datetime.datetime(2011, 2, 3, 0, 0, tzinfo=datetime.timezone.utc), issue_size=49857142, country_of_risk='US', country_of_risk_name='Соединенные Штаты Америки', sector='telecom', issue_size_plan=96000000,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Share(figi='BBG001KJ7WJ5', ticker='AERI', class_code='SPBXM', isin='US00771V1089', lot=1, currency='usd', klong=Quotation(units=2, nano=0), kshort=Quotation(units=2, nano=0), dlong=Quotation(units=0, nano=440500000), dshort=Quotation(units=0, nano=567500000), dlong_min=Quotation(units=0, nano=252000000), dshort_min=Quotation(units=0, nano=252000000), short_enabled_flag=True, name='Aerie Pharmaceuticals Inc', exchange='SPB', ipo_date=datetime.datetime(1970, 1, 1, 0, 0, tzinfo=datetime.timezone.utc), issue_size=26528694, country_of_risk='US', country_of_risk_name='Соединенные Штаты Америки', sector='health_care', issue_size_plan=150000000,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Share(figi='BBG00JHNKJY8', ticker='FOX', class_code='SPBXM', isin='US35137L2043', lot=1, currency='usd', klong=Quotation(units=0, nano=0), kshort=Quotation(units=0, nano=0), dlong=Quotation(units=0, nano=0), dshort=Quotation(units=0, nano=0), dlong_min=Quotation(units=0, nano=0), dshort_min=Quotation(units=0, nano=0), short_enabled_flag=False, name='Twenty-First Century Fox', exchange='SPB', ipo_date=datetime.datetime(1970, 1, 1, 0, 0, tzinfo=datetime.timezone.utc), issue_size=251381283, country_of_risk='US', country_of_risk_name='Соединенные Штаты Америки', sector='telecom',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Share(figi='BBG000BF3G77', ticker='CBSH', class_code='SPBXM', isin='US2005251036', lot=1, currency='usd', klong=Quotation(units=0, nano=0), kshort=Quotation(units=0, nano=0), dlong=Quotation(units=0, nano=0), dshort=Quotation(units=0, nano=0), dlong_min=Quotation(units=0, nano=0), dshort_min=Quotation(units=0, nano=0), short_enabled_flag=False, name='Commerce Bancshares', exchange='SPB', ipo_date=datetime.datetime(1970, 1, 1, 0, 0, tzinfo=datetime.timezone.utc), issue_size=106597248, country_of_risk='US', country_of_risk_name='Соединенные Штаты Америки', sector='financial', issue_size_plan=120000000, nominal=MoneyValue(currency='usd', units=5,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Share(figi='BBG000BQWPC5', ticker='PCG', class_code='SPBXM', isin='US69331C1080', lot=1, currency='usd', klong=Quotation(units=2, nano=0), kshort=Quotation(units=2, nano=0), dlong=Quotation(units=0, nano=236100000), dshort=Quotation(units=0, nano=252200000), dlong_min=Quotation(units=0, nano=126000000), dshort_min=Quotation(units=0, nano=119000000), short_enabled_flag=True, name='PG&amp;E', exchange='SPB', ipo_date=datetime.datetime(1919, 7, 24, 0, 0, tzinfo=datetime.timezone.utc), issue_size=479973603, country_of_risk='US', country_of_risk_name='Соединенные Штаты Америки', sector='utilities', issue_size_plan=800000000, nominal=MoneyValue(currency='usd', units=0, nano=0),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Share(figi='BBG000BGZT72', ticker='AYX', class_code='SPBXM', isin='US02156B1035', lot=1, currency='usd', klong=Quotation(units=2, nano=0), kshort=Quotation(units=2, nano=0), dlong=Quotation(units=0, nano=471500000), dshort=Quotation(units=0, nano=620500000), dlong_min=Quotation(units=0, nano=273000000), dshort_min=Quotation(units=0, nano=273000000), short_enabled_flag=True, name='Alteryx Inc', exchange='SPB_MORNING', ipo_date=datetime.datetime(2017, 3, 24, 0, 0, tzinfo=datetime.timezone.utc), issue_size=59481720, country_of_risk='US', country_of_risk_name='Соединенные Штаты Америки', sector='it', issue_size_plan=500000000,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Share(figi='BBG001BP92V1', ticker='PEN', class_code='SPBXM', isin='US70975L1070', lot=1, currency='usd', klong=Quotation(units=0, nano=0), kshort=Quotation(units=0, nano=0), dlong=Quotation(units=0, nano=0), dshort=Quotation(units=0, nano=0), dlong_min=Quotation(units=0, nano=0), dshort_min=Quotation(units=0, nano=0), short_enabled_flag=False, name='Penumbra Inc', exchange='SPB', ipo_date=datetime.datetime(1970, 1, 1, 0, 0, tzinfo=datetime.timezone.utc), issue_size=34737497, country_of_risk='US', country_of_risk_name='Соединенные Штаты Америки', sector='health_care', issue_size_plan=300000000,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Share(figi='BBG00H00J2N1', ticker='ALIT', class_code='SPBXM', isin='US01626W1018', lot=1, currency='usd', klong=Quotation(units=0, nano=0), kshort=Quotation(units=0, nano=0), dlong=Quotation(units=0, nano=0), dshort=Quotation(units=0, nano=0), dlong_min=Quotation(units=0, nano=0), dshort_min=Quotation(units=0, nano=0), short_enabled_flag=False, name='Alight', exchange='SPB', ipo_date=datetime.datetime(1970, 1, 1, 0, 0, tzinfo=datetime.timezone.utc), issue_size=446790011, country_of_risk='US', country_of_risk_name='Соединенные Штаты Америки', sector='it', issue_size_plan=0,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Share(figi='BBG000CX0P89', ticker='GPN', class_code='SPBXM', isin='US37940X1028', lot=1, currency='usd', klong=Quotation(units=2, nano=0), kshort=Quotation(units=2, nano=0), dlong=Quotation(units=0, nano=296100000), dshort=Quotation(units=0, nano=315600000), dlong_min=Quotation(units=0, nano=161000000), dshort_min=Quotation(units=0, nano=147000000), short_enabled_flag=True, name='Global Payments', exchange='SPB', ipo_date=datetime.datetime(1970, 1, 1, 0, 0, tzinfo=datetime.timezone.utc), issue_size=157603304, country_of_risk='US', country_of_risk_name='Соединенные Штаты Америки', sector='it', issue_size_plan=200000000,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Share(figi='BBG000BKWSR6', ticker='HBAN', class_code='SPBXM', isin='US4461501045', lot=1, currency='usd', klong=Quotation(units=2, nano=0), kshort=Quotation(units=2, nano=0), dlong=Quotation(units=0, nano=272400000), dshort=Quotation(units=0, nano=267900000), dlong_min=Quotation(units=0, nano=147000000), dshort_min=Quotation(units=0, nano=126000000), short_enabled_flag=True, name='Huntington Bancshares', exchange='SPB', ipo_date=datetime.datetime(1970, 1, 1, 0, 0, tzinfo=datetime.timezone.utc), issue_size=1101795768, country_of_risk='US', country_of_risk_name='Соединенные Штаты Америки', sector='financial',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Share(figi='BBG000BB2KN0', ticker='LSTR', class_code='SPBXM', isin='US5150981018', lot=1, currency='usd', klong=Quotation(units=0, nano=0), kshort=Quotation(units=0, nano=0), dlong=Quotation(units=0, nano=0), dshort=Quotation(units=0, nano=0), dlong_min=Quotation(units=0, nano=0), dshort_min=Quotation(units=0, nano=0), short_enabled_flag=False, name='Landstar System', exchange='SPB', ipo_date=datetime.datetime(1970, 1, 1, 0, 0, tzinfo=datetime.timezone.utc), issue_size=39483360, country_of_risk='US', country_of_risk_name='Соединенные Штаты Америки', sector='industrials', issue_size_plan=160000000,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Share(figi='BBG000BVLRY8', ticker='ALV', class_code='SPBXM', isin='US0528001094', lot=1, currency='usd', klong=Quotation(units=0, nano=0), kshort=Quotation(units=0, nano=0), dlong=Quotation(units=0, nano=0), dshort=Quotation(units=0, nano=0), dlong_min=Quotation(units=0, nano=0), dshort_min=Quotation(units=0, nano=0), short_enabled_flag=False, name='Autoliv, Inc.', exchange='SPB', ipo_date=datetime.datetime(1970, 1, 1, 0, 0, tzinfo=datetime.timezone.utc), issue_size=87224738, country_of_risk='US', country_of_risk_name='Соединенные Штаты Америки', sector='electrocars', issue_size_plan=0,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Share(figi='BBG000DY28W5', ticker='BIO', class_code='SPBXM', isin='US0905722072', lot=1, currency='usd', klong=Quotation(units=0, nano=0), kshort=Quotation(units=0, nano=0), dlong=Quotation(units=0, nano=0), dshort=Quotation(units=0, nano=0), dlong_min=Quotation(units=0, nano=0), dshort_min=Quotation(units=0, nano=0), short_enabled_flag=False, name='Bio-Rad Laboratories Inc', exchange='SPB', ipo_date=datetime.datetime(1966, 7, 7, 0, 0, tzinfo=datetime.timezone.utc), issue_size=24859577, country_of_risk='US', country_of_risk_name='Соединенные Штаты Америки', sector='health_care', issue_size_plan=0,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Share(figi='BBG011386VF4', ticker='WBD', class_code='SPBXM', isin='US9344231041', lot=1, currency='usd', klong=Quotation(units=2, nano=0), kshort=Quotation(units=2, nano=0), dlong=Quotation(units=0, nano=250000000), dshort=Quotation(units=0, nano=250000000), dlong_min=Quotation(units=0, nano=134000000), dshort_min=Quotation(units=0, nano=118000000), short_enabled_flag=False, name='Warner Bros. Discovery', exchange='SPB', ipo_date=datetime.datetime(1970, 1, 1, 0, 0, tzinfo=datetime.timezone.utc), issue_size=695000000, country_of_risk='US', country_of_risk_name='Соединенные Штаты Америки', sector='telecom', issue_size_plan=10800000000,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Share(figi='BBG000PSKYX7', ticker='V', class_code='SPBXM', isin='US92826C8394',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name='Visa', exchange='SPB_MORNING', ipo_date=datetime.datetime(2008, 3, 19, 0, 0, tzinfo=datetime.timezone.utc), issue_size=1687643027, country_of_risk='US', country_of_risk_name='Соединенные Штаты Америки', sector='financial', issue_size_plan=0, nominal=MoneyValue(currency='usd', units=0, nano=100000),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Share(figi='BBG000BBJQV0', ticker='NVDA', class_code='SPBXM', isin='US67066G1040', lot=1, currency='usd', klong=Quotation(units=2, nano=0), kshort=Quotation(units=2, nano=0), dlong=Quotation(units=0, nano=342300000), dshort=Quotation(units=0, nano=430400000), dlong_min=Quotation(units=0, nano=189000000), dshort_min=Quotation(units=0, nano=196000000), short_enabled_flag=True, name='NVIDIA', exchange='SPB_MORNING_WEEKEND', ipo_date=datetime.datetime(1999, 1, 21, 0, 0, tzinfo=datetime.timezone.utc), issue_size=2500000000, country_of_risk='US', country_of_risk_name='Соединенные Штаты Америки', sector='it', issue_size_plan=4000000000,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Share(figi='BBG0026ZG4W0', ticker='XNCR', class_code='SPBXM', isin='US98401F1057', lot=1, currency='usd', klong=Quotation(units=0, nano=0), kshort=Quotation(units=0, nano=0), dlong=Quotation(units=0, nano=0), dshort=Quotation(units=0, nano=0), dlong_min=Quotation(units=0, nano=0), dshort_min=Quotation(units=0, nano=0), short_enabled_flag=False, name='Xencor Inc', exchange='SPB', ipo_date=datetime.datetime(2006, 4, 12, 0, 0, tzinfo=datetime.timezone.utc), issue_size=56721172, country_of_risk='US', country_of_risk_name='Соединенные Штаты Америки', sector='consumer', issue_size_plan=200000000,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Share(figi='BBG000D8KTN6', ticker='CWT', class_code='SPBXM', isin='US1307881029', lot=1, currency='usd', klong=Quotation(units=0, nano=0), kshort=Quotation(units=0, nano=0), dlong=Quotation(units=0, nano=0), dshort=Quotation(units=0, nano=0), dlong_min=Quotation(units=0, nano=0), dshort_min=Quotation(units=0, nano=0), short_enabled_flag=False, name='California Water Service', exchange='SPB', ipo_date=datetime.datetime(1970, 1, 1, 0, 0, tzinfo=datetime.timezone.utc), issue_size=48714000, country_of_risk='US', country_of_risk_name='Соединенные Штаты Америки', sector='utilities', issue_size_plan=68000000,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Share(figi='BBG004RVFFC0', ticker='TATN', class_code='TQBR', isin='RU0009033591', lot=1, currency='rub', klong=Quotation(units=2, nano=0), kshort=Quotation(units=2, nano=0), dlong=Quotation(units=0, nano=302400000), dshort=Quotation(units=0, nano=426700000), dlong_min=Quotation(units=0, nano=164800000), dshort_min=Quotation(units=0, nano=194500000), short_enabled_flag=True, name='Татнефть', exchange='MOEX', ipo_date=datetime.datetime(2001, 10, 26, 0, 0, tzinfo=datetime.timezone.utc), issue_size=2178690700, country_of_risk='RU', country_of_risk_name='Российская Федерация', sector='energy', issue_size_plan=2178690700, nominal=MoneyValue(currency='rub', units=1, nano=0), trading_status=&lt;SecurityTradingStatus.SECURITY_TRADING_STATUS_BREAK_IN_TRADING: 4&gt;, otc_flag=False, buy_available_flag=True, sell_available_flag=True, div_yield_flag=True, share_type=&lt;ShareType.SHARE_TYPE_COMMON: 1&gt;, min_price_increment=Quotation(units=0, nano=100000000), api_trade_available_flag=True, uid='', real_exchange=&lt;RealExchange.REAL_EXCHANGE_MOEX: 1&gt;), Share(figi='BBG000BHBGN6', ticker='CLR', class_code='SPBXM', isin='US2120151012', lot=1, currency='usd', klong=Quotation(units=2, nano=0), kshort=Quotation(units=2, nano=0), dlong=Quotation(units=0, nano=353600000), dshort=Quotation(units=0, nano=430400000), dlong_min=Quotation(units=0, nano=196000000), dshort_min=Quotation(units=0, nano=196000000), short_enabled_flag=True, name='Continental Resources Inc', exchange='SPB', ipo_date=datetime.datetime(2007, 5, 15, 0, 0, tzinfo=datetime.timezone.utc), issue_size=375190967, country_of_risk='US', country_of_risk_name='Соединенные Штаты Америки', sector='energy', issue_size_plan=1000000000,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Share(figi='BBG000DZS2L9', ticker='KWR', class_code='SPBXM', isin='US7473161070', lot=1, currency='usd', klong=Quotation(units=0, nano=0), kshort=Quotation(units=0, nano=0), dlong=Quotation(units=0, nano=0), dshort=Quotation(units=0, nano=0), dlong_min=Quotation(units=0, nano=0), dshort_min=Quotation(units=0, nano=0), short_enabled_flag=False, name='Quaker Chemical Corp', exchange='SPB', ipo_date=datetime.datetime(1970, 1, 1, 0, 0, tzinfo=datetime.timezone.utc), issue_size=17758645, country_of_risk='US', country_of_risk_name='Соединенные Штаты Америки', sector='materials', issue_size_plan=0,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Share(figi='BBG000BB5373', ticker='WU', class_code='SPBXM', isin='US9598021098',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name='Western Union', exchange='SPB', ipo_date=datetime.datetime(2006, 2, 10, 0, 0, tzinfo=datetime.timezone.utc), issue_size=406348202, country_of_risk='US', country_of_risk_name='Соединенные Штаты Америки', sector='it', issue_size_plan=2000000000,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Share(figi='BBG00QN8K4M4', ticker='ARQT', class_code='SPBXM', isin='US03969K1088', lot=1, currency='usd', klong=Quotation(units=0, nano=0), kshort=Quotation(units=0, nano=0), dlong=Quotation(units=0, nano=0), dshort=Quotation(units=0, nano=0), dlong_min=Quotation(units=0, nano=0), dshort_min=Quotation(units=0, nano=0), short_enabled_flag=False, name='Arcutis Biotherapeutics', exchange='SPB', ipo_date=datetime.datetime(1970, 1, 1, 0, 0, tzinfo=datetime.timezone.utc), issue_size=38189287, country_of_risk='US', country_of_risk_name='Соединенные Штаты Америки', sector='health_care', issue_size_plan=300000000,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Share(figi='BBG000VFBQG4', ticker='MGNT@GS', class_code='SPBXM', isin='US55953Q2021', lot=1, currency='usd', klong=Quotation(units=0, nano=0), kshort=Quotation(units=0, nano=0), dlong=Quotation(units=0, nano=0), dshort=Quotation(units=0, nano=0), dlong_min=Quotation(units=0, nano=0), dshort_min=Quotation(units=0, nano=0), short_enabled_flag=False, name='Magnit PJSC', exchange='LSE', ipo_date=datetime.datetime(1970, 1, 1, 0, 0, tzinfo=datetime.timezone.utc), issue_size=472806775, country_of_risk='RU', country_of_risk_name='Российская Федерация', sector='consumer', issue_size_plan=0, nominal=MoneyValue(currency='usd', units=0, nano=200000000), trading_status=&lt;SecurityTradingStatus.SECURITY_TRADING_STATUS_NOT_AVAILABLE_FOR_TRADING: 1&gt;,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Share(figi='BBG000C2SBZ8', ticker='KOPN', class_code='SPBXM', isin='US5006001011', lot=1, currency='usd', klong=Quotation(units=0, nano=0), kshort=Quotation(units=0, nano=0), dlong=Quotation(units=0, nano=0), dshort=Quotation(units=0, nano=0), dlong_min=Quotation(units=0, nano=0), dshort_min=Quotation(units=0, nano=0), short_enabled_flag=False, name='Kopin Corporation', exchange='SPB', ipo_date=datetime.datetime(1970, 1, 1, 0, 0, tzinfo=datetime.timezone.utc), issue_size=85053040, country_of_risk='US', country_of_risk_name='Соединенные Штаты Америки', sector='consumer', issue_size_plan=120000000,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Share(figi='BBG000GTYWL7', ticker='QGEN', class_code='SPBXM', isin='NL0012169213', lot=1, currency='usd', klong=Quotation(units=0, nano=0), kshort=Quotation(units=0, nano=0), dlong=Quotation(units=0, nano=0), dshort=Quotation(units=0, nano=0), dlong_min=Quotation(units=0, nano=0), dshort_min=Quotation(units=0, nano=0), short_enabled_flag=False, name='QIAGEN NV', exchange='SPB', ipo_date=datetime.datetime(1970, 1, 1, 0, 0, tzinfo=datetime.timezone.utc), issue_size=230829000, country_of_risk='NL', country_of_risk_name='Королевство Нидерландов', sector='health_care', issue_size_plan=410000000, nominal=MoneyValue(currency='eur',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Share(figi='BBG003BW05K6', ticker='SAIC', class_code='SPBXM', isin='US8086251076', lot=1, currency='usd', klong=Quotation(units=0, nano=0), kshort=Quotation(units=0, nano=0), dlong=Quotation(units=0, nano=0), dshort=Quotation(units=0, nano=0), dlong_min=Quotation(units=0, nano=0), dshort_min=Quotation(units=0, nano=0), short_enabled_flag=False, name='Science Applications Internati', exchange='SPB', ipo_date=datetime.datetime(1970, 1, 1, 0, 0, tzinfo=datetime.timezone.utc), issue_size=45465620, country_of_risk='US', country_of_risk_name='Соединенные Штаты Америки', sector='it', issue_size_plan=1000000000, nominal=MoneyValue(currency='usd', units=0, nano=100000),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Share(figi='BBG00LJYS1P8', ticker='ELAN', class_code='SPBXM', isin='US28414H1032', lot=1, currency='usd', klong=Quotation(units=0, nano=0), kshort=Quotation(units=0, nano=0), dlong=Quotation(units=0, nano=0), dshort=Quotation(units=0, nano=0), dlong_min=Quotation(units=0, nano=0), dshort_min=Quotation(units=0, nano=0), short_enabled_flag=False, name='Elanco Animal Health Inc', exchange='SPB', ipo_date=datetime.datetime(2018, 9, 20, 0, 0, tzinfo=datetime.timezone.utc), issue_size=365643911, country_of_risk='US', country_of_risk_name='Соединенные Штаты Америки', sector='health_care', issue_size_plan=0, nominal=MoneyValue(currency='usd', units=0, nano=0),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Share(figi='BBG007BBS8B7', ticker='ZYNE', class_code='SPBXM', isin='US98986X1090', lot=1, currency='usd', klong=Quotation(units=2, nano=0), kshort=Quotation(units=2, nano=0), dlong=Quotation(units=0, nano=754000000), dshort=Quotation(units=1, nano=262000000), dlong_min=Quotation(units=0, nano=504000000), dshort_min=Quotation(units=0, nano=504000000), short_enabled_flag=True, name='Zynerba Pharmaceuticals Inc', exchange='SPB', ipo_date=datetime.datetime(1970, 1, 1, 0, 0, tzinfo=datetime.timezone.utc), issue_size=13561373, country_of_risk='US', country_of_risk_name='Соединенные Штаты Америки', sector='health_care', issue_size_plan=200000000,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Share(figi='BBG000FKMP26', ticker='AEIS', class_code='SPBXM', isin='US0079731008', lot=1, currency='usd', klong=Quotation(units=0, nano=0), kshort=Quotation(units=0, nano=0), dlong=Quotation(units=0, nano=0), dshort=Quotation(units=0, nano=0), dlong_min=Quotation(units=0, nano=0), dshort_min=Quotation(units=0, nano=0), short_enabled_flag=False, name='Advanced Energy Industries Inc', exchange='SPB', ipo_date=datetime.datetime(1995, 11, 16, 0, 0, tzinfo=datetime.timezone.utc), issue_size=39657315, country_of_risk='US', country_of_risk_name='Соединенные Штаты Америки', sector='it', issue_size_plan=70000000,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Share(figi='BBG00QV8FS02', ticker='AOUT', class_code='SPBXM', isin='US02875D1090', lot=1, currency='usd', klong=Quotation(units=0, nano=0), kshort=Quotation(units=0, nano=0), dlong=Quotation(units=0, nano=0), dshort=Quotation(units=0, nano=0), dlong_min=Quotation(units=0, nano=0), dshort_min=Quotation(units=0, nano=0), short_enabled_flag=False, name='American Outdoor Brands Inc', exchange='SPB', ipo_date=datetime.datetime(1970, 1, 1, 0, 0, tzinfo=datetime.timezone.utc), issue_size=13883522, country_of_risk='US', country_of_risk_name='Соединенные Штаты Америки', sector='consumer', issue_size_plan=0,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Share(figi='BBG001K7WBT8', ticker='MARA', class_code='SPBXM', isin='US5657881067', lot=1, currency='usd', klong=Quotation(units=2, nano=0), kshort=Quotation(units=2, nano=0), dlong=Quotation(units=0, nano=793900000), dshort=Quotation(units=1, nano=390100000), dlong_min=Quotation(units=0, nano=546000000), dshort_min=Quotation(units=0, nano=546000000), short_enabled_flag=True, name='Marathon Digital Holdings', exchange='SPB', ipo_date=datetime.datetime(1970, 1, 1, 0, 0, tzinfo=datetime.timezone.utc), issue_size=99472029, country_of_risk='US', country_of_risk_name='Соединенные Штаты Америки', sector='financial', issue_size_plan=200000000,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Share(figi='BBG000BZ9223', ticker='EOG', class_code='SPBXM', isin='US26875P1012', lot=1, currency='usd', klong=Quotation(units=2, nano=0), kshort=Quotation(units=2, nano=0), dlong=Quotation(units=0, nano=272400000), dshort=Quotation(units=0, nano=331700000), dlong_min=Quotation(units=0, nano=147000000), dshort_min=Quotation(units=0, nano=154000000), short_enabled_flag=True, name='EOG Resources', exchange='SPB', ipo_date=datetime.datetime(1989, 10, 1, 0, 0, tzinfo=datetime.timezone.utc), issue_size=546505826, country_of_risk='US', country_of_risk_name='Соединенные Штаты Америки', sector='energy',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Share(figi='BBG000CHSS88', ticker='ODFL', class_code='SPBXM', isin='US6795801009', lot=1, currency='usd', klong=Quotation(units=0, nano=0), kshort=Quotation(units=0, nano=0), dlong=Quotation(units=0, nano=0), dshort=Quotation(units=0, nano=0), dlong_min=Quotation(units=0, nano=0), dshort_min=Quotation(units=0, nano=0), short_enabled_flag=False, name='Old Dominion Freight Line Inc', exchange='SPB', ipo_date=datetime.datetime(1991, 10, 24, 0, 0, tzinfo=datetime.timezone.utc), issue_size=82374451, country_of_risk='US', country_of_risk_name='Соединенные Штаты Америки', sector='industrials', issue_size_plan=0, nominal=MoneyValue(currency='usd', units=0, nano=100000000),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Share(figi='BBG000QS6NV8', ticker='MDGL', class_code='SPBXM', isin='US5588681057', lot=1, currency='usd', klong=Quotation(units=0, nano=0), kshort=Quotation(units=0, nano=0), dlong=Quotation(units=0, nano=0), dshort=Quotation(units=0, nano=0), dlong_min=Quotation(units=0, nano=0), dshort_min=Quotation(units=0, nano=0), short_enabled_flag=False, name='Madrigal Pharmaceuticals Inc', exchange='SPB', ipo_date=datetime.datetime(2017, 11, 1, 0, 0, tzinfo=datetime.timezone.utc), issue_size=11570149, country_of_risk='US', country_of_risk_name='Соединенные Штаты Америки', sector='health_care', issue_size_plan=200000000,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Share(figi='BBG00VCZX9Z6', ticker='DNB', class_code='SPBXM', isin='US26484T1060', lot=1, currency='usd', klong=Quotation(units=0, nano=0), kshort=Quotation(units=0, nano=0), dlong=Quotation(units=0, nano=0), dshort=Quotation(units=0, nano=0), dlong_min=Quotation(units=0, nano=0), dshort_min=Quotation(units=0, nano=0), short_enabled_flag=False, name='Dun &amp; Bradstreet Holdings', exchange='SPB', ipo_date=datetime.datetime(1970, 1, 1, 0, 0, tzinfo=datetime.timezone.utc), issue_size=411255940, country_of_risk='US', country_of_risk_name='Соединенные Штаты Америки', sector='it', issue_size_plan=2000000000,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Share(figi='BBG000BRD0D8', ticker='PNC', class_code='SPBXM', isin='US6934751057',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name='PNC Financial Services', exchange='SPB', ipo_date=datetime.datetime(1970, 1, 1, 0, 0, tzinfo=datetime.timezone.utc), issue_size=464302343, country_of_risk='US', country_of_risk_name='Соединенные Штаты Америки', sector='financial', issue_size_plan=800000000, nominal=MoneyValue(currency='usd', units=5,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Share(figi='BBG000MZL2S9', ticker='PMSBP', class_code='TQBR', isin='RU000A0ET156', lot=10, currency='rub', klong=Quotation(units=0, nano=0), kshort=Quotation(units=0, nano=0), dlong=Quotation(units=0, nano=0), dshort=Quotation(units=0, nano=0), dlong_min=Quotation(units=0, nano=0), dshort_min=Quotation(units=0, nano=0), short_enabled_flag=False, name='Пермэнергосбыт - акции привилегированные', exchange='MOEX', ipo_date=datetime.datetime(2005, 6, 21, 0, 0, tzinfo=datetime.timezone.utc), issue_size=11353500, country_of_risk='RU', country_of_risk_name='Российская Федерация', sector='utilities', issue_size_plan=11353500, nominal=MoneyValue(currency='rub', units=3, nano=250000000), trading_status=&lt;SecurityTradingStatus.SECURITY_TRADING_STATUS_BREAK_IN_TRADING: 4&gt;, otc_flag=False, buy_available_flag=True, sell_available_flag=True, div_yield_flag=True, share_type=&lt;ShareType.SHARE_TYPE_PREFERRED: 2&gt;, min_price_increment=Quotation(units=0, nano=200000000), api_trade_available_flag=True, uid='', real_exchange=&lt;RealExchange.REAL_EXCHANGE_MOEX: 1&gt;), Share(figi='BBG000G2GJT7', ticker='HRTX', class_code='SPBXM', isin='US4277461020', lot=1, currency='usd', klong=Quotation(units=2, nano=0), kshort=Quotation(units=2, nano=0), dlong=Quotation(units=0, nano=440500000), dshort=Quotation(units=0, nano=567500000), dlong_min=Quotation(units=0, nano=252000000), dshort_min=Quotation(units=0, nano=252000000), short_enabled_flag=True, name='Heron Therapeutics Inc', exchange='SPB', ipo_date=datetime.datetime(2013, 10, 25, 0, 0, tzinfo=datetime.timezone.utc), issue_size=39187594, country_of_risk='US', country_of_risk_name='Соединенные Штаты Америки', sector='health_care', issue_size_plan=0,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Share(figi='BBG000BS4MP5', ticker='DDS', class_code='SPBXM', isin='US2540671011', lot=1, currency='usd', klong=Quotation(units=2, nano=0), kshort=Quotation(units=2, nano=0), dlong=Quotation(units=0, nano=397800000), dshort=Quotation(units=0, nano=747700000), dlong_min=Quotation(units=0, nano=224000000), dshort_min=Quotation(units=0, nano=322000000), short_enabled_flag=False, name="Dillard's Inc", exchange='SPB', ipo_date=datetime.datetime(1970, 1, 1, 0, 0, tzinfo=datetime.timezone.utc), issue_size=22533699, country_of_risk='US', country_of_risk_name='Соединенные Штаты Америки', sector='consumer',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Share(figi='BBG004S682Z6', ticker='RTKM', class_code='TQBR', isin='RU0008943394', lot=10, currency='rub', klong=Quotation(units=2, nano=0), kshort=Quotation(units=2, nano=0), dlong=Quotation(units=0, nano=200000000), dshort=Quotation(units=0, nano=239000000), dlong_min=Quotation(units=0, nano=105600000), dshort_min=Quotation(units=0, nano=113100000), short_enabled_flag=True, name='Ростелеком', exchange='MOEX', ipo_date=datetime.datetime(2003, 9, 9, 0, 0, tzinfo=datetime.timezone.utc), issue_size=3282997929, country_of_risk='RU', country_of_risk_name='Российская Федерация', sector='telecom', issue_size_plan=728696320, nominal=MoneyValue(currency='rub', units=0, nano=2500000), trading_status=&lt;SecurityTradingStatus.SECURITY_TRADING_STATUS_BREAK_IN_TRADING: 4&gt;,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real_exchange=&lt;RealExchange.REAL_EXCHANGE_MOEX: 1&gt;), Share(figi='BBG000CTV4N4', ticker='ENTG', class_code='SPBXM', isin='US29362U1043', lot=1, currency='usd', klong=Quotation(units=0, nano=0), kshort=Quotation(units=0, nano=0), dlong=Quotation(units=0, nano=0), dshort=Quotation(units=0, nano=0), dlong_min=Quotation(units=0, nano=0), dshort_min=Quotation(units=0, nano=0), short_enabled_flag=False, name='Entegris Inc', exchange='SPB', ipo_date=datetime.datetime(1970, 1, 1, 0, 0, tzinfo=datetime.timezone.utc), issue_size=134627369, country_of_risk='US', country_of_risk_name='Соединенные Штаты Америки', sector='it', issue_size_plan=400000000,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Share(figi='BBG000BLDV98', ticker='HRB', class_code='SPBXM', isin='US0936711052', lot=1, currency='usd', klong=Quotation(units=0, nano=0), kshort=Quotation(units=0, nano=0), dlong=Quotation(units=0, nano=0), dshort=Quotation(units=0, nano=0), dlong_min=Quotation(units=0, nano=0), dshort_min=Quotation(units=0, nano=0), short_enabled_flag=False, name='H&amp;R Block', exchange='SPB', ipo_date=datetime.datetime(1962, 2, 13, 0, 0, tzinfo=datetime.timezone.utc), issue_size=276359906, country_of_risk='US', country_of_risk_name='Соединенные Штаты Америки', sector='consumer', issue_size_plan=800000000,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Share(figi='BBG000BB0WG4', ticker='CNS', class_code='SPBXM', isin='US19247A1007', lot=1, currency='usd', klong=Quotation(units=0, nano=0), kshort=Quotation(units=0, nano=0), dlong=Quotation(units=0, nano=0), dshort=Quotation(units=0, nano=0), dlong_min=Quotation(units=0, nano=0), dshort_min=Quotation(units=0, nano=0), short_enabled_flag=False, name='Cohen &amp; Steers Inc', exchange='SPB', ipo_date=datetime.datetime(1970, 1, 1, 0, 0, tzinfo=datetime.timezone.utc), issue_size=47767225, country_of_risk='US', country_of_risk_name='Соединенные Штаты Америки', sector='financial', issue_size_plan=500000000,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Share(figi='BBG000BTT3D1', ticker='POWI', class_code='SPBXM', isin='US7392761034', lot=1, currency='usd', klong=Quotation(units=0, nano=0), kshort=Quotation(units=0, nano=0), dlong=Quotation(units=0, nano=0), dshort=Quotation(units=0, nano=0), dlong_min=Quotation(units=0, nano=0), dshort_min=Quotation(units=0, nano=0), short_enabled_flag=False, name='Power Integrations Inc', exchange='SPB', ipo_date=datetime.datetime(1997, 12, 12, 0, 0, tzinfo=datetime.timezone.utc), issue_size=29270669, country_of_risk='US', country_of_risk_name='Соединенные Штаты Америки', sector='it', issue_size_plan=140000000,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Share(figi='BBG000BBK401', ticker='MATX', class_code='SPBXM', isin='US57686G1058', lot=1, currency='usd', klong=Quotation(units=0, nano=0), kshort=Quotation(units=0, nano=0), dlong=Quotation(units=0, nano=0), dshort=Quotation(units=0, nano=0), dlong_min=Quotation(units=0, nano=0), dshort_min=Quotation(units=0, nano=0), short_enabled_flag=False, name='Matson Inc', exchange='SPB', ipo_date=datetime.datetime(1970, 1, 1, 0, 0, tzinfo=datetime.timezone.utc), issue_size=42697456, country_of_risk='US', country_of_risk_name='Соединенные Штаты Америки', sector='industrials', issue_size_plan=150000000,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Share(figi='BBG000BF7BV7', ticker='OSTK', class_code='SPBXM', isin='US6903701018', lot=1, currency='usd', klong=Quotation(units=0, nano=0), kshort=Quotation(units=0, nano=0), dlong=Quotation(units=0, nano=0), dshort=Quotation(units=0, nano=0), dlong_min=Quotation(units=0, nano=0), dshort_min=Quotation(units=0, nano=0), short_enabled_flag=False, name='Overstock.com', exchange='SPB', ipo_date=datetime.datetime(1970, 1, 1, 0, 0, tzinfo=datetime.timezone.utc), issue_size=25023328, country_of_risk='US', country_of_risk_name='Соединенные Штаты Америки', sector='consumer', issue_size_plan=100000000, nominal=MoneyValue(currency='usd', units=0, nano=100000),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Share(figi='BBG000BSFRF3', ticker='SNPS', class_code='SPBXM', isin='US8716071076', lot=1, currency='usd', klong=Quotation(units=2, nano=0), kshort=Quotation(units=2, nano=0), dlong=Quotation(units=0, nano=205200000), dshort=Quotation(units=0, nano=228800000), dlong_min=Quotation(units=0, nano=108500000), dshort_min=Quotation(units=0, nano=108500000), short_enabled_flag=True, name='Synopsys', exchange='SPB', ipo_date=datetime.datetime(1992, 2, 25, 0, 0, tzinfo=datetime.timezone.utc), issue_size=148725114, country_of_risk='US', country_of_risk_name='Соединенные Штаты Америки', sector='it', issue_size_plan=400000000,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Share(figi='BBG000BWPXQ8', ticker='BTI', class_code='SPBXM', isin='US1104481072',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name='British American Tobacco', exchange='SPB', ipo_date=datetime.datetime(1970, 1, 1, 0, 0, tzinfo=datetime.timezone.utc), issue_size=2294627635, country_of_risk='GB', country_of_risk_name='Соединенное Королевство Великобритании и Северной Ирландии', sector='consumer', issue_size_plan=0, nominal=MoneyValue(currency='usd', units=1, nano=0), trading_status=&lt;SecurityTradingStatus.SECURITY_TRADING_STATUS_NORMAL_TRADING: 5&gt;,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Share(figi='BBG000C5HS04', ticker='NKE', class_code='SPBXM', isin='US6541061031', lot=1, currency='usd', klong=Quotation(units=2, nano=0), kshort=Quotation(units=2, nano=0), dlong=Quotation(units=0, nano=200000000), dshort=Quotation(units=0, nano=221000000), dlong_min=Quotation(units=0, nano=105600000), dshort_min=Quotation(units=0, nano=105000000), short_enabled_flag=True, name='NIKE', exchange='SPB', ipo_date=datetime.datetime(1980, 12, 1, 0, 0, tzinfo=datetime.timezone.utc), issue_size=1277806465, country_of_risk='US', country_of_risk_name='Соединенные Штаты Америки', sector='consumer', issue_size_plan=2400000000,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Share(figi='BBG004S68CV8', ticker='VSMO', class_code='TQBR', isin='RU0009100291', lot=1, currency='rub', klong=Quotation(units=2, nano=0), kshort=Quotation(units=2, nano=0), dlong=Quotation(units=0, nano=255300000), dshort=Quotation(units=0, nano=587900000), dlong_min=Quotation(units=0, nano=137100000), dshort_min=Quotation(units=0, nano=260100000), short_enabled_flag=False, name='ВСМПО-АВИСМА', exchange='MOEX', ipo_date=datetime.datetime(2004, 11, 11, 0, 0, tzinfo=datetime.timezone.utc), issue_size=11529538, country_of_risk='RU', country_of_risk_name='Российская Федерация', sector='materials', issue_size_plan=10625600, nominal=MoneyValue(currency='rub', units=1, nano=0), trading_status=&lt;SecurityTradingStatus.SECURITY_TRADING_STATUS_BREAK_IN_TRADING: 4&gt;, otc_flag=False, buy_available_flag=True, sell_available_flag=True, div_yield_flag=True, share_type=&lt;ShareType.SHARE_TYPE_COMMON: 1&gt;, min_price_increment=Quotation(units=20, nano=0), api_trade_available_flag=True, uid='', real_exchange=&lt;RealExchange.REAL_EXCHANGE_MOEX: 1&gt;), Share(figi='BBG000BSHH72', ticker='SCCO', class_code='SPBXM', isin='US84265V1052', lot=1, currency='usd', klong=Quotation(units=0, nano=0), kshort=Quotation(units=0, nano=0), dlong=Quotation(units=0, nano=0), dshort=Quotation(units=0, nano=0), dlong_min=Quotation(units=0, nano=0), dshort_min=Quotation(units=0, nano=0), short_enabled_flag=False, name='Southern Copper Corp', exchange='SPB', ipo_date=datetime.datetime(1996, 1, 5, 0, 0, tzinfo=datetime.timezone.utc), issue_size=773081269, country_of_risk='PE', country_of_risk_name='Республика Перу', sector='materials',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Share(figi='BBG000HGTH33', ticker='CARS', class_code='SPBXM', isin='US14575E1055', lot=1, currency='usd', klong=Quotation(units=0, nano=0), kshort=Quotation(units=0, nano=0), dlong=Quotation(units=0, nano=0), dshort=Quotation(units=0, nano=0), dlong_min=Quotation(units=0, nano=0), dshort_min=Quotation(units=0, nano=0), short_enabled_flag=False, name='Cars.com Inc', exchange='SPB', ipo_date=datetime.datetime(1970, 1, 1, 0, 0, tzinfo=datetime.timezone.utc), issue_size=66626608, country_of_risk='US', country_of_risk_name='Соединенные Штаты Америки', sector='telecom', issue_size_plan=300000000,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Share(figi='BBG000BP02D2', ticker='MGRC', class_code='SPBXM', isin='US5805891091', lot=1, currency='usd', klong=Quotation(units=0, nano=0), kshort=Quotation(units=0, nano=0), dlong=Quotation(units=0, nano=0), dshort=Quotation(units=0, nano=0), dlong_min=Quotation(units=0, nano=0), dshort_min=Quotation(units=0, nano=0), short_enabled_flag=False, name='McGrath RentCorp', exchange='SPB', ipo_date=datetime.datetime(1970, 1, 1, 0, 0, tzinfo=datetime.timezone.utc), issue_size=24236345, country_of_risk='US', country_of_risk_name='Соединенные Штаты Америки', sector='industrials', issue_size_plan=40000000,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Share(figi='BBG000D13GN8', ticker='ZG', class_code='SPBXM', isin='US98954M1018', lot=1, currency='usd', klong=Quotation(units=0, nano=0), kshort=Quotation(units=0, nano=0), dlong=Quotation(units=0, nano=0), dshort=Quotation(units=0, nano=0), dlong_min=Quotation(units=0, nano=0), dshort_min=Quotation(units=0, nano=0), short_enabled_flag=False, name='Zillow Group Inc', exchange='SPB', ipo_date=datetime.datetime(2011, 7, 20, 0, 0, tzinfo=datetime.timezone.utc), issue_size=55837424, country_of_risk='US', country_of_risk_name='Соединенные Штаты Америки', sector='telecom', issue_size_plan=1245000000,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Share(figi='BBG00LDPZMS6', ticker='HCAT', class_code='SPBXM', isin='US42225T1079', lot=1, currency='usd', klong=Quotation(units=0, nano=0), kshort=Quotation(units=0, nano=0), dlong=Quotation(units=0, nano=0), dshort=Quotation(units=0, nano=0), dlong_min=Quotation(units=0, nano=0), dshort_min=Quotation(units=0, nano=0), short_enabled_flag=False, name='Health Catalyst', exchange='SPB', ipo_date=datetime.datetime(1970, 1, 1, 0, 0, tzinfo=datetime.timezone.utc), issue_size=35078173, country_of_risk='US', country_of_risk_name='Соединенные Штаты Америки', sector='health_care', issue_size_plan=500000000,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Share(figi='BBG000BW3299', ticker='UNP', class_code='SPBXM', isin='US9078181081', lot=1, currency='usd', klong=Quotation(units=2, nano=0), kshort=Quotation(units=2, nano=0), dlong=Quotation(units=0, nano=200000000), dshort=Quotation(units=0, nano=213300000), dlong_min=Quotation(units=0, nano=105600000), dshort_min=Quotation(units=0, nano=101500000), short_enabled_flag=False, name='Union Pacific Corporation', exchange='SPB', ipo_date=datetime.datetime(1969, 6, 20, 0, 0, tzinfo=datetime.timezone.utc), issue_size=652122933, country_of_risk='US', country_of_risk_name='Соединенные Штаты Америки', sector='industrials', issue_size_plan=1400000000, nominal=MoneyValue(currency='usd', units=2, nano=500000000),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Share(figi='BBG0059FN811', ticker='KEYS', class_code='SPBXM', isin='US49338L1035', lot=1, currency='usd', klong=Quotation(units=0, nano=0), kshort=Quotation(units=0, nano=0), dlong=Quotation(units=0, nano=0), dshort=Quotation(units=0, nano=0), dlong_min=Quotation(units=0, nano=0), dshort_min=Quotation(units=0, nano=0), short_enabled_flag=False, name='Keysight Technologies Inc', exchange='SPB', ipo_date=datetime.datetime(1970, 1, 1, 0, 0, tzinfo=datetime.timezone.utc), issue_size=187988723, country_of_risk='US', country_of_risk_name='Соединенные Штаты Америки', sector='it', issue_size_plan=1000000000,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Share(figi='BBG000KQY8Y7', ticker='CACI', class_code='SPBXM', isin='US1271903049', lot=1, currency='usd', klong=Quotation(units=0, nano=0), kshort=Quotation(units=0, nano=0), dlong=Quotation(units=0, nano=0), dshort=Quotation(units=0, nano=0), dlong_min=Quotation(units=0, nano=0), dshort_min=Quotation(units=0, nano=0), short_enabled_flag=False, name='CACI International', exchange='SPB', ipo_date=datetime.datetime(1970, 1, 1, 0, 0, tzinfo=datetime.timezone.utc), issue_size=24697430, country_of_risk='US', country_of_risk_name='Соединенные Штаты Америки', sector='it', issue_size_plan=80000000, nominal=MoneyValue(currency='usd', units=0, nano=100000000),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Share(figi='BBG000TJ8XZ7', ticker='AGNC', class_code='SPBXM', isin='US00123Q1040', lot=1, currency='usd', klong=Quotation(units=0, nano=0), kshort=Quotation(units=0, nano=0), dlong=Quotation(units=0, nano=0), dshort=Quotation(units=0, nano=0), dlong_min=Quotation(units=0, nano=0), dshort_min=Quotation(units=0, nano=0), short_enabled_flag=False, name='AGNC Investment REIT', exchange='SPB', ipo_date=datetime.datetime(1970, 1, 1, 0, 0, tzinfo=datetime.timezone.utc), issue_size=387620870, country_of_risk='US', country_of_risk_name='Соединенные Штаты Америки', sector='real_estate', issue_size_plan=600000000,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Share(figi='BBG000RQBFV2', ticker='G', class_code='SPBXM', isin='BMG3922B1072', lot=1, currency='usd', klong=Quotation(units=0, nano=0), kshort=Quotation(units=0, nano=0), dlong=Quotation(units=0, nano=0), dshort=Quotation(units=0, nano=0), dlong_min=Quotation(units=0, nano=0), dshort_min=Quotation(units=0, nano=0), short_enabled_flag=False, name='Genpact Limited', exchange='SPB', ipo_date=datetime.datetime(1970, 1, 1, 0, 0, tzinfo=datetime.timezone.utc), issue_size=187316179, country_of_risk='BM', country_of_risk_name='', sector='other', issue_size_plan=500000000,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Share(figi='BBG000BDTT76', ticker='MTRN', class_code='SPBXM', isin='US5766901012', lot=1, currency='usd', klong=Quotation(units=0, nano=0), kshort=Quotation(units=0, nano=0), dlong=Quotation(units=0, nano=0), dshort=Quotation(units=0, nano=0), dlong_min=Quotation(units=0, nano=0), dshort_min=Quotation(units=0, nano=0), short_enabled_flag=False, name='Materion Corp', exchange='SPB', ipo_date=datetime.datetime(1970, 1, 1, 0, 0, tzinfo=datetime.timezone.utc), issue_size=20116096, country_of_risk='US', country_of_risk_name='Соединенные Штаты Америки', sector='materials', issue_size_plan=60000000,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Share(figi='BBG0016T3GQ0', ticker='VC', class_code='SPBXM', isin='US92839U2069', lot=1, currency='usd', klong=Quotation(units=0, nano=0), kshort=Quotation(units=0, nano=0), dlong=Quotation(units=0, nano=0), dshort=Quotation(units=0, nano=0), dlong_min=Quotation(units=0, nano=0), dshort_min=Quotation(units=0, nano=0), short_enabled_flag=False, name='Visteon Corp', exchange='SPB', ipo_date=datetime.datetime(1970, 1, 1, 0, 0, tzinfo=datetime.timezone.utc), issue_size=40822620, country_of_risk='US', country_of_risk_name='Соединенные Штаты Америки', sector='consumer', issue_size_plan=250000000,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Share(figi='BBG000C90DH9', ticker='IPG', class_code='SPBXM', isin='US4606901001', lot=1, currency='usd', klong=Quotation(units=0, nano=0), kshort=Quotation(units=0, nano=0), dlong=Quotation(units=0, nano=0), dshort=Quotation(units=0, nano=0), dlong_min=Quotation(units=0, nano=0), dshort_min=Quotation(units=0, nano=0), short_enabled_flag=False, name='IPG', exchange='SPB', ipo_date=datetime.datetime(1971, 3, 1, 0, 0, tzinfo=datetime.timezone.utc), issue_size=385519753, country_of_risk='US', country_of_risk_name='Соединенные Штаты Америки', sector='telecom', issue_size_plan=800000000, nominal=MoneyValue(currency='usd', units=0, nano=100000000),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Share(figi='BBG00R240WL5', ticker='AMTI', class_code='SPBXM', isin='US03824M1099', lot=1, currency='usd', klong=Quotation(units=0, nano=0), kshort=Quotation(units=0, nano=0), dlong=Quotation(units=0, nano=0), dshort=Quotation(units=0, nano=0), dlong_min=Quotation(units=0, nano=0), dshort_min=Quotation(units=0, nano=0), short_enabled_flag=False, name='Applied Molecular Transport', exchange='SPB', ipo_date=datetime.datetime(1970, 1, 1, 0, 0, tzinfo=datetime.timezone.utc), issue_size=34880411, country_of_risk='US', country_of_risk_name='Соединенные Штаты Америки', sector='health_care', issue_size_plan=450000000,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Share(figi='BBG000BH6360', ticker='DLX', class_code='SPBXM', isin='US2480191012', lot=1, currency='usd', klong=Quotation(units=0, nano=0), kshort=Quotation(units=0, nano=0), dlong=Quotation(units=0, nano=0), dshort=Quotation(units=0, nano=0), dlong_min=Quotation(units=0, nano=0), dshort_min=Quotation(units=0, nano=0), short_enabled_flag=False, name='Deluxe Corp', exchange='SPB', ipo_date=datetime.datetime(1980, 4, 25, 0, 0, tzinfo=datetime.timezone.utc), issue_size=43677292, country_of_risk='US', country_of_risk_name='Соединенные Штаты Америки', sector='industrials', issue_size_plan=500000000,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Share(figi='BBG000GRZDV1', ticker='STRA', class_code='SPBXM', isin='US86272C1036', lot=1, currency='usd', klong=Quotation(units=0, nano=0), kshort=Quotation(units=0, nano=0), dlong=Quotation(units=0, nano=0), dshort=Quotation(units=0, nano=0), dlong_min=Quotation(units=0, nano=0), dshort_min=Quotation(units=0, nano=0), short_enabled_flag=False, name='Strategic Education Inc', exchange='SPB', ipo_date=datetime.datetime(1996, 7, 25, 0, 0, tzinfo=datetime.timezone.utc), issue_size=21931496, country_of_risk='US', country_of_risk_name='Соединенные Штаты Америки', sector='consumer', issue_size_plan=32000000,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Share(figi='BBG001WWJTK5', ticker='PLAY', class_code='SPBXM', isin='US2383371091', lot=1, currency='usd', klong=Quotation(units=2, nano=0), kshort=Quotation(units=2, nano=0), dlong=Quotation(units=0, nano=319400000), dshort=Quotation(units=0, nano=464100000), dlong_min=Quotation(units=0, nano=175000000), dshort_min=Quotation(units=0, nano=210000000), short_enabled_flag=True, name="Dave &amp; Buster's Entertainment Inc", exchange='SPB', ipo_date=datetime.datetime(2014, 10, 10, 0, 0, tzinfo=datetime.timezone.utc), issue_size=41825651, country_of_risk='US', country_of_risk_name='Соединенные Штаты Америки', sector='consumer', issue_size_plan=400000000,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Share(figi='BBG000JK9DK4', ticker='PLCE', class_code='SPBXM', isin='US1689051076', lot=1, currency='usd', klong=Quotation(units=2, nano=0), kshort=Quotation(units=2, nano=0), dlong=Quotation(units=0, nano=319400000), dshort=Quotation(units=0, nano=464100000), dlong_min=Quotation(units=0, nano=175000000), dshort_min=Quotation(units=0, nano=210000000), short_enabled_flag=False, name="Children's Place Inc The", exchange='SPB', ipo_date=datetime.datetime(1997, 9, 18, 0, 0, tzinfo=datetime.timezone.utc), issue_size=17395543, country_of_risk='US', country_of_risk_name='Соединенные Штаты Америки', sector='consumer', issue_size_plan=100000000, nominal=MoneyValue(currency='usd', units=0, nano=100000000),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Share(figi='BBG004S68CP5', ticker='MVID', class_code='TQBR', isin='RU000A0JPGA0', lot=1, currency='rub', klong=Quotation(units=2, nano=0), kshort=Quotation(units=2, nano=0), dlong=Quotation(units=0, nano=299600000), dshort=Quotation(units=0, nano=382600000), dlong_min=Quotation(units=0, nano=163100000), dshort_min=Quotation(units=0, nano=175800000), short_enabled_flag=True, name='М.видео', exchange='MOEX', ipo_date=datetime.datetime(2007, 8, 23, 0, 0, tzinfo=datetime.timezone.utc), issue_size=179768227, country_of_risk='RU', country_of_risk_name='Российская Федерация', sector='consumer', issue_size_plan=149768227, nominal=MoneyValue(currency='rub', units=10, nano=0), trading_status=&lt;SecurityTradingStatus.SECURITY_TRADING_STATUS_BREAK_IN_TRADING: 4&gt;, otc_flag=False, buy_available_flag=True, sell_available_flag=True, div_yield_flag=True, share_type=&lt;ShareType.SHARE_TYPE_COMMON: 1&gt;, min_price_increment=Quotation(units=0, nano=100000000), api_trade_available_flag=True, uid='', real_exchange=&lt;RealExchange.REAL_EXCHANGE_MOEX: 1&gt;), Share(figi='BBG001J2R5H3', ticker='VAC', class_code='SPBXM', isin='US57164Y1073', lot=1, currency='usd', klong=Quotation(units=0, nano=0), kshort=Quotation(units=0, nano=0), dlong=Quotation(units=0, nano=0), dshort=Quotation(units=0, nano=0), dlong_min=Quotation(units=0, nano=0), dshort_min=Quotation(units=0, nano=0), short_enabled_flag=False, name='Marriott Vacations Worldwide Corporation', exchange='SPB', ipo_date=datetime.datetime(1970, 1, 1, 0, 0, tzinfo=datetime.timezone.utc), issue_size=26565085, country_of_risk='US', country_of_risk_name='Соединенные Штаты Америки', sector='consumer', issue_size_plan=100000000,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Share(figi='BBG0016MQ7C5', ticker='TPIC', class_code='SPBXM', isin='US87266J1043', lot=1, currency='usd', klong=Quotation(units=0, nano=0), kshort=Quotation(units=0, nano=0), dlong=Quotation(units=0, nano=0), dshort=Quotation(units=0, nano=0), dlong_min=Quotation(units=0, nano=0), dshort_min=Quotation(units=0, nano=0), short_enabled_flag=False, name='TPI Composites Inc', exchange='SPB', ipo_date=datetime.datetime(2016, 7, 22, 0, 0, tzinfo=datetime.timezone.utc), issue_size=34010015, country_of_risk='US', country_of_risk_name='Соединенные Штаты Америки', sector='industrials', issue_size_plan=100000000,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Share(figi='BBG000G6Y5W4', ticker='MKC', class_code='SPBXM', isin='US5797802064',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name='McCormick &amp; Co', exchange='SPB', ipo_date=datetime.datetime(1970, 1, 1, 0, 0, tzinfo=datetime.timezone.utc), issue_size=249352103, country_of_risk='US', country_of_risk_name='Соединенные Штаты Америки', sector='consumer', issue_size_plan=0,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Share(figi='BBG00RQ732B6', ticker='SKLZ', class_code='SPBXM', isin='US83067L1098', lot=1, currency='usd', klong=Quotation(units=2, nano=0), kshort=Quotation(units=2, nano=0), dlong=Quotation(units=0, nano=793900000), dshort=Quotation(units=1, nano=477500000), dlong_min=Quotation(units=0, nano=546000000), dshort_min=Quotation(units=0, nano=574000000), short_enabled_flag=False, name='Skillz Inc', exchange='SPB', ipo_date=datetime.datetime(1970, 1, 1, 0, 0, tzinfo=datetime.timezone.utc), issue_size=291706860, country_of_risk='US', country_of_risk_name='Соединенные Штаты Америки', sector='it', issue_size_plan=500000000,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Share(figi='BBG00FX58Q66', ticker='HLNE', class_code='SPBXM', isin='US4074971064', lot=1, currency='usd', klong=Quotation(units=0, nano=0), kshort=Quotation(units=0, nano=0), dlong=Quotation(units=0, nano=0), dshort=Quotation(units=0, nano=0), dlong_min=Quotation(units=0, nano=0), dshort_min=Quotation(units=0, nano=0), short_enabled_flag=False, name='Hamilton Lane Incorporated', exchange='SPB', ipo_date=datetime.datetime(1970, 1, 1, 0, 0, tzinfo=datetime.timezone.utc), issue_size=29842497, country_of_risk='US', country_of_risk_name='Соединенные Штаты Америки', sector='financial', issue_size_plan=300000000,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Share(figi='BBG000BPMH90', ticker='MUR', class_code='SPBXM', isin='US6267171022', lot=1, currency='usd', klong=Quotation(units=0, nano=0), kshort=Quotation(units=0, nano=0), dlong=Quotation(units=0, nano=0), dshort=Quotation(units=0, nano=0), dlong_min=Quotation(units=0, nano=0), dshort_min=Quotation(units=0, nano=0), short_enabled_flag=False, name='Murphy Oil', exchange='SPB', ipo_date=datetime.datetime(1956, 5, 1, 0, 0, tzinfo=datetime.timezone.utc), issue_size=172200075, country_of_risk='US', country_of_risk_name='Соединенные Штаты Америки', sector='energy', issue_size_plan=450000000,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Share(figi='BBG000BB9Q78', ticker='SRI', class_code='SPBXM', isin='US86183P1021', lot=1, currency='usd', klong=Quotation(units=0, nano=0), kshort=Quotation(units=0, nano=0), dlong=Quotation(units=0, nano=0), dshort=Quotation(units=0, nano=0), dlong_min=Quotation(units=0, nano=0), dshort_min=Quotation(units=0, nano=0), short_enabled_flag=False, name='Stoneridge Inc', exchange='SPB', ipo_date=datetime.datetime(2010, 2, 11, 0, 0, tzinfo=datetime.timezone.utc), issue_size=27403031, country_of_risk='US', country_of_risk_name='Соединенные Штаты Америки', sector='materials', issue_size_plan=60000000, nominal=MoneyValue(currency='usd', units=0, nano=0),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Share(figi='BBG000BJ3PD2', ticker='ETN', class_code='SPBXM', isin='IE00B8KQN827',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name='Eaton Corporation', exchange='SPB', ipo_date=datetime.datetime(1923, 7, 24, 0, 0, tzinfo=datetime.timezone.utc), issue_size=458900000, country_of_risk='US', country_of_risk_name='Соединенные Штаты Америки', sector='industrials',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Share(figi='BBG00GVR8YQ9', ticker='LIN', class_code='SPBXM', isin='IE00BZ12WP82', lot=1, currency='usd', klong=Quotation(units=2, nano=0), kshort=Quotation(units=2, nano=0), dlong=Quotation(units=0, nano=200000000), dshort=Quotation(units=0, nano=221000000), dlong_min=Quotation(units=0, nano=105600000), dshort_min=Quotation(units=0, nano=105000000), short_enabled_flag=False, name='Linde', exchange='SPB', ipo_date=datetime.datetime(1970, 1, 1, 0, 0, tzinfo=datetime.timezone.utc), issue_size=558147436, country_of_risk='GB', country_of_risk_name='Соединенное Королевство Великобритании и Северной Ирландии', sector='materials', issue_size_plan=1750000000, nominal=MoneyValue(currency='eur',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Share(figi='BBG000PPFKQ7', ticker='BR', class_code='SPBXM', isin='US11133T1034', lot=1, currency='usd', klong=Quotation(units=0, nano=0), kshort=Quotation(units=0, nano=0), dlong=Quotation(units=0, nano=0), dshort=Quotation(units=0, nano=0), dlong_min=Quotation(units=0, nano=0), dshort_min=Quotation(units=0, nano=0), short_enabled_flag=False, name='Broadridge Financial Solutions', exchange='SPB', ipo_date=datetime.datetime(1970, 1, 1, 0, 0, tzinfo=datetime.timezone.utc), issue_size=116654180, country_of_risk='US', country_of_risk_name='Соединенные Штаты Америки', sector='it', issue_size_plan=650000000,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Share(figi='BBG000MHTV89', ticker='EPAM', class_code='SPBXM', isin='US29414B1044', lot=1, currency='usd', klong=Quotation(units=2, nano=0), kshort=Quotation(units=2, nano=0), dlong=Quotation(units=0, nano=440500000), dshort=Quotation(units=0, nano=822500000), dlong_min=Quotation(units=0, nano=252000000), dshort_min=Quotation(units=0, nano=350000000), short_enabled_flag=True, name='EPAM Systems', exchange='SPB', ipo_date=datetime.datetime(2012, 2, 8, 0, 0, tzinfo=datetime.timezone.utc), issue_size=46502771, country_of_risk='US', country_of_risk_name='Соединенные Штаты Америки', sector='it', issue_size_plan=0,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Share(figi='BBG000BB65D0', ticker='IT', class_code='SPBXM', isin='US3666511072', lot=1, currency='usd', klong=Quotation(units=0, nano=0), kshort=Quotation(units=0, nano=0), dlong=Quotation(units=0, nano=0), dshort=Quotation(units=0, nano=0), dlong_min=Quotation(units=0, nano=0), dshort_min=Quotation(units=0, nano=0), short_enabled_flag=False, name='Gartner', exchange='SPB', ipo_date=datetime.datetime(1993, 10, 5, 0, 0, tzinfo=datetime.timezone.utc), issue_size=90432223, country_of_risk='US', country_of_risk_name='Соединенные Штаты Америки', sector='it', issue_size_plan=250000000, nominal=MoneyValue(currency='usd', units=0, nano=500000),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Share(figi='BBG000FLZN98', ticker='MHK', class_code='SPBXM', isin='US6081901042', lot=1, currency='usd', klong=Quotation(units=2, nano=0), kshort=Quotation(units=2, nano=0), dlong=Quotation(units=0, nano=230000000), dshort=Quotation(units=0, nano=252200000), dlong_min=Quotation(units=0, nano=122500000), dshort_min=Quotation(units=0, nano=119000000), short_enabled_flag=False, name='Mohawk Industries', exchange='SPB', ipo_date=datetime.datetime(1992, 4, 1, 0, 0, tzinfo=datetime.timezone.utc), issue_size=74320034, country_of_risk='US', country_of_risk_name='Соединенные Штаты Америки', sector='consumer', issue_size_plan=150000000,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Share(figi='BBG000BR54L0', ticker='PHM', class_code='SPBXM', isin='US7458671010', lot=1, currency='usd', klong=Quotation(units=2, nano=0), kshort=Quotation(units=2, nano=0), dlong=Quotation(units=0, nano=248300000), dshort=Quotation(units=0, nano=260000000), dlong_min=Quotation(units=0, nano=133000000), dshort_min=Quotation(units=0, nano=122500000), short_enabled_flag=False, name='PulteGroup', exchange='SPB', ipo_date=datetime.datetime(1970, 1, 1, 0, 0, tzinfo=datetime.timezone.utc), issue_size=285524839, country_of_risk='US', country_of_risk_name='Соединенные Штаты Америки', sector='consumer', issue_size_plan=500000000,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Share(figi='BBG000BB6WG8', ticker='ADM', class_code='SPBXM', isin='US0394831020', lot=1, currency='usd', klong=Quotation(units=2, nano=0), kshort=Quotation(units=2, nano=0), dlong=Quotation(units=0, nano=217700000), dshort=Quotation(units=0, nano=244300000), dlong_min=Quotation(units=0, nano=115500000), dshort_min=Quotation(units=0, nano=115500000), short_enabled_flag=True, name='Archer-Daniels-Midland Company', exchange='SPB', ipo_date=datetime.datetime(1970, 1, 1, 0, 0, tzinfo=datetime.timezone.utc), issue_size=559737398, country_of_risk='US', country_of_risk_name='Соединенные Штаты Америки', sector='consumer', issue_size_plan=0,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Share(figi='BBG00W7F99V5', ticker='LCID', class_code='SPBXM', isin='US5494981039', lot=1, currency='usd', klong=Quotation(units=0, nano=0), kshort=Quotation(units=0, nano=0), dlong=Quotation(units=0, nano=0), dshort=Quotation(units=0, nano=0), dlong_min=Quotation(units=0, nano=0), dshort_min=Quotation(units=0, nano=0), short_enabled_flag=False, name='Lucid Group', exchange='SPB', ipo_date=datetime.datetime(1970, 1, 1, 0, 0, tzinfo=datetime.timezone.utc), issue_size=1618621534, country_of_risk='US', country_of_risk_name='Соединенные Штаты Америки', sector='electrocars', issue_size_plan=400000000,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Share(figi='BBG000G8N9C6', ticker='JWN', class_code='SPBXM', isin='US6556641008', lot=1, currency='usd', klong=Quotation(units=2, nano=0), kshort=Quotation(units=2, nano=0), dlong=Quotation(units=0, nano=342300000), dshort=Quotation(units=0, nano=532600000), dlong_min=Quotation(units=0, nano=189000000), dshort_min=Quotation(units=0, nano=238000000), short_enabled_flag=True, name='Nordstrom', exchange='SPB', ipo_date=datetime.datetime(1971, 7, 29, 0, 0, tzinfo=datetime.timezone.utc), issue_size=167790511, country_of_risk='US', country_of_risk_name='Соединенные Штаты Америки', sector='consumer', issue_size_plan=1000000000,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Share(figi='BBG000BN2DC2', ticker='CRM', class_code='SPBXM', isin='US79466L3024', lot=1, currency='usd', klong=Quotation(units=2, nano=0), kshort=Quotation(units=2, nano=0), dlong=Quotation(units=0, nano=248300000), dshort=Quotation(units=0, nano=283700000), dlong_min=Quotation(units=0, nano=133000000), dshort_min=Quotation(units=0, nano=133000000), short_enabled_flag=True, name='Salesforce', exchange='SPB', ipo_date=datetime.datetime(2004, 6, 23, 0, 0, tzinfo=datetime.timezone.utc), issue_size=979000000, country_of_risk='US', country_of_risk_name='Соединенные Штаты Америки', sector='it', issue_size_plan=1600000000,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Share(figi='BBG00FWQ4VD6', ticker='ULTA', class_code='SPBXM', isin='US90384S3031', lot=1, currency='usd', klong=Quotation(units=2, nano=0), kshort=Quotation(units=2, nano=0), dlong=Quotation(units=0, nano=272400000), dshort=Quotation(units=0, nano=315600000), dlong_min=Quotation(units=0, nano=147000000), dshort_min=Quotation(units=0, nano=147000000), short_enabled_flag=False, name='Ulta Beauty', exchange='SPB', ipo_date=datetime.datetime(1970, 1, 1, 0, 0, tzinfo=datetime.timezone.utc), issue_size=62454627, country_of_risk='US', country_of_risk_name='Соединенные Штаты Америки', sector='consumer', issue_size_plan=400000000,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Share(figi='BBG000H8TVT2', ticker='TGT', class_code='SPBXM', isin='US87612E1064', lot=1, currency='usd', klong=Quotation(units=2, nano=0), kshort=Quotation(units=2, nano=0), dlong=Quotation(units=0, nano=217700000), dshort=Quotation(units=0, nano=260000000), dlong_min=Quotation(units=0, nano=115500000), dshort_min=Quotation(units=0, nano=122500000), short_enabled_flag=True, name='Target', exchange='SPB', ipo_date=datetime.datetime(1970, 1, 1, 0, 0, tzinfo=datetime.timezone.utc), issue_size=488039053, country_of_risk='US', country_of_risk_name='Соединенные Штаты Америки', sector='consumer', issue_size_plan=6000000000, nominal=MoneyValue(currency='usd', units=0, nano=83300000),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Share(figi='BBG00MS90LK2', ticker='LAZR', class_code='SPBXM', isin='US5504241051', lot=1, currency='usd', klong=Quotation(units=0, nano=0), kshort=Quotation(units=0, nano=0), dlong=Quotation(units=0, nano=0), dshort=Quotation(units=0, nano=0), dlong_min=Quotation(units=0, nano=0), dshort_min=Quotation(units=0, nano=0), short_enabled_flag=False, name='Luminar Technologies', exchange='SPB', ipo_date=datetime.datetime(1970, 1, 1, 0, 0, tzinfo=datetime.timezone.utc), issue_size=218818037, country_of_risk='US', country_of_risk_name='Соединенные Штаты Америки', sector='it', issue_size_plan=715000000,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Share(figi='BBG000J3D1Y8', ticker='OSUR', class_code='SPBXM', isin='US68554V1089', lot=1, currency='usd', klong=Quotation(units=2, nano=0), kshort=Quotation(units=2, nano=0), dlong=Quotation(units=0, nano=408600000), dshort=Quotation(units=0, nano=515400000), dlong_min=Quotation(units=0, nano=231000000), dshort_min=Quotation(units=0, nano=231000000), short_enabled_flag=False, name='OraSure Technologies Inc', exchange='SPB', ipo_date=datetime.datetime(1970, 1, 1, 0, 0, tzinfo=datetime.timezone.utc), issue_size=60648324, country_of_risk='US', country_of_risk_name='Соединенные Штаты Америки', sector='health_care', issue_size_plan=120000000, nominal=MoneyValue(currency='usd', units=0, nano=1000),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Share(figi='BBG00P33SY72', ticker='PNTG', class_code='SPBXM', isin='US70805E1091', lot=1, currency='usd', klong=Quotation(units=0, nano=0), kshort=Quotation(units=0, nano=0), dlong=Quotation(units=0, nano=0), dshort=Quotation(units=0, nano=0), dlong_min=Quotation(units=0, nano=0), dshort_min=Quotation(units=0, nano=0), short_enabled_flag=False, name='Pennant Group Inc', exchange='SPB', ipo_date=datetime.datetime(2014, 1, 31, 0, 0, tzinfo=datetime.timezone.utc), issue_size=5000000, country_of_risk='US', country_of_risk_name='Соединенные Штаты Америки', sector='consumer', issue_size_plan=100000000,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Share(figi='BBG000C7X325', ticker='AFX@DE', class_code='SPBDE', isin='DE0005313704', lot=1, currency='eur', klong=Quotation(units=0, nano=0), kshort=Quotation(units=0, nano=0), dlong=Quotation(units=0, nano=0), dshort=Quotation(units=0, nano=0), dlong_min=Quotation(units=0, nano=0), dshort_min=Quotation(units=0, nano=0), short_enabled_flag=False, name='Carl Zeiss Meditec AG', exchange='SPB_DE', ipo_date=datetime.datetime(1970, 1, 1, 0, 0, tzinfo=datetime.timezone.utc), issue_size=89440570, country_of_risk='DE', country_of_risk_name='Федеративная Республика Германия', sector='consumer', issue_size_plan=0, nominal=MoneyValue(currency='eur', units=0, nano=0), trading_status=&lt;SecurityTradingStatus.SECURITY_TRADING_STATUS_NOT_AVAILABLE_FOR_TRADING: 1&gt;,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Share(figi='BBG00HXSHDQ9', ticker='FNKO', class_code='SPBXM', isin='US3610081057', lot=1, currency='usd', klong=Quotation(units=2, nano=0), kshort=Quotation(units=2, nano=0), dlong=Quotation(units=0, nano=540300000), dshort=Quotation(units=0, nano=747700000), dlong_min=Quotation(units=0, nano=322000000), dshort_min=Quotation(units=0, nano=322000000), short_enabled_flag=False, name='Funko Inc', exchange='SPB', ipo_date=datetime.datetime(2017, 10, 27, 0, 0, tzinfo=datetime.timezone.utc), issue_size=23544571, country_of_risk='US', country_of_risk_name='Соединенные Штаты Америки', sector='consumer', issue_size_plan=200000000,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Share(figi='BBG000BNLPJ7', ticker='MGA', class_code='SPBXM', isin='CA5592224011', lot=1, currency='usd', klong=Quotation(units=0, nano=0), kshort=Quotation(units=0, nano=0), dlong=Quotation(units=0, nano=0), dshort=Quotation(units=0, nano=0), dlong_min=Quotation(units=0, nano=0), dshort_min=Quotation(units=0, nano=0), short_enabled_flag=False, name='Magna International Inc.', exchange='SPB', ipo_date=datetime.datetime(1970, 1, 1, 0, 0, tzinfo=datetime.timezone.utc), issue_size=398592739, country_of_risk='CA', country_of_risk_name='', sector='consumer', issue_size_plan=0, nominal=MoneyValue(currency='cad',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Share(figi='BBG007GJ2F81', ticker='FND', class_code='SPBXM', isin='US3397501012', lot=1, currency='usd', klong=Quotation(units=0, nano=0), kshort=Quotation(units=0, nano=0), dlong=Quotation(units=0, nano=0), dshort=Quotation(units=0, nano=0), dlong_min=Quotation(units=0, nano=0), dshort_min=Quotation(units=0, nano=0), short_enabled_flag=False, name='Floor &amp; Decor Holdings Inc', exchange='SPB', ipo_date=datetime.datetime(2017, 4, 27, 0, 0, tzinfo=datetime.timezone.utc), issue_size=98244175, country_of_risk='US', country_of_risk_name='Соединенные Штаты Америки', sector='consumer', issue_size_plan=450000000,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Share(figi='BBG000BM5SR2', ticker='IP', class_code='SPBXM', isin='US4601461035',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name='International Paper', exchange='SPB', ipo_date=datetime.datetime(1941, 10, 6, 0, 0, tzinfo=datetime.timezone.utc), issue_size=412915093, country_of_risk='US', country_of_risk_name='Соединенные Штаты Америки', sector='materials', issue_size_plan=0,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Share(figi='BBG000QFPM65', ticker='HTHT', class_code='SPBXM', isin='US44332N1063', lot=1, currency='usd', klong=Quotation(units=2, nano=0), kshort=Quotation(units=2, nano=0), dlong=Quotation(units=0, nano=461200000), dshort=Quotation(units=0, nano=532600000), dlong_min=Quotation(units=0, nano=266000000), dshort_min=Quotation(units=0, nano=238000000), short_enabled_flag=False, name='Huazhu Group', exchange='SPB', ipo_date=datetime.datetime(2010, 3, 26, 0, 0, tzinfo=datetime.timezone.utc), issue_size=326748058, country_of_risk='CN', country_of_risk_name='Китайская Народная Республика', sector='consumer', issue_size_plan=0, nominal=MoneyValue(currency='usd', units=1, nano=0), trading_status=&lt;SecurityTradingStatus.SECURITY_TRADING_STATUS_NORMAL_TRADING: 5&gt;,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Share(figi='BBG000BBGGQ1', ticker='VLO', class_code='SPBXM', isin='US91913Y1001', lot=1, currency='usd', klong=Quotation(units=2, nano=0), kshort=Quotation(units=2, nano=0), dlong=Quotation(units=0, nano=248300000), dshort=Quotation(units=0, nano=283700000), dlong_min=Quotation(units=0, nano=133000000), dshort_min=Quotation(units=0, nano=133000000), short_enabled_flag=True, name='Valero Energy Corporation', exchange='SPB', ipo_date=datetime.datetime(1980, 1, 2, 0, 0, tzinfo=datetime.timezone.utc), issue_size=521245037, country_of_risk='US', country_of_risk_name='Соединенные Штаты Америки', sector='energy', issue_size_plan=1200000000,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Share(figi='BBG000DQLV23', ticker='BMY', class_code='SPBXM', isin='US1101221083', lot=1, currency='usd', klong=Quotation(units=2, nano=0), kshort=Quotation(units=2, nano=0), dlong=Quotation(units=0, nano=230000000), dshort=Quotation(units=0, nano=260000000), dlong_min=Quotation(units=0, nano=122500000), dshort_min=Quotation(units=0, nano=122500000), short_enabled_flag=True, name='Bristol-Myers Squibb', exchange='SPB', ipo_date=datetime.datetime(1969, 6, 1, 0, 0, tzinfo=datetime.timezone.utc), issue_size=2222113553, country_of_risk='US', country_of_risk_name='Соединенные Штаты Америки', sector='health_care', issue_size_plan=0, nominal=MoneyValue(currency='usd', units=0, nano=100000000),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Share(figi='BBG00GCTWDJ3', ticker='CVNA', class_code='SPBXM', isin='US1468691027', lot=1, currency='usd', klong=Quotation(units=0, nano=0), kshort=Quotation(units=0, nano=0), dlong=Quotation(units=0, nano=0), dshort=Quotation(units=0, nano=0), dlong_min=Quotation(units=0, nano=0), dshort_min=Quotation(units=0, nano=0), short_enabled_flag=False, name='Carvana Co', exchange='SPB', ipo_date=datetime.datetime(1970, 1, 1, 0, 0, tzinfo=datetime.timezone.utc), issue_size=64063049, country_of_risk='US', country_of_risk_name='Соединенные Штаты Америки', sector='consumer', issue_size_plan=500000000,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Share(figi='BBG000BKRSZ3', ticker='KAI', class_code='SPBXM', isin='US48282T1043', lot=1, currency='usd', klong=Quotation(units=0, nano=0), kshort=Quotation(units=0, nano=0), dlong=Quotation(units=0, nano=0), dshort=Quotation(units=0, nano=0), dlong_min=Quotation(units=0, nano=0), dshort_min=Quotation(units=0, nano=0), short_enabled_flag=False, name='Kadant Inc.', exchange='SPB', ipo_date=datetime.datetime(1970, 1, 1, 0, 0, tzinfo=datetime.timezone.utc), issue_size=11000647, country_of_risk='US', country_of_risk_name='Соединенные Штаты Америки', sector='industrials', issue_size_plan=150000000,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Share(figi='BBG000BGFGT8', ticker='LFUS', class_code='SPBXM', isin='US5370081045', lot=1, currency='usd', klong=Quotation(units=0, nano=0), kshort=Quotation(units=0, nano=0), dlong=Quotation(units=0, nano=0), dshort=Quotation(units=0, nano=0), dlong_min=Quotation(units=0, nano=0), dshort_min=Quotation(units=0, nano=0), short_enabled_flag=False, name='Littelfuse', exchange='SPB', ipo_date=datetime.datetime(1970, 1, 1, 0, 0, tzinfo=datetime.timezone.utc), issue_size=24425955, country_of_risk='US', country_of_risk_name='Соединенные Штаты Америки', sector='it', issue_size_plan=34000000,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Share(figi='BBG004Z2RGW8', ticker='ROLO', class_code='TQBR', isin='RU000A0JU1B0', lot=100, currency='rub', klong=Quotation(units=2, nano=0), kshort=Quotation(units=2, nano=0), dlong=Quotation(units=0, nano=313100000), dshort=Quotation(units=0, nano=411400000), dlong_min=Quotation(units=0, nano=171200000), dshort_min=Quotation(units=0, nano=188000000), short_enabled_flag=False, name='Русолово', exchange='MOEX', ipo_date=datetime.datetime(2012, 8, 13, 0, 0, tzinfo=datetime.timezone.utc), issue_size=3000100000, country_of_risk='RU', country_of_risk_name='Российская Федерация', sector='materials', issue_size_plan=100000, nominal=MoneyValue(currency='rub', units=1, nano=0), trading_status=&lt;SecurityTradingStatus.SECURITY_TRADING_STATUS_BREAK_IN_TRADING: 4&gt;, otc_flag=False, buy_available_flag=True, sell_available_flag=True, div_yield_flag=False, share_type=&lt;ShareType.SHARE_TYPE_COMMON: 1&gt;, min_price_increment=Quotation(units=0, nano=5000000), api_trade_available_flag=True, uid='', real_exchange=&lt;RealExchange.REAL_EXCHANGE_MOEX: 1&gt;), Share(figi='BBG0014GJCT9', ticker='PANW', class_code='SPBXM', isin='US6974351057', lot=1, currency='usd', klong=Quotation(units=2, nano=0), kshort=Quotation(units=2, nano=0), dlong=Quotation(units=0, nano=375900000), dshort=Quotation(units=0, nano=464100000), dlong_min=Quotation(units=0, nano=210000000), dshort_min=Quotation(units=0, nano=210000000), short_enabled_flag=False, name='Palo Alto Networks', exchange='SPB', ipo_date=datetime.datetime(2012, 7, 20, 0, 0, tzinfo=datetime.timezone.utc), issue_size=85908948, country_of_risk='US', country_of_risk_name='Соединенные Штаты Америки', sector='it', issue_size_plan=100000000,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Share(figi='BBG001QZCPJ2', ticker='AMBA', class_code='SPBXM', isin='KYG037AX1015', lot=1, currency='usd', klong=Quotation(units=0, nano=0), kshort=Quotation(units=0, nano=0), dlong=Quotation(units=0, nano=0), dshort=Quotation(units=0, nano=0), dlong_min=Quotation(units=0, nano=0), dshort_min=Quotation(units=0, nano=0), short_enabled_flag=False, name='Ambarella', exchange='SPB', ipo_date=datetime.datetime(1970, 1, 1, 0, 0, tzinfo=datetime.timezone.utc), issue_size=32699784, country_of_risk='US', country_of_risk_name='Соединенные Штаты Америки', sector='it', issue_size_plan=200000000, nominal=MoneyValue(currency='usd', units=0, nano=450000),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Share(figi='BBG000DQN9R3', ticker='MIDD', class_code='SPBXM', isin='US5962781010', lot=1, currency='usd', klong=Quotation(units=0, nano=0), kshort=Quotation(units=0, nano=0), dlong=Quotation(units=0, nano=0), dshort=Quotation(units=0, nano=0), dlong_min=Quotation(units=0, nano=0), dshort_min=Quotation(units=0, nano=0), short_enabled_flag=False, name='Middleby Corp The', exchange='SPB', ipo_date=datetime.datetime(1970, 1, 1, 0, 0, tzinfo=datetime.timezone.utc), issue_size=55671756, country_of_risk='US', country_of_risk_name='Соединенные Штаты Америки', sector='industrials', issue_size_plan=2000000000,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Share(figi='BBG004S68BH6', ticker='PIKK', class_code='TQBR', isin='RU000A0JP7J7', lot=1, currency='rub', klong=Quotation(units=2, nano=0), kshort=Quotation(units=2, nano=0), dlong=Quotation(units=0, nano=390600000), dshort=Quotation(units=0, nano=411100000), dlong_min=Quotation(units=0, nano=219400000), dshort_min=Quotation(units=0, nano=187900000), short_enabled_flag=True, name='ПИК', exchange='MOEX_WEEKEND', ipo_date=datetime.datetime(2004, 3, 2, 0, 0, tzinfo=datetime.timezone.utc), issue_size=660497344, country_of_risk='RU', country_of_risk_name='Российская Федерация', sector='real_estate', issue_size_plan=160000, nominal=MoneyValue(currency='rub', units=62, nano=500000000), trading_status=&lt;SecurityTradingStatus.SECURITY_TRADING_STATUS_BREAK_IN_TRADING: 4&gt;, otc_flag=False, buy_available_flag=True, sell_available_flag=True, div_yield_flag=True, share_type=&lt;ShareType.SHARE_TYPE_COMMON: 1&gt;, min_price_increment=Quotation(units=0, nano=100000000), api_trade_available_flag=True, uid='', real_exchange=&lt;RealExchange.REAL_EXCHANGE_MOEX: 1&gt;), Share(figi='BBG002NLDLV8', ticker='VIPS', class_code='SPBXM', isin='US92763W1036', lot=1, currency='usd', klong=Quotation(units=2, nano=0), kshort=Quotation(units=2, nano=0), dlong=Quotation(units=0, nano=471500000), dshort=Quotation(units=0, nano=674400000), dlong_min=Quotation(units=0, nano=273000000), dshort_min=Quotation(units=0, nano=294000000), short_enabled_flag=True, name='Vipshop', exchange='SPB', ipo_date=datetime.datetime(1970, 1, 1, 0, 0, tzinfo=datetime.timezone.utc), issue_size=599756755, country_of_risk='CN', country_of_risk_name='Китайская Народная Республика', sector='consumer', issue_size_plan=0, nominal=MoneyValue(currency='usd', units=0, nano=200000000), trading_status=&lt;SecurityTradingStatus.SECURITY_TRADING_STATUS_NORMAL_TRADING: 5&gt;,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Share(figi='BBG000CN80Y9', ticker='CORR', class_code='SPBXM', isin='US21870U5020', lot=1, currency='usd', klong=Quotation(units=2, nano=0), kshort=Quotation(units=2, nano=0), dlong=Quotation(units=0, nano=319400000), dshort=Quotation(units=0, nano=515400000), dlong_min=Quotation(units=0, nano=175000000), dshort_min=Quotation(units=0, nano=231000000), short_enabled_flag=True, name='CorEnergy Infrastructure REIT', exchange='SPB', ipo_date=datetime.datetime(1970, 1, 1, 0, 0, tzinfo=datetime.timezone.utc), issue_size=11925484, country_of_risk='US', country_of_risk_name='Соединенные Штаты Америки', sector='real_estate', issue_size_plan=100000000,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share_type=&lt;ShareType.SHARE_TYPE_REIT: 8&gt;, min_price_increment=Quotation(units=0, nano=10000000), api_trade_available_flag=True, uid='', real_exchange=&lt;RealExchange.REAL_EXCHANGE_RTS: 2&gt;), Share(figi='BBG017J18W74', ticker='AZPN', class_code='SPBXM', isin='US29109X1063', lot=1, currency='usd', klong=Quotation(units=0, nano=0), kshort=Quotation(units=0, nano=0), dlong=Quotation(units=0, nano=0), dshort=Quotation(units=0, nano=0), dlong_min=Quotation(units=0, nano=0), dshort_min=Quotation(units=0, nano=0), short_enabled_flag=False, name='Aspen Technology', exchange='SPB', ipo_date=datetime.datetime(1970, 1, 1, 0, 0, tzinfo=datetime.timezone.utc), issue_size=0, country_of_risk='US', country_of_risk_name='Соединенные Штаты Америки', sector='it', issue_size_plan=600000000,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Share(figi='BBG000BH0106', ticker='BX', class_code='SPBXM', isin='US09260D1072', lot=1, currency='usd', klong=Quotation(units=0, nano=0), kshort=Quotation(units=0, nano=0), dlong=Quotation(units=0, nano=0), dshort=Quotation(units=0, nano=0), dlong_min=Quotation(units=0, nano=0), dshort_min=Quotation(units=0, nano=0), short_enabled_flag=False, name='Blackstone', exchange='SPB', ipo_date=datetime.datetime(1970, 1, 1, 0, 0, tzinfo=datetime.timezone.utc), issue_size=660000000, country_of_risk='US', country_of_risk_name='Соединенные Штаты Америки', sector='financial', issue_size_plan=90000000000, nominal=MoneyValue(currency='usd', units=0, nano=10000), trading_status=&lt;SecurityTradingStatus.SECURITY_TRADING_STATUS_NORMAL_TRADING: 5&gt;, otc_flag=False, buy_available_flag=True, sell_available_flag=True, div_yield_flag=True, share_type=&lt;ShareType.SHARE_TYPE_MLP: 5&gt;, min_price_increment=Quotation(units=0, nano=10000000), api_trade_available_flag=True, uid='', real_exchange=&lt;RealExchange.REAL_EXCHANGE_RTS: 2&gt;), Share(figi='BBG004S681B4', ticker='NLMK', class_code='TQBR', isin='RU0009046452', lot=10, currency='rub', klong=Quotation(units=2, nano=0), kshort=Quotation(units=2, nano=0), dlong=Quotation(units=0, nano=287100000), dshort=Quotation(units=0, nano=268800000), dlong_min=Quotation(units=0, nano=155700000), dshort_min=Quotation(units=0, nano=126400000), short_enabled_flag=True, name='НЛМК', exchange='MOEX_WEEKEND', ipo_date=datetime.datetime(2004, 4, 9, 0, 0, tzinfo=datetime.timezone.utc), issue_size=5993227240, country_of_risk='RU', country_of_risk_name='Российская Федерация', sector='materials', issue_size_plan=5987240, nominal=MoneyValue(currency='rub', units=1, nano=0), trading_status=&lt;SecurityTradingStatus.SECURITY_TRADING_STATUS_BREAK_IN_TRADING: 4&gt;, otc_flag=False, buy_available_flag=True, sell_available_flag=True, div_yield_flag=True, share_type=&lt;ShareType.SHARE_TYPE_COMMON: 1&gt;, min_price_increment=Quotation(units=0, nano=20000000), api_trade_available_flag=True, uid='', real_exchange=&lt;RealExchange.REAL_EXCHANGE_MOEX: 1&gt;), Share(figi='BBG000FDBX90', ticker='CNP', class_code='SPBXM', isin='US15189T1079',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name='CenterPoint Energy', exchange='SPB', ipo_date=datetime.datetime(1943, 8, 16, 0, 0, tzinfo=datetime.timezone.utc), issue_size=430964722, country_of_risk='US', country_of_risk_name='Соединенные Штаты Америки', sector='utilities', issue_size_plan=1000000000,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Share(figi='BBG000BG4202', ticker='CPB', class_code='SPBXM', isin='US1344291091', lot=1, currency='usd', klong=Quotation(units=0, nano=0), kshort=Quotation(units=0, nano=0), dlong=Quotation(units=0, nano=0), dshort=Quotation(units=0, nano=0), dlong_min=Quotation(units=0, nano=0), dshort_min=Quotation(units=0, nano=0), short_enabled_flag=False, name='Campbell Soup', exchange='SPB', ipo_date=datetime.datetime(1954, 11, 16, 0, 0, tzinfo=datetime.timezone.utc), issue_size=301517743, country_of_risk='US', country_of_risk_name='Соединенные Штаты Америки', sector='consumer', issue_size_plan=560000000, nominal=MoneyValue(currency='usd', units=0, nano=37500000),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Share(figi='BBG006Q52QV2', ticker='CYBR', class_code='SPBXM', isin='IL0011334468', lot=1, currency='usd', klong=Quotation(units=0, nano=0), kshort=Quotation(units=0, nano=0), dlong=Quotation(units=0, nano=0), dshort=Quotation(units=0, nano=0), dlong_min=Quotation(units=0, nano=0), dshort_min=Quotation(units=0, nano=0), short_enabled_flag=False, name='CyberArk Software Ltd', exchange='SPB', ipo_date=datetime.datetime(1970, 1, 1, 0, 0, tzinfo=datetime.timezone.utc), issue_size=16174120, country_of_risk='IL', country_of_risk_name='Государство Израиль', sector='it', issue_size_plan=0, nominal=MoneyValue(currency='ils',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Share(figi='BBG000BB0V03', ticker='CPT', class_code='SPBXM', isin='US1331311027', lot=1, currency='usd', klong=Quotation(units=0, nano=0), kshort=Quotation(units=0, nano=0), dlong=Quotation(units=0, nano=0), dshort=Quotation(units=0, nano=0), dlong_min=Quotation(units=0, nano=0), dshort_min=Quotation(units=0, nano=0), short_enabled_flag=False, name='Camden Property REIT', exchange='SPB', ipo_date=datetime.datetime(1970, 1, 1, 0, 0, tzinfo=datetime.timezone.utc), issue_size=100574930, country_of_risk='US', country_of_risk_name='Соединенные Штаты Америки', sector='real_estate', issue_size_plan=175000000,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Share(figi='BBG00XK3WVD0', ticker='AIRC', class_code='SPBXM', isin='US03750L1098', lot=1, currency='usd', klong=Quotation(units=0, nano=0), kshort=Quotation(units=0, nano=0), dlong=Quotation(units=0, nano=0), dshort=Quotation(units=0, nano=0), dlong_min=Quotation(units=0, nano=0), dshort_min=Quotation(units=0, nano=0), short_enabled_flag=False, name='Apartment Income REIT', exchange='SPB', ipo_date=datetime.datetime(1970, 1, 1, 0, 0, tzinfo=datetime.timezone.utc), issue_size=0, country_of_risk='US', country_of_risk_name='Соединенные Штаты Америки', sector='real_estate', issue_size_plan=0,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Share(figi='BBG000C3G9J2', ticker='WRLD', class_code='SPBXM', isin='US9814191048', lot=1, currency='usd', klong=Quotation(units=0, nano=0), kshort=Quotation(units=0, nano=0), dlong=Quotation(units=0, nano=0), dshort=Quotation(units=0, nano=0), dlong_min=Quotation(units=0, nano=0), dshort_min=Quotation(units=0, nano=0), short_enabled_flag=False, name='World Acceptance Corp', exchange='SPB', ipo_date=datetime.datetime(1991, 8, 7, 0, 0, tzinfo=datetime.timezone.utc), issue_size=8866668, country_of_risk='US', country_of_risk_name='Соединенные Штаты Америки', sector='financial', issue_size_plan=95000000, nominal=MoneyValue(currency='usd', units=0, nano=0),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Share(figi='BBG0046L1KL9', ticker='SFIX', class_code='SPBXM', isin='US8608971078', lot=1, currency='usd', klong=Quotation(units=0, nano=0), kshort=Quotation(units=0, nano=0), dlong=Quotation(units=0, nano=0), dshort=Quotation(units=0, nano=0), dlong_min=Quotation(units=0, nano=0), dshort_min=Quotation(units=0, nano=0), short_enabled_flag=False, name='Stitch Fix', exchange='SPB', ipo_date=datetime.datetime(2017, 11, 17, 0, 0, tzinfo=datetime.timezone.utc), issue_size=17256799, country_of_risk='US', country_of_risk_name='Соединенные Штаты Америки', sector='consumer', issue_size_plan=2000000000, nominal=MoneyValue(currency='usd', units=0, nano=20000),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Share(figi='BBG000C3FGH9', ticker='GHC', class_code='SPBXM', isin='US3846371041', lot=1, currency='usd', klong=Quotation(units=0, nano=0), kshort=Quotation(units=0, nano=0), dlong=Quotation(units=0, nano=0), dshort=Quotation(units=0, nano=0), dlong_min=Quotation(units=0, nano=0), dshort_min=Quotation(units=0, nano=0), short_enabled_flag=False, name='Graham Holdings Co', exchange='SPB', ipo_date=datetime.datetime(1971, 6, 15, 0, 0, tzinfo=datetime.timezone.utc), issue_size=4353623, country_of_risk='US', country_of_risk_name='Соединенные Штаты Америки', sector='consumer', issue_size_plan=0,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Share(figi='BBG000BJQWD2', ticker='AKAM', class_code='SPBXM', isin='US00971T1016', lot=1, currency='usd', klong=Quotation(units=2, nano=0), kshort=Quotation(units=2, nano=0), dlong=Quotation(units=0, nano=254400000), dshort=Quotation(units=0, nano=291600000), dlong_min=Quotation(units=0, nano=136500000), dshort_min=Quotation(units=0, nano=136500000), short_enabled_flag=False, name='Akamai Technologies', exchange='SPB', ipo_date=datetime.datetime(1999, 10, 28, 0, 0, tzinfo=datetime.timezone.utc), issue_size=178163132, country_of_risk='US', country_of_risk_name='Соединенные Штаты Америки', sector='it', issue_size_plan=700000000,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Share(figi='BBG000CPBCL8', ticker='OII', class_code='SPBXM', isin='US6752321025', lot=1, currency='usd', klong=Quotation(units=2, nano=0), kshort=Quotation(units=2, nano=0), dlong=Quotation(units=0, nano=663600000), dshort=Quotation(units=1, nano=16400000), dlong_min=Quotation(units=0, nano=420000000), dshort_min=Quotation(units=0, nano=420000000), short_enabled_flag=True, name='Oceaneering International Inc', exchange='SPB', ipo_date=datetime.datetime(1975, 10, 30, 0, 0, tzinfo=datetime.timezone.utc), issue_size=98929503, country_of_risk='US', country_of_risk_name='Соединенные Штаты Америки', sector='energy', issue_size_plan=360000000, nominal=MoneyValue(currency='usd', units=0, nano=250000000),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Share(figi='BBG008P7F869', ticker='DNLI', class_code='SPBXM', isin='US24823R1059', lot=1, currency='usd', klong=Quotation(units=0, nano=0), kshort=Quotation(units=0, nano=0), dlong=Quotation(units=0, nano=0), dshort=Quotation(units=0, nano=0), dlong_min=Quotation(units=0, nano=0), dshort_min=Quotation(units=0, nano=0), short_enabled_flag=False, name='Denali Therapeutics Inc', exchange='SPB', ipo_date=datetime.datetime(1970, 1, 1, 0, 0, tzinfo=datetime.timezone.utc), issue_size=96031223, country_of_risk='US', country_of_risk_name='Соединенные Штаты Америки', sector='health_care', issue_size_plan=400000000,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Share(figi='BBG00QVJV6V4', ticker='BILL', class_code='SPBXM', isin='US0900431000', lot=1, currency='usd', klong=Quotation(units=0, nano=0), kshort=Quotation(units=0, nano=0), dlong=Quotation(units=0, nano=0), dshort=Quotation(units=0, nano=0), dlong_min=Quotation(units=0, nano=0), dshort_min=Quotation(units=0, nano=0), short_enabled_flag=False, name='Bill.com Holdings Inc', exchange='SPB', ipo_date=datetime.datetime(1970, 1, 1, 0, 0, tzinfo=datetime.timezone.utc), issue_size=72578777, country_of_risk='US', country_of_risk_name='Соединенные Штаты Америки', sector='it', issue_size_plan=500000000, nominal=MoneyValue(currency='usd', units=0, nano=10000),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Share(figi='BBG000H6HNW3', ticker='TWTR', class_code='SPBXM', isin='US90184L1026', lot=1, currency='usd', klong=Quotation(units=2, nano=0), kshort=Quotation(units=2, nano=0), dlong=Quotation(units=0, nano=540300000), dshort=Quotation(units=0, nano=747700000), dlong_min=Quotation(units=0, nano=322000000), dshort_min=Quotation(units=0, nano=322000000), short_enabled_flag=True, name='Twitter', exchange='SPB_MORNING_WEEKEND', ipo_date=datetime.datetime(2013, 11, 6, 0, 0, tzinfo=datetime.timezone.utc), issue_size=797966577, country_of_risk='US', country_of_risk_name='Соединенные Штаты Америки', sector='telecom', issue_size_plan=0, nominal=MoneyValue(currency='usd', units=0, nano=5000),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Share(figi='BBG00HVKH3Q0', ticker='ANGI', class_code='SPBXM', isin='US00183L1026', lot=1, currency='usd', klong=Quotation(units=0, nano=0), kshort=Quotation(units=0, nano=0), dlong=Quotation(units=0, nano=0), dshort=Quotation(units=0, nano=0), dlong_min=Quotation(units=0, nano=0), dshort_min=Quotation(units=0, nano=0), short_enabled_flag=False, name='Angi Inc', exchange='SPB', ipo_date=datetime.datetime(1970, 1, 1, 0, 0, tzinfo=datetime.timezone.utc), issue_size=65481643, country_of_risk='US', country_of_risk_name='Соединенные Штаты Америки', sector='telecom', issue_size_plan=2000000000,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Share(figi='BBG000R0L5J4', ticker='TDC', class_code='SPBXM', isin='US88076W1036', lot=1, currency='usd', klong=Quotation(units=2, nano=0), kshort=Quotation(units=2, nano=0), dlong=Quotation(units=0, nano=364800000), dshort=Quotation(units=0, nano=380600000), dlong_min=Quotation(units=0, nano=203000000), dshort_min=Quotation(units=0, nano=175000000), short_enabled_flag=False, name='Teradata', exchange='SPB', ipo_date=datetime.datetime(1970, 1, 1, 0, 0, tzinfo=datetime.timezone.utc), issue_size=126000000, country_of_risk='US', country_of_risk_name='Соединенные Штаты Америки', sector='it', issue_size_plan=500000000,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Share(figi='BBG000C101X4', ticker='ABMD', class_code='SPBXM', isin='US0036541003', lot=1, currency='usd', klong=Quotation(units=2, nano=0), kshort=Quotation(units=2, nano=0), dlong=Quotation(units=0, nano=375900000), dshort=Quotation(units=0, nano=464100000), dlong_min=Quotation(units=0, nano=210000000), dshort_min=Quotation(units=0, nano=210000000), short_enabled_flag=True, name='Abiomed Inc', exchange='SPB', ipo_date=datetime.datetime(1970, 1, 1, 0, 0, tzinfo=datetime.timezone.utc), issue_size=44477837, country_of_risk='US', country_of_risk_name='Соединенные Штаты Америки', sector='health_care', issue_size_plan=100000000,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Share(figi='BBG000BCNF74', ticker='AVA', class_code='SPBXM', isin='US05379B1070', lot=1, currency='usd', klong=Quotation(units=0, nano=0), kshort=Quotation(units=0, nano=0), dlong=Quotation(units=0, nano=0), dshort=Quotation(units=0, nano=0), dlong_min=Quotation(units=0, nano=0), dshort_min=Quotation(units=0, nano=0), short_enabled_flag=False, name='Avista Corporation', exchange='SPB', ipo_date=datetime.datetime(1970, 1, 1, 0, 0, tzinfo=datetime.timezone.utc), issue_size=68735948, country_of_risk='US', country_of_risk_name='Соединенные Штаты Америки', sector='utilities', issue_size_plan=200000000,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Share(figi='BBG000BBWF85', ticker='BAYN@DE', class_code='SPBDE', isin='DE000BAY0017', lot=1, currency='eur', klong=Quotation(units=0, nano=0), kshort=Quotation(units=0, nano=0), dlong=Quotation(units=0, nano=0), dshort=Quotation(units=0, nano=0), dlong_min=Quotation(units=0, nano=0), dshort_min=Quotation(units=0, nano=0), short_enabled_flag=False, name='Bayer', exchange='SPB_DE', ipo_date=datetime.datetime(1970, 1, 1, 0, 0, tzinfo=datetime.timezone.utc), issue_size=826947808, country_of_risk='DE', country_of_risk_name='Федеративная Республика Германия', sector='health_care', issue_size_plan=0, nominal=MoneyValue(currency='eur', units=0, nano=0), trading_status=&lt;SecurityTradingStatus.SECURITY_TRADING_STATUS_NOT_AVAILABLE_FOR_TRADING: 1&gt;,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Share(figi='BBG000BQ2C28', ticker='NOC', class_code='SPBXM', isin='US6668071029', lot=1, currency='usd', klong=Quotation(units=2, nano=0), kshort=Quotation(units=2, nano=0), dlong=Quotation(units=0, nano=242200000), dshort=Quotation(units=0, nano=200000000), dlong_min=Quotation(units=0, nano=129500000), dshort_min=Quotation(units=0, nano=95400000), short_enabled_flag=False, name='Northrop Grumman', exchange='SPB', ipo_date=datetime.datetime(1951, 12, 10, 0, 0, tzinfo=datetime.timezone.utc), issue_size=160109103, country_of_risk='US', country_of_risk_name='Соединенные Штаты Америки', sector='industrials', issue_size_plan=800000000,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Share(figi='BBG000RG4ZQ4', ticker='TGKN', class_code='TQBR', isin='RU000A0H1ES3', lot=1000000, currency='rub', klong=Quotation(units=0, nano=0), kshort=Quotation(units=0, nano=0), dlong=Quotation(units=0, nano=0), dshort=Quotation(units=0, nano=0), dlong_min=Quotation(units=0, nano=0), dshort_min=Quotation(units=0, nano=0), short_enabled_flag=False, name='ТГК-14', exchange='MOEX', ipo_date=datetime.datetime(2005, 3, 17, 0, 0, tzinfo=datetime.timezone.utc), issue_size=1357945609114, country_of_risk='RU', country_of_risk_name='Российская Федерация', sector='utilities', issue_size_plan=3100000000, nominal=MoneyValue(currency='rub', units=0, nano=1000000), trading_status=&lt;SecurityTradingStatus.SECURITY_TRADING_STATUS_BREAK_IN_TRADING: 4&gt;, otc_flag=False, buy_available_flag=True, sell_available_flag=True, div_yield_flag=False, share_type=&lt;ShareType.SHARE_TYPE_COMMON: 1&gt;, min_price_increment=Quotation(units=0, nano=10000), api_trade_available_flag=True, uid='', real_exchange=&lt;RealExchange.REAL_EXCHANGE_MOEX: 1&gt;), Share(figi='BBG00564Y443', ticker='GLOB', class_code='SPBXM', isin='LU0974299876', lot=1, currency='usd', klong=Quotation(units=0, nano=0), kshort=Quotation(units=0, nano=0), dlong=Quotation(units=0, nano=0), dshort=Quotation(units=0, nano=0), dlong_min=Quotation(units=0, nano=0), dshort_min=Quotation(units=0, nano=0), short_enabled_flag=False, name='Globant SA', exchange='SPB', ipo_date=datetime.datetime(1970, 1, 1, 0, 0, tzinfo=datetime.timezone.utc), issue_size=36103814, country_of_risk='AR', country_of_risk_name='Аргентинская Республика', sector='it', issue_size_plan=0, nominal=MoneyValue(currency='usd', units=1, nano=200000000),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Share(figi='BBG000BC4JJ4', ticker='APD', class_code='SPBXM', isin='US0091581068',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name='Air Products &amp; Chemicals', exchange='SPB', ipo_date=datetime.datetime(1961, 11, 13, 0, 0, tzinfo=datetime.timezone.utc), issue_size=219193653, country_of_risk='US', country_of_risk_name='Соединенные Штаты Америки', sector='materials', issue_size_plan=0,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Share(figi='BBG000G1C210', ticker='OFIX', class_code='SPBXM', isin='US68752M1080', lot=1, currency='usd', klong=Quotation(units=0, nano=0), kshort=Quotation(units=0, nano=0), dlong=Quotation(units=0, nano=0), dshort=Quotation(units=0, nano=0), dlong_min=Quotation(units=0, nano=0), dshort_min=Quotation(units=0, nano=0), short_enabled_flag=False, name='Orthofix Medical Inc', exchange='SPB', ipo_date=datetime.datetime(1992, 4, 23, 0, 0, tzinfo=datetime.timezone.utc), issue_size=19066984, country_of_risk='US', country_of_risk_name='Соединенные Штаты Америки', sector='consumer', issue_size_plan=50000000, nominal=MoneyValue(currency='usd', units=0, nano=100000000),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Share(figi='BBG000BD8PN9', ticker='BK', class_code='SPBXM', isin='US0640581007',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name='Bank of New York Mellon', exchange='SPB', ipo_date=datetime.datetime(1970, 1, 1, 0, 0, tzinfo=datetime.timezone.utc), issue_size=863173678, country_of_risk='US', country_of_risk_name='Соединенные Штаты Америки', sector='financial', issue_size_plan=3500000000,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Share(figi='BBG00PNN7C40', ticker='DT', class_code='SPBXM', isin='US2681501092', lot=1, currency='usd', klong=Quotation(units=0, nano=0), kshort=Quotation(units=0, nano=0), dlong=Quotation(units=0, nano=0), dshort=Quotation(units=0, nano=0), dlong_min=Quotation(units=0, nano=0), dshort_min=Quotation(units=0, nano=0), short_enabled_flag=False, name='Dynatrace Inc', exchange='SPB', ipo_date=datetime.datetime(1970, 1, 1, 0, 0, tzinfo=datetime.timezone.utc), issue_size=280456811, country_of_risk='US', country_of_risk_name='Соединенные Штаты Америки', sector='it', issue_size_plan=0,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Share(figi='BBG000NS3P30', ticker='EXLS', class_code='SPBXM', isin='US3020811044', lot=1, currency='usd', klong=Quotation(units=0, nano=0), kshort=Quotation(units=0, nano=0), dlong=Quotation(units=0, nano=0), dshort=Quotation(units=0, nano=0), dlong_min=Quotation(units=0, nano=0), dshort_min=Quotation(units=0, nano=0), short_enabled_flag=False, name='ExlService Holdings Inc', exchange='SPB', ipo_date=datetime.datetime(2006, 10, 19, 0, 0, tzinfo=datetime.timezone.utc), issue_size=34341972, country_of_risk='US', country_of_risk_name='Соединенные Штаты Америки', sector='it', issue_size_plan=100000000,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Share(figi='BBG000DD8WX1', ticker='UMBF', class_code='SPBXM', isin='US9027881088', lot=1, currency='usd', klong=Quotation(units=0, nano=0), kshort=Quotation(units=0, nano=0), dlong=Quotation(units=0, nano=0), dshort=Quotation(units=0, nano=0), dlong_min=Quotation(units=0, nano=0), dshort_min=Quotation(units=0, nano=0), short_enabled_flag=False, name='UMB Financial', exchange='SPB', ipo_date=datetime.datetime(1970, 1, 1, 0, 0, tzinfo=datetime.timezone.utc), issue_size=49092236, country_of_risk='US', country_of_risk_name='Соединенные Штаты Америки', sector='financial', issue_size_plan=80000000,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Share(figi='BBG000BV6R84', ticker='THO', class_code='SPBXM', isin='US8851601018', lot=1, currency='usd', klong=Quotation(units=0, nano=0), kshort=Quotation(units=0, nano=0), dlong=Quotation(units=0, nano=0), dshort=Quotation(units=0, nano=0), dlong_min=Quotation(units=0, nano=0), dshort_min=Quotation(units=0, nano=0), short_enabled_flag=False, name='Thor Industries Inc', exchange='SPB', ipo_date=datetime.datetime(1970, 1, 1, 0, 0, tzinfo=datetime.timezone.utc), issue_size=52695365, country_of_risk='US', country_of_risk_name='Соединенные Штаты Америки', sector='consumer', issue_size_plan=250000000, nominal=MoneyValue(currency='usd', units=0, nano=100000000),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Share(figi='BBG00F17NDH7', ticker='EVER', class_code='SPBXM', isin='US30041R1086', lot=1, currency='usd', klong=Quotation(units=0, nano=0), kshort=Quotation(units=0, nano=0), dlong=Quotation(units=0, nano=0), dshort=Quotation(units=0, nano=0), dlong_min=Quotation(units=0, nano=0), dshort_min=Quotation(units=0, nano=0), short_enabled_flag=False, name='EverQuote', exchange='SPB', ipo_date=datetime.datetime(1970, 1, 1, 0, 0, tzinfo=datetime.timezone.utc), issue_size=17922392, country_of_risk='US', country_of_risk_name='Соединенные Штаты Америки', sector='financial', issue_size_plan=220000000,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Share(figi='BBG000BKNX95', ticker='GT', class_code='SPBXM', isin='US3825501014', lot=1, currency='usd', klong=Quotation(units=2, nano=0), kshort=Quotation(units=2, nano=0), dlong=Quotation(units=0, nano=296100000), dshort=Quotation(units=0, nano=331700000), dlong_min=Quotation(units=0, nano=161000000), dshort_min=Quotation(units=0, nano=154000000), short_enabled_flag=True, name='Goodyear Tire &amp; Rubber', exchange='SPB', ipo_date=datetime.datetime(1970, 1, 1, 0, 0, tzinfo=datetime.timezone.utc), issue_size=281192923, country_of_risk='US', country_of_risk_name='Соединенные Штаты Америки', sector='consumer', issue_size_plan=450000000,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Share(figi='BBG000BMQCP6', ticker='KEX', class_code='SPBXM', isin='US4972661064', lot=1, currency='usd', klong=Quotation(units=0, nano=0), kshort=Quotation(units=0, nano=0), dlong=Quotation(units=0, nano=0), dshort=Quotation(units=0, nano=0), dlong_min=Quotation(units=0, nano=0), dshort_min=Quotation(units=0, nano=0), short_enabled_flag=False, name='Kirby Corp', exchange='SPB', ipo_date=datetime.datetime(1970, 1, 1, 0, 0, tzinfo=datetime.timezone.utc), issue_size=59901000, country_of_risk='US', country_of_risk_name='Соединенные Штаты Америки', sector='industrials', issue_size_plan=120000000, nominal=MoneyValue(currency='usd', units=0, nano=100000000),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Share(figi='BBG000C4FQG6', ticker='RGR', class_code='SPBXM', isin='US8641591081', lot=1, currency='usd', klong=Quotation(units=0, nano=0), kshort=Quotation(units=0, nano=0), dlong=Quotation(units=0, nano=0), dshort=Quotation(units=0, nano=0), dlong_min=Quotation(units=0, nano=0), dshort_min=Quotation(units=0, nano=0), short_enabled_flag=False, name='Sturm Ruger &amp; Co Inc', exchange='SPB', ipo_date=datetime.datetime(1970, 1, 1, 0, 0, tzinfo=datetime.timezone.utc), issue_size=18971854, country_of_risk='US', country_of_risk_name='Соединенные Штаты Америки', sector='consumer', issue_size_plan=40000000,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Share(figi='BBG000D2ZTS8', ticker='HBI', class_code='SPBXM', isin='US4103451021', lot=1, currency='usd', klong=Quotation(units=0, nano=0), kshort=Quotation(units=0, nano=0), dlong=Quotation(units=0, nano=0), dshort=Quotation(units=0, nano=0), dlong_min=Quotation(units=0, nano=0), dshort_min=Quotation(units=0, nano=0), short_enabled_flag=False, name='Hanesbrands', exchange='SPB', ipo_date=datetime.datetime(1970, 1, 1, 0, 0, tzinfo=datetime.timezone.utc), issue_size=378721050, country_of_risk='US', country_of_risk_name='Соединенные Штаты Америки', sector='consumer', issue_size_plan=2000000000,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Share(figi='BBG00475KHX6', ticker='TRNFP', class_code='TQBR', isin='RU0009091573', lot=1, currency='rub', klong=Quotation(units=2, nano=0), kshort=Quotation(units=2, nano=0), dlong=Quotation(units=0, nano=212500000), dshort=Quotation(units=0, nano=378700000), dlong_min=Quotation(units=0, nano=112600000), dshort_min=Quotation(units=0, nano=174200000), short_enabled_flag=True, name='Транснефть - привилегированные акции', exchange='MOEX', ipo_date=datetime.datetime(2007, 12, 20, 0, 0, tzinfo=datetime.timezone.utc), issue_size=1554875, country_of_risk='RU', country_of_risk_name='Российская Федерация', sector='energy', issue_size_plan=1554875, nominal=MoneyValue(currency='rub', units=1, nano=0), trading_status=&lt;SecurityTradingStatus.SECURITY_TRADING_STATUS_BREAK_IN_TRADING: 4&gt;, otc_flag=False, buy_available_flag=True, sell_available_flag=True, div_yield_flag=True, share_type=&lt;ShareType.SHARE_TYPE_PREFERRED: 2&gt;, min_price_increment=Quotation(units=50, nano=0), api_trade_available_flag=True, uid='', real_exchange=&lt;RealExchange.REAL_EXCHANGE_MOEX: 1&gt;), Share(figi='BBG00RPJPN67', ticker='AZEK', class_code='SPBXM', isin='US05478C1053', lot=1, currency='usd', klong=Quotation(units=0, nano=0), kshort=Quotation(units=0, nano=0), dlong=Quotation(units=0, nano=0), dshort=Quotation(units=0, nano=0), dlong_min=Quotation(units=0, nano=0), dshort_min=Quotation(units=0, nano=0), short_enabled_flag=False, name='AZEK Company', exchange='SPB', ipo_date=datetime.datetime(1970, 1, 1, 0, 0, tzinfo=datetime.timezone.utc), issue_size=77793031, country_of_risk='US', country_of_risk_name='Соединенные Штаты Америки', sector='consumer', issue_size_plan=1100000000,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Share(figi='BBG00DWX7QH0', ticker='INSG', class_code='SPBXM', isin='US45782B1044', lot=1, currency='usd', klong=Quotation(units=0, nano=0), kshort=Quotation(units=0, nano=0), dlong=Quotation(units=0, nano=0), dshort=Quotation(units=0, nano=0), dlong_min=Quotation(units=0, nano=0), dshort_min=Quotation(units=0, nano=0), short_enabled_flag=False, name='Inseego Corp', exchange='SPB', ipo_date=datetime.datetime(1970, 1, 1, 0, 0, tzinfo=datetime.timezone.utc), issue_size=96222460, country_of_risk='US', country_of_risk_name='Соединенные Штаты Америки', sector='it', issue_size_plan=150000000,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Share(figi='BBG00R0ZFHV4', ticker='CGNT', class_code='SPBXM', isin='IL0011691438', lot=1, currency='usd', klong=Quotation(units=0, nano=0), kshort=Quotation(units=0, nano=0), dlong=Quotation(units=0, nano=0), dshort=Quotation(units=0, nano=0), dlong_min=Quotation(units=0, nano=0), dshort_min=Quotation(units=0, nano=0), short_enabled_flag=False, name='Cognyte Software Ltd.', exchange='SPB', ipo_date=datetime.datetime(1970, 1, 1, 0, 0, tzinfo=datetime.timezone.utc), issue_size=65773335, country_of_risk='IL', country_of_risk_name='Государство Израиль', sector='it', issue_size_plan=300000000, nominal=MoneyValue(currency='ils', units=0, nano=0),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Share(figi='BBG003338H34', ticker='ZS', class_code='SPBXM', isin='US98980G1022', lot=1, currency='usd', klong=Quotation(units=2, nano=0), kshort=Quotation(units=2, nano=0), dlong=Quotation(units=0, nano=892400000), dshort=Quotation(units=1, nano=842600000), dlong_min=Quotation(units=0, nano=672000000), dshort_min=Quotation(units=0, nano=686000000), short_enabled_flag=True, name='Zscaler Inc', exchange='SPB', ipo_date=datetime.datetime(2018, 3, 16, 0, 0, tzinfo=datetime.timezone.utc), issue_size=119606722, country_of_risk='US', country_of_risk_name='Соединенные Штаты Америки', sector='it', issue_size_plan=1000000000,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Share(figi='BBG000BB6G37', ticker='ADI', class_code='SPBXM', isin='US0326541051', lot=1, currency='usd', klong=Quotation(units=2, nano=0), kshort=Quotation(units=2, nano=0), dlong=Quotation(units=0, nano=248300000), dshort=Quotation(units=0, nano=283700000), dlong_min=Quotation(units=0, nano=133000000), dshort_min=Quotation(units=0, nano=133000000), short_enabled_flag=False, name='Analog Devices', exchange='SPB', ipo_date=datetime.datetime(1969, 3, 12, 0, 0, tzinfo=datetime.timezone.utc), issue_size=309206677, country_of_risk='US', country_of_risk_name='Соединенные Штаты Америки', sector='it', issue_size_plan=0, nominal=MoneyValue(currency='usd', units=0, nano=167000000),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Share(figi='BBG000BC9938', ticker='VMW', class_code='SPBXM', isin='US9285634021', lot=1, currency='usd', klong=Quotation(units=0, nano=0), kshort=Quotation(units=0, nano=0), dlong=Quotation(units=0, nano=0), dshort=Quotation(units=0, nano=0), dlong_min=Quotation(units=0, nano=0), dshort_min=Quotation(units=0, nano=0), short_enabled_flag=False, name='VMware', exchange='SPB', ipo_date=datetime.datetime(1970, 1, 1, 0, 0, tzinfo=datetime.timezone.utc), issue_size=122071688, country_of_risk='US', country_of_risk_name='Соединенные Штаты Америки', sector='it', issue_size_plan=2500000000,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Share(figi='BBG000BW6JV4', ticker='ITGR', class_code='SPBXM', isin='US45826H1095', lot=1, currency='usd', klong=Quotation(units=0, nano=0), kshort=Quotation(units=0, nano=0), dlong=Quotation(units=0, nano=0), dshort=Quotation(units=0, nano=0), dlong_min=Quotation(units=0, nano=0), dshort_min=Quotation(units=0, nano=0), short_enabled_flag=False, name='Integer Holdings Corp', exchange='SPB', ipo_date=datetime.datetime(2000, 9, 29, 0, 0, tzinfo=datetime.timezone.utc), issue_size=32678605, country_of_risk='US', country_of_risk_name='Соединенные Штаты Америки', sector='health_care', issue_size_plan=100000000,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Share(figi='BBG000C17X76', ticker='BIIB', class_code='SPBXM', isin='US09062X1037', lot=1, currency='usd', klong=Quotation(units=2, nano=0), kshort=Quotation(units=2, nano=0), dlong=Quotation(units=0, nano=307800000), dshort=Quotation(units=0, nano=364200000), dlong_min=Quotation(units=0, nano=168000000), dshort_min=Quotation(units=0, nano=168000000), short_enabled_flag=True, name='Biogen', exchange='SPB', ipo_date=datetime.datetime(1991, 9, 17, 0, 0, tzinfo=datetime.timezone.utc), issue_size=149033443, country_of_risk='US', country_of_risk_name='Соединенные Штаты Америки', sector='health_care', issue_size_plan=0, nominal=MoneyValue(currency='usd', units=0, nano=500000),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Share(figi='BBG007BVZ8H9', ticker='WK', class_code='SPBXM', isin='US98139A1051', lot=1, currency='usd', klong=Quotation(units=0, nano=0), kshort=Quotation(units=0, nano=0), dlong=Quotation(units=0, nano=0), dshort=Quotation(units=0, nano=0), dlong_min=Quotation(units=0, nano=0), dshort_min=Quotation(units=0, nano=0), short_enabled_flag=False, name='Workiva Inc', exchange='SPB', ipo_date=datetime.datetime(2018, 10, 3, 0, 0, tzinfo=datetime.timezone.utc), issue_size=37820028, country_of_risk='US', country_of_risk_name='Соединенные Штаты Америки', sector='it', issue_size_plan=1000000000,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Share(figi='BBG000CGJMB9', ticker='ESS', class_code='SPBXM', isin='US2971781057', lot=1, currency='usd', klong=Quotation(units=0, nano=0), kshort=Quotation(units=0, nano=0), dlong=Quotation(units=0, nano=0), dshort=Quotation(units=0, nano=0), dlong_min=Quotation(units=0, nano=0), dshort_min=Quotation(units=0, nano=0), short_enabled_flag=False, name='Essex Property REIT', exchange='SPB', ipo_date=datetime.datetime(1994, 6, 6, 0, 0, tzinfo=datetime.timezone.utc), issue_size=65692107, country_of_risk='US', country_of_risk_name='Соединенные Штаты Америки', sector='real_estate', issue_size_plan=670000000, nominal=MoneyValue(currency='usd', units=0, nano=100000), trading_status=&lt;SecurityTradingStatus.SECURITY_TRADING_STATUS_NORMAL_TRADING: 5&gt;, otc_flag=False, buy_available_flag=True, sell_available_flag=True, div_yield_flag=True, share_type=&lt;ShareType.SHARE_TYPE_REIT: 8&gt;, min_price_increment=Quotation(units=0, nano=10000000), api_trade_available_flag=True, uid='', real_exchange=&lt;RealExchange.REAL_EXCHANGE_RTS: 2&gt;), Share(figi='BBG0019V9M65', ticker='TNDM', class_code='SPBXM', isin='US8753722037', lot=1, currency='usd', klong=Quotation(units=0, nano=0), kshort=Quotation(units=0, nano=0), dlong=Quotation(units=0, nano=0), dshort=Quotation(units=0, nano=0), dlong_min=Quotation(units=0, nano=0), dshort_min=Quotation(units=0, nano=0), short_enabled_flag=False, name='Tandem Diabetes Care Inc', exchange='SPB', ipo_date=datetime.datetime(2013, 11, 14, 0, 0, tzinfo=datetime.timezone.utc), issue_size=5022893, country_of_risk='US', country_of_risk_name='Соединенные Штаты Америки', sector='health_care', issue_size_plan=100000000,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Share(figi='BBG000BN84F3', ticker='DGX', class_code='SPBXM', isin='US74834L1008', lot=1, currency='usd', klong=Quotation(units=0, nano=0), kshort=Quotation(units=0, nano=0), dlong=Quotation(units=0, nano=0), dshort=Quotation(units=0, nano=0), dlong_min=Quotation(units=0, nano=0), dshort_min=Quotation(units=0, nano=0), short_enabled_flag=False, name='Quest Diagnostics', exchange='SPB', ipo_date=datetime.datetime(1996, 12, 17, 0, 0, tzinfo=datetime.timezone.utc), issue_size=135817201, country_of_risk='US', country_of_risk_name='Соединенные Штаты Америки', sector='health_care', issue_size_plan=600000000,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Share(figi='BBG000BH3JF8', ticker='DHR', class_code='SPBXM', isin='US2358511028',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name='Danaher', exchange='SPB', ipo_date=datetime.datetime(1970, 1, 1, 0, 0, tzinfo=datetime.timezone.utc), issue_size=700684075, country_of_risk='US', country_of_risk_name='Соединенные Штаты Америки', sector='health_care',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Share(figi='BBG000DS5588', ticker='SPB@US', class_code='SPBXM', isin='US84790A1051', lot=1, currency='usd', klong=Quotation(units=0, nano=0), kshort=Quotation(units=0, nano=0), dlong=Quotation(units=0, nano=0), dshort=Quotation(units=0, nano=0), dlong_min=Quotation(units=0, nano=0), dshort_min=Quotation(units=0, nano=0), short_enabled_flag=False, name='Spectrum Brands Holdings Inc', exchange='SPB', ipo_date=datetime.datetime(2014, 10, 30, 0, 0, tzinfo=datetime.timezone.utc), issue_size=48765552, country_of_risk='US', country_of_risk_name='Соединенные Штаты Америки', sector='consumer',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Share(figi='BBG000C5Z443', ticker='ENOV', class_code='SPBXM', isin='US1940145022', lot=1, currency='usd', klong=Quotation(units=0, nano=0), kshort=Quotation(units=0, nano=0), dlong=Quotation(units=0, nano=0), dshort=Quotation(units=0, nano=0), dlong_min=Quotation(units=0, nano=0), dshort_min=Quotation(units=0, nano=0), short_enabled_flag=False, name='Enovis', exchange='SPB', ipo_date=datetime.datetime(2017, 5, 17, 0, 0, tzinfo=datetime.timezone.utc), issue_size=117756730, country_of_risk='US', country_of_risk_name='Соединенные Штаты Америки', sector='health_care', issue_size_plan=400000000,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Share(figi='BBG000BM7HL0', ticker='ADSK', class_code='SPBXM', isin='US0527691069', lot=1, currency='usd', klong=Quotation(units=2, nano=0), kshort=Quotation(units=2, nano=0), dlong=Quotation(units=0, nano=284300000), dshort=Quotation(units=0, nano=331700000), dlong_min=Quotation(units=0, nano=154000000), dshort_min=Quotation(units=0, nano=154000000), short_enabled_flag=True, name='Autodesk', exchange='SPB', ipo_date=datetime.datetime(1985, 6, 1, 0, 0, tzinfo=datetime.timezone.utc), issue_size=220266822, country_of_risk='US', country_of_risk_name='Соединенные Штаты Америки', sector='it', issue_size_plan=0,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Share(figi='BBG0065B7K59', ticker='MEDP', class_code='SPBXM', isin='US58506Q1094', lot=1, currency='usd', klong=Quotation(units=0, nano=0), kshort=Quotation(units=0, nano=0), dlong=Quotation(units=0, nano=0), dshort=Quotation(units=0, nano=0), dlong_min=Quotation(units=0, nano=0), dshort_min=Quotation(units=0, nano=0), short_enabled_flag=False, name='Medpace Holdings Inc', exchange='SPB', ipo_date=datetime.datetime(2016, 8, 11, 0, 0, tzinfo=datetime.timezone.utc), issue_size=35818819, country_of_risk='US', country_of_risk_name='Соединенные Штаты Америки', sector='health_care', issue_size_plan=250000000,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Share(figi='BBG000BT9DW0', ticker='SO', class_code='SPBXM', isin='US8425871071',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name='Southern', exchange='SPB', ipo_date=datetime.datetime(1949, 9, 30, 0, 0, tzinfo=datetime.timezone.utc), issue_size=887940630, country_of_risk='US', country_of_risk_name='Соединенные Штаты Америки', sector='utilities', issue_size_plan=0, nominal=MoneyValue(currency='usd', units=5,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Share(figi='BBG007Z9V591', ticker='RGNX', class_code='SPBXM', isin='US75901B1070', lot=1, currency='usd', klong=Quotation(units=0, nano=0), kshort=Quotation(units=0, nano=0), dlong=Quotation(units=0, nano=0), dshort=Quotation(units=0, nano=0), dlong_min=Quotation(units=0, nano=0), dshort_min=Quotation(units=0, nano=0), short_enabled_flag=False, name='REGENXBIO Inc', exchange='SPB', ipo_date=datetime.datetime(2016, 9, 16, 0, 0, tzinfo=datetime.timezone.utc), issue_size=35840359, country_of_risk='US', country_of_risk_name='Соединенные Штаты Америки', sector='health_care', issue_size_plan=100000000,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Share(figi='BBG000BKR1D6', ticker='GWW', class_code='SPBXM', isin='US3848021040',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name='WW Grainger', exchange='SPB', ipo_date=datetime.datetime(1967, 3, 29, 0, 0, tzinfo=datetime.timezone.utc), issue_size=56017200, country_of_risk='US', country_of_risk_name='Соединенные Штаты Америки', sector='industrials', issue_size_plan=300000000, nominal=MoneyValue(currency='usd', units=0, nano=500000000),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Share(figi='BBG004S681W1', ticker='MTSS', class_code='TQBR', isin='RU0007775219', lot=10, currency='rub', klong=Quotation(units=2, nano=0), kshort=Quotation(units=2, nano=0), dlong=Quotation(units=0, nano=219600000), dshort=Quotation(units=0, nano=759200000), dlong_min=Quotation(units=0, nano=116600000), dshort_min=Quotation(units=0, nano=326300000), short_enabled_flag=True, name='МТС', exchange='MOEX', ipo_date=datetime.datetime(2004, 1, 22, 0, 0, tzinfo=datetime.timezone.utc), issue_size=1998381575, country_of_risk='RU', country_of_risk_name='Российская Федерация', sector='telecom', issue_size_plan=1993326138, nominal=MoneyValue(currency='rub', units=0, nano=100000000), trading_status=&lt;SecurityTradingStatus.SECURITY_TRADING_STATUS_BREAK_IN_TRADING: 4&gt;, otc_flag=False, buy_available_flag=True, sell_available_flag=True, div_yield_flag=True, share_type=&lt;ShareType.SHARE_TYPE_COMMON: 1&gt;, min_price_increment=Quotation(units=0, nano=50000000), api_trade_available_flag=True, uid='', real_exchange=&lt;RealExchange.REAL_EXCHANGE_MOEX: 1&gt;), Share(figi='BBG000PZGB75', ticker='SPSC', class_code='SPBXM', isin='US78463M1071', lot=1, currency='usd', klong=Quotation(units=0, nano=0), kshort=Quotation(units=0, nano=0), dlong=Quotation(units=0, nano=0), dshort=Quotation(units=0, nano=0), dlong_min=Quotation(units=0, nano=0), dshort_min=Quotation(units=0, nano=0), short_enabled_flag=False, name='SPS Commerce Inc', exchange='SPB', ipo_date=datetime.datetime(2010, 4, 22, 0, 0, tzinfo=datetime.timezone.utc), issue_size=17914088, country_of_risk='US', country_of_risk_name='Соединенные Штаты Америки', sector='it', issue_size_plan=55000000,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Share(figi='BBG000BQSBB2', ticker='PATK', class_code='SPBXM', isin='US7033431039', lot=1, currency='usd', klong=Quotation(units=0, nano=0), kshort=Quotation(units=0, nano=0), dlong=Quotation(units=0, nano=0), dshort=Quotation(units=0, nano=0), dlong_min=Quotation(units=0, nano=0), dshort_min=Quotation(units=0, nano=0), short_enabled_flag=False, name='Patrick Industries Inc', exchange='SPB', ipo_date=datetime.datetime(1970, 1, 1, 0, 0, tzinfo=datetime.timezone.utc), issue_size=23849644, country_of_risk='US', country_of_risk_name='Соединенные Штаты Америки', sector='industrials', issue_size_plan=0,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Share(figi='BBG000NLB2G3', ticker='KROT', class_code='TQBR', isin='RU0008913850', lot=10, currency='rub', klong=Quotation(units=0, nano=0), kshort=Quotation(units=0, nano=0), dlong=Quotation(units=0, nano=0), dshort=Quotation(units=0, nano=0), dlong_min=Quotation(units=0, nano=0), dshort_min=Quotation(units=0, nano=0), short_enabled_flag=False, name='Красный Октябрь', exchange='MOEX', ipo_date=datetime.datetime(2003, 7, 8, 0, 0, tzinfo=datetime.timezone.utc), issue_size=9217583, country_of_risk='RU', country_of_risk_name='Российская Федерация', sector='consumer', issue_size_plan=8773564, nominal=MoneyValue(currency='rub', units=1, nano=0), trading_status=&lt;SecurityTradingStatus.SECURITY_TRADING_STATUS_BREAK_IN_TRADING: 4&gt;, otc_flag=False, buy_available_flag=True, sell_available_flag=True, div_yield_flag=True, share_type=&lt;ShareType.SHARE_TYPE_COMMON: 1&gt;, min_price_increment=Quotation(units=0, nano=500000000), api_trade_available_flag=True, uid='', real_exchange=&lt;RealExchange.REAL_EXCHANGE_MOEX: 1&gt;), Share(figi='BBG000BGVW60', ticker='D', class_code='SPBXM', isin='US25746U1097',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name='Dominion Energy Inc', exchange='SPB', ipo_date=datetime.datetime(1983, 5, 20, 0, 0, tzinfo=datetime.timezone.utc), issue_size=580435589, country_of_risk='US', country_of_risk_name='Соединенные Штаты Америки', sector='utilities', issue_size_plan=0,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Share(figi='BBG00NNG2ZJ8', ticker='XRX', class_code='SPBXM', isin='US98421M1062', lot=1, currency='usd', klong=Quotation(units=2, nano=0), kshort=Quotation(units=2, nano=0), dlong=Quotation(units=0, nano=236100000), dshort=Quotation(units=0, nano=267900000), dlong_min=Quotation(units=0, nano=126000000), dshort_min=Quotation(units=0, nano=126000000), short_enabled_flag=True, name='Xerox', exchange='SPB', ipo_date=datetime.datetime(1970, 1, 1, 0, 0, tzinfo=datetime.timezone.utc), issue_size=220787000, country_of_risk='US', country_of_risk_name='Соединенные Штаты Америки', sector='it', issue_size_plan=437500000,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Share(figi='BBG004S68C39', ticker='LSRG', class_code='TQBR', isin='RU000A0JPFP0', lot=1, currency='rub', klong=Quotation(units=2, nano=0), kshort=Quotation(units=2, nano=0), dlong=Quotation(units=0, nano=244900000), dshort=Quotation(units=0, nano=396500000), dlong_min=Quotation(units=0, nano=131000000), dshort_min=Quotation(units=0, nano=181700000), short_enabled_flag=True, name='Группа ЛСР', exchange='MOEX', ipo_date=datetime.datetime(2006, 9, 28, 0, 0, tzinfo=datetime.timezone.utc), issue_size=103030215, country_of_risk='RU', country_of_risk_name='Российская Федерация', sector='real_estate', issue_size_plan=85148936, nominal=MoneyValue(currency='rub', units=0, nano=250000000), trading_status=&lt;SecurityTradingStatus.SECURITY_TRADING_STATUS_BREAK_IN_TRADING: 4&gt;, otc_flag=False, buy_available_flag=True, sell_available_flag=True, div_yield_flag=True, share_type=&lt;ShareType.SHARE_TYPE_COMMON: 1&gt;, min_price_increment=Quotation(units=0, nano=200000000), api_trade_available_flag=True, uid='', real_exchange=&lt;RealExchange.REAL_EXCHANGE_MOEX: 1&gt;), Share(figi='BBG0025X16Y5', ticker='SAGE', class_code='SPBXM', isin='US78667J1088', lot=1, currency='usd', klong=Quotation(units=2, nano=0), kshort=Quotation(units=2, nano=0), dlong=Quotation(units=0, nano=501600000), dshort=Quotation(units=0, nano=674400000), dlong_min=Quotation(units=0, nano=294000000), dshort_min=Quotation(units=0, nano=294000000), short_enabled_flag=True, name='Sage Therapeutics Inc', exchange='SPB', ipo_date=datetime.datetime(1970, 1, 1, 0, 0, tzinfo=datetime.timezone.utc), issue_size=37167174, country_of_risk='US', country_of_risk_name='Соединенные Штаты Америки', sector='health_care', issue_size_plan=120000000,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Share(figi='BBG000CFZ003', ticker='BOKF', class_code='SPBXM', isin='US05561Q2012', lot=1, currency='usd', klong=Quotation(units=0, nano=0), kshort=Quotation(units=0, nano=0), dlong=Quotation(units=0, nano=0), dshort=Quotation(units=0, nano=0), dlong_min=Quotation(units=0, nano=0), dshort_min=Quotation(units=0, nano=0), short_enabled_flag=False, name='BOK Financial', exchange='SPB', ipo_date=datetime.datetime(1970, 1, 1, 0, 0, tzinfo=datetime.timezone.utc), issue_size=70692686, country_of_risk='US', country_of_risk_name='Соединенные Штаты Америки', sector='financial', issue_size_plan=2500000000, nominal=MoneyValue(currency='usd', units=0, nano=60000),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Share(figi='BBG000BX28M0', ticker='USNA', class_code='SPBXM', isin='US90328M1071', lot=1, currency='usd', klong=Quotation(units=0, nano=0), kshort=Quotation(units=0, nano=0), dlong=Quotation(units=0, nano=0), dshort=Quotation(units=0, nano=0), dlong_min=Quotation(units=0, nano=0), dshort_min=Quotation(units=0, nano=0), short_enabled_flag=False, name='USANA Health Sciences Inc', exchange='SPB', ipo_date=datetime.datetime(1970, 1, 1, 0, 0, tzinfo=datetime.timezone.utc), issue_size=21643055, country_of_risk='US', country_of_risk_name='Соединенные Штаты Америки', sector='consumer', issue_size_plan=50000000,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Share(figi='BBG000BMLVJ6', ticker='AORT', class_code='SPBXM', isin='US2289031005', lot=1, currency='usd', klong=Quotation(units=0, nano=0), kshort=Quotation(units=0, nano=0), dlong=Quotation(units=0, nano=0), dshort=Quotation(units=0, nano=0), dlong_min=Quotation(units=0, nano=0), dshort_min=Quotation(units=0, nano=0), short_enabled_flag=False, name='Artivion', exchange='SPB', ipo_date=datetime.datetime(1970, 1, 1, 0, 0, tzinfo=datetime.timezone.utc), issue_size=39329580, country_of_risk='US', country_of_risk_name='Соединенные Штаты Америки', sector='health_care',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Share(figi='BBG004TPGBP5', ticker='MRTX', class_code='SPBXM', isin='US60468T1051', lot=1, currency='usd', klong=Quotation(units=0, nano=0), kshort=Quotation(units=0, nano=0), dlong=Quotation(units=0, nano=0), dshort=Quotation(units=0, nano=0), dlong_min=Quotation(units=0, nano=0), dshort_min=Quotation(units=0, nano=0), short_enabled_flag=False, name='Mirati Therapeutics Inc', exchange='SPB', ipo_date=datetime.datetime(1970, 1, 1, 0, 0, tzinfo=datetime.timezone.utc), issue_size=36047127, country_of_risk='US', country_of_risk_name='Соединенные Штаты Америки', sector='health_care', issue_size_plan=100000000,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Share(figi='BBG002B298N6', ticker='YAKG', class_code='TQBR', isin='RU0007796819', lot=10, currency='rub', klong=Quotation(units=0, nano=0), kshort=Quotation(units=0, nano=0), dlong=Quotation(units=0, nano=0), dshort=Quotation(units=0, nano=0), dlong_min=Quotation(units=0, nano=0), dshort_min=Quotation(units=0, nano=0), short_enabled_flag=False, name='ЯТЭК', exchange='MOEX', ipo_date=datetime.datetime(2003, 7, 23, 0, 0, tzinfo=datetime.timezone.utc), issue_size=826919375, country_of_risk='RU', country_of_risk_name='Российская Федерация', sector='energy', issue_size_plan=198419375, nominal=MoneyValue(currency='rub', units=1, nano=0), trading_status=&lt;SecurityTradingStatus.SECURITY_TRADING_STATUS_BREAK_IN_TRADING: 4&gt;, otc_flag=False, buy_available_flag=True, sell_available_flag=True, div_yield_flag=True, share_type=&lt;ShareType.SHARE_TYPE_COMMON: 1&gt;, min_price_increment=Quotation(units=0, nano=50000000), api_trade_available_flag=True, uid='', real_exchange=&lt;RealExchange.REAL_EXCHANGE_MOEX: 1&gt;), Share(figi='BBG007DLZ601', ticker='RYTM', class_code='SPBXM', isin='US76243J1051', lot=1, currency='usd', klong=Quotation(units=2, nano=0), kshort=Quotation(units=2, nano=0), dlong=Quotation(units=0, nano=793900000), dshort=Quotation(units=1, nano=390100000), dlong_min=Quotation(units=0, nano=546000000), dshort_min=Quotation(units=0, nano=546000000), short_enabled_flag=False, name='Rhythm Pharmaceuticals Inc', exchange='SPB', ipo_date=datetime.datetime(2017, 10, 5, 0, 0, tzinfo=datetime.timezone.utc), issue_size=34432167, country_of_risk='US', country_of_risk_name='Соединенные Штаты Америки', sector='health_care', issue_size_plan=120000000,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Share(figi='BBG000BTVJ25', ticker='SYY', class_code='SPBXM', isin='US8718291078', lot=1, currency='usd', klong=Quotation(units=2, nano=0), kshort=Quotation(units=2, nano=0), dlong=Quotation(units=0, nano=200000000), dshort=Quotation(units=0, nano=205600000), dlong_min=Quotation(units=0, nano=105600000), dshort_min=Quotation(units=0, nano=98000000), short_enabled_flag=True, name='Sysco', exchange='SPB', ipo_date=datetime.datetime(1970, 3, 3, 0, 0, tzinfo=datetime.timezone.utc), issue_size=519787613, country_of_risk='US', country_of_risk_name='Соединенные Штаты Америки', sector='consumer', issue_size_plan=2000000000,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Share(figi='BBG000BK2F42', ticker='FIS', class_code='SPBXM', isin='US31620M1062', lot=1, currency='usd', klong=Quotation(units=2, nano=0), kshort=Quotation(units=2, nano=0), dlong=Quotation(units=0, nano=260400000), dshort=Quotation(units=0, nano=228800000), dlong_min=Quotation(units=0, nano=140000000), dshort_min=Quotation(units=0, nano=108500000), short_enabled_flag=False, name='Fidelity National Information', exchange='SPB', ipo_date=datetime.datetime(1970, 1, 1, 0, 0, tzinfo=datetime.timezone.utc), issue_size=322920584, country_of_risk='US', country_of_risk_name='Соединенные Штаты Америки', sector='it', issue_size_plan=600000000,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Share(figi='BBG000DW4LB1', ticker='AWI', class_code='SPBXM', isin='US04247X1028', lot=1, currency='usd', klong=Quotation(units=0, nano=0), kshort=Quotation(units=0, nano=0), dlong=Quotation(units=0, nano=0), dshort=Quotation(units=0, nano=0), dlong_min=Quotation(units=0, nano=0), dshort_min=Quotation(units=0, nano=0), short_enabled_flag=False, name='Armstrong World Industries Inc', exchange='SPB', ipo_date=datetime.datetime(2006, 10, 11, 0, 0, tzinfo=datetime.timezone.utc), issue_size=52888793, country_of_risk='US', country_of_risk_name='Соединенные Штаты Америки', sector='industrials', issue_size_plan=200000000,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Share(figi='BBG000N625H8', ticker='FRHC', class_code='SPBXM', isin='US3563901046', lot=1, currency='usd', klong=Quotation(units=2, nano=0), kshort=Quotation(units=2, nano=0), dlong=Quotation(units=0, nano=663600000), dshort=Quotation(units=1, nano=16400000), dlong_min=Quotation(units=0, nano=420000000), dshort_min=Quotation(units=0, nano=420000000), short_enabled_flag=False, name='Freedom Holding Corp/NV', exchange='SPB', ipo_date=datetime.datetime(1970, 1, 1, 0, 0, tzinfo=datetime.timezone.utc), issue_size=58093212, country_of_risk='RU', country_of_risk_name='Российская Федерация', sector='financial', issue_size_plan=500000000,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Share(figi='BBG004S681M2', ticker='SNGSP', class_code='TQBR', isin='RU0009029524', lot=100, currency='rub', klong=Quotation(units=2, nano=0), kshort=Quotation(units=2, nano=0), dlong=Quotation(units=0, nano=200000000), dshort=Quotation(units=0, nano=332700000), dlong_min=Quotation(units=0, nano=105600000), dshort_min=Quotation(units=0, nano=154400000), short_enabled_flag=True, name='Сургутнефтегаз - привилегированные акции', exchange='MOEX', ipo_date=datetime.datetime(2003, 6, 24, 0, 0, tzinfo=datetime.timezone.utc), issue_size=7701998235, country_of_risk='RU', country_of_risk_name='Российская Федерация', sector='energy', issue_size_plan=7701998235, nominal=MoneyValue(currency='rub', units=1, nano=0), trading_status=&lt;SecurityTradingStatus.SECURITY_TRADING_STATUS_BREAK_IN_TRADING: 4&gt;, otc_flag=False, buy_available_flag=True, sell_available_flag=True, div_yield_flag=True, share_type=&lt;ShareType.SHARE_TYPE_PREFERRED: 2&gt;, min_price_increment=Quotation(units=0, nano=5000000), api_trade_available_flag=True, uid='', real_exchange=&lt;RealExchange.REAL_EXCHANGE_MOEX: 1&gt;), Share(figi='BBG000BXM6V2', ticker='UAA', class_code='SPBXM', isin='US9043111072', lot=1, currency='usd', klong=Quotation(units=2, nano=0), kshort=Quotation(units=2, nano=0), dlong=Quotation(units=0, nano=284300000), dshort=Quotation(units=0, nano=347900000), dlong_min=Quotation(units=0, nano=154000000), dshort_min=Quotation(units=0, nano=161000000), short_enabled_flag=True, name='Under Armour', exchange='SPB', ipo_date=datetime.datetime(2005, 11, 18, 0, 0, tzinfo=datetime.timezone.utc), issue_size=183739248, country_of_risk='US', country_of_risk_name='Соединенные Штаты Америки', sector='consumer', issue_size_plan=400000000, nominal=MoneyValue(currency='usd', units=0, nano=333000),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Share(figi='BBG008LJ4TF3', ticker='CWEN', class_code='SPBXM', isin='US18539C2044', lot=1, currency='usd', klong=Quotation(units=0, nano=0), kshort=Quotation(units=0, nano=0), dlong=Quotation(units=0, nano=0), dshort=Quotation(units=0, nano=0), dlong_min=Quotation(units=0, nano=0), dshort_min=Quotation(units=0, nano=0), short_enabled_flag=False, name='Clearway Energy', exchange='SPB', ipo_date=datetime.datetime(1970, 1, 1, 0, 0, tzinfo=datetime.timezone.utc), issue_size=81777798, country_of_risk='US', country_of_risk_name='Соединенные Штаты Америки', sector='utilities', issue_size_plan=1000000000,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Share(figi='BBG000BFPK65', ticker='CINF', class_code='SPBXM', isin='US1720621010', lot=1, currency='usd', klong=Quotation(units=2, nano=0), kshort=Quotation(units=2, nano=0), dlong=Quotation(units=0, nano=200000000), dshort=Quotation(units=0, nano=205600000), dlong_min=Quotation(units=0, nano=105600000), dshort_min=Quotation(units=0, nano=98000000), short_enabled_flag=True, name='Cincinnati Financial Corporation', exchange='SPB', ipo_date=datetime.datetime(1950, 8, 2, 0, 0, tzinfo=datetime.timezone.utc), issue_size=163982422, country_of_risk='US', country_of_risk_name='Соединенные Штаты Америки', sector='financial', issue_size_plan=500000000, nominal=MoneyValue(currency='usd', units=2,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Share(figi='BBG004S68BR5', ticker='NMTP', class_code='TQBR', isin='RU0009084446', lot=100, currency='rub', klong=Quotation(units=2, nano=0), kshort=Quotation(units=2, nano=0), dlong=Quotation(units=0, nano=456500000), dshort=Quotation(units=0, nano=503700000), dlong_min=Quotation(units=0, nano=262800000), dshort_min=Quotation(units=0, nano=226200000), short_enabled_flag=False, name='НМТП', exchange='MOEX', ipo_date=datetime.datetime(2003, 6, 4, 0, 0, tzinfo=datetime.timezone.utc), issue_size=19259815400, country_of_risk='RU', country_of_risk_name='Российская Федерация', sector='industrials', issue_size_plan=19259815400, nominal=MoneyValue(currency='rub', units=0, nano=10000000), trading_status=&lt;SecurityTradingStatus.SECURITY_TRADING_STATUS_BREAK_IN_TRADING: 4&gt;, otc_flag=False, buy_available_flag=True, sell_available_flag=True, div_yield_flag=True, share_type=&lt;ShareType.SHARE_TYPE_COMMON: 1&gt;, min_price_increment=Quotation(units=0, nano=5000000), api_trade_available_flag=True, uid='', real_exchange=&lt;RealExchange.REAL_EXCHANGE_MOEX: 1&gt;), Share(figi='BBG000C42WS4', ticker='CMP', class_code='SPBXM', isin='US20451N1019', lot=1, currency='usd', klong=Quotation(units=0, nano=0), kshort=Quotation(units=0, nano=0), dlong=Quotation(units=0, nano=0), dshort=Quotation(units=0, nano=0), dlong_min=Quotation(units=0, nano=0), dshort_min=Quotation(units=0, nano=0), short_enabled_flag=False, name='Compass Minerals International', exchange='SPB', ipo_date=datetime.datetime(1970, 1, 1, 0, 0, tzinfo=datetime.timezone.utc), issue_size=33850352, country_of_risk='US', country_of_risk_name='Соединенные Штаты Америки', sector='materials', issue_size_plan=200000000,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Share(figi='BBG00CZNLR47', ticker='VREX', class_code='SPBXM', isin='US92214X1063', lot=1, currency='usd', klong=Quotation(units=2, nano=0), kshort=Quotation(units=2, nano=0), dlong=Quotation(units=0, nano=307800000), dshort=Quotation(units=0, nano=364200000), dlong_min=Quotation(units=0, nano=168000000), dshort_min=Quotation(units=0, nano=168000000), short_enabled_flag=True, name='Varex Imaging Corp', exchange='SPB', ipo_date=datetime.datetime(1970, 1, 1, 0, 0, tzinfo=datetime.timezone.utc), issue_size=38249440, country_of_risk='US', country_of_risk_name='Соединенные Штаты Америки', sector='health_care', issue_size_plan=150000000,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Share(figi='BBG001KJ2HM9', ticker='HII', class_code='SPBXM', isin='US4464131063', lot=1, currency='usd', klong=Quotation(units=2, nano=0), kshort=Quotation(units=2, nano=0), dlong=Quotation(units=0, nano=236100000), dshort=Quotation(units=0, nano=267900000), dlong_min=Quotation(units=0, nano=126000000), dshort_min=Quotation(units=0, nano=126000000), short_enabled_flag=True, name='Huntington Ingalls Industries Inc', exchange='SPB', ipo_date=datetime.datetime(1970, 1, 1, 0, 0, tzinfo=datetime.timezone.utc), issue_size=46030947, country_of_risk='US', country_of_risk_name='Соединенные Штаты Америки', sector='industrials', issue_size_plan=150000000,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Share(figi='BBG00L2DB535', ticker='SOHU', class_code='SPBXM', isin='US83410S1087', lot=1, currency='usd', klong=Quotation(units=2, nano=0), kshort=Quotation(units=2, nano=0), dlong=Quotation(units=0, nano=408600000), dshort=Quotation(units=0, nano=674400000), dlong_min=Quotation(units=0, nano=231000000), dshort_min=Quotation(units=0, nano=294000000), short_enabled_flag=False, name='Sohu.com', exchange='SPB', ipo_date=datetime.datetime(1970, 1, 1, 0, 0, tzinfo=datetime.timezone.utc), issue_size=39306323, country_of_risk='CN', country_of_risk_name='Китайская Народная Республика', sector='telecom', issue_size_plan=0, nominal=MoneyValue(currency='usd', units=1, nano=0), trading_status=&lt;SecurityTradingStatus.SECURITY_TRADING_STATUS_NORMAL_TRADING: 5&gt;, otc_flag=False, buy_available_flag=True, sell_available_flag=True, div_yield_flag=False, share_type=&lt;ShareType.SHARE_TYPE_ADR: 3&gt;, min_price_increment=Quotation(units=0, nano=10000000), api_trade_available_flag=True, uid='', real_exchange=&lt;RealExchange.REAL_EXCHANGE_RTS: 2&gt;), Share(figi='BBG0320C1036', ticker='FTCI', class_code='SPBXM', isin='US30320C1036', lot=1, currency='usd', klong=Quotation(units=2, nano=0), kshort=Quotation(units=2, nano=0), dlong=Quotation(units=0, nano=781000000), dshort=Quotation(units=1, nano=347000000), dlong_min=Quotation(units=0, nano=532000000), dshort_min=Quotation(units=0, nano=532000000), short_enabled_flag=False, name='FTC Solar, Inc.', exchange='SPB', ipo_date=datetime.datetime(1970, 1, 1, 0, 0, tzinfo=datetime.timezone.utc), issue_size=8022066, country_of_risk='US', country_of_risk_name='Соединенные Штаты Америки', sector='utilities', issue_size_plan=12000000,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Share(figi='BBG004WQKD07', ticker='OGS', class_code='SPBXM', isin='US68235P1084', lot=1, currency='usd', klong=Quotation(units=0, nano=0), kshort=Quotation(units=0, nano=0), dlong=Quotation(units=0, nano=0), dshort=Quotation(units=0, nano=0), dlong_min=Quotation(units=0, nano=0), dshort_min=Quotation(units=0, nano=0), short_enabled_flag=False, name='ONE Gas', exchange='SPB', ipo_date=datetime.datetime(1970, 1, 1, 0, 0, tzinfo=datetime.timezone.utc), issue_size=52865557, country_of_risk='US', country_of_risk_name='Соединенные Штаты Америки', sector='energy', issue_size_plan=250000000,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Share(figi='BBG001NDW1Z7', ticker='NTNX', class_code='SPBXM', isin='US67059N1081', lot=1, currency='usd', klong=Quotation(units=2, nano=0), kshort=Quotation(units=2, nano=0), dlong=Quotation(units=0, nano=501600000), dshort=Quotation(units=0, nano=674400000), dlong_min=Quotation(units=0, nano=294000000), dshort_min=Quotation(units=0, nano=294000000), short_enabled_flag=True, name='Nutanix Inc', exchange='SPB', ipo_date=datetime.datetime(1970, 1, 1, 0, 0, tzinfo=datetime.timezone.utc), issue_size=22400000, country_of_risk='US', country_of_risk_name='Соединенные Штаты Америки', sector='it', issue_size_plan=0, nominal=MoneyValue(currency='usd', units=0, nano=25000),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Share(figi='BBG003PHHZT1', ticker='MRNA', class_code='SPBXM', isin='US60770K1079', lot=1, currency='usd', klong=Quotation(units=2, nano=0), kshort=Quotation(units=2, nano=0), dlong=Quotation(units=0, nano=663600000), dshort=Quotation(units=1, nano=16400000), dlong_min=Quotation(units=0, nano=420000000), dshort_min=Quotation(units=0, nano=420000000), short_enabled_flag=True, name='Moderna Inc', exchange='SPB_MORNING_WEEKEND', ipo_date=datetime.datetime(2015, 11, 20, 0, 0, tzinfo=datetime.timezone.utc), issue_size=406646312, country_of_risk='US', country_of_risk_name='Соединенные Штаты Америки', sector='health_care', issue_size_plan=1600000000,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Share(figi='BBG000J094P3', ticker='RNG', class_code='SPBXM', isin='US76680R2067', lot=1, currency='usd', klong=Quotation(units=0, nano=0), kshort=Quotation(units=0, nano=0), dlong=Quotation(units=0, nano=0), dshort=Quotation(units=0, nano=0), dlong_min=Quotation(units=0, nano=0), dshort_min=Quotation(units=0, nano=0), short_enabled_flag=False, name='RingCentral Inc', exchange='SPB', ipo_date=datetime.datetime(2013, 9, 27, 0, 0, tzinfo=datetime.timezone.utc), issue_size=70347665, country_of_risk='US', country_of_risk_name='Соединенные Штаты Америки', sector='it', issue_size_plan=1000000000,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Share(figi='BBG004S68507', ticker='MAGN', class_code='TQBR', isin='RU0009084396', lot=10, currency='rub', klong=Quotation(units=2, nano=0), kshort=Quotation(units=2, nano=0), dlong=Quotation(units=0, nano=345700000), dshort=Quotation(units=0, nano=233400000), dlong_min=Quotation(units=0, nano=191100000), dshort_min=Quotation(units=0, nano=110600000), short_enabled_flag=True, name='Магнитогорский металлургический комбинат', exchange='MOEX_WEEKEND', ipo_date=datetime.datetime(2002, 11, 5, 0, 0, tzinfo=datetime.timezone.utc), issue_size=11174330000, country_of_risk='RU', country_of_risk_name='Российская Федерация', sector='materials', issue_size_plan=7972665600, nominal=MoneyValue(currency='rub', units=1, nano=0), trading_status=&lt;SecurityTradingStatus.SECURITY_TRADING_STATUS_BREAK_IN_TRADING: 4&gt;, otc_flag=False, buy_available_flag=True, sell_available_flag=True, div_yield_flag=True, share_type=&lt;ShareType.SHARE_TYPE_COMMON: 1&gt;, min_price_increment=Quotation(units=0, nano=5000000), api_trade_available_flag=True, uid='', real_exchange=&lt;RealExchange.REAL_EXCHANGE_MOEX: 1&gt;), Share(figi='BBG000L5CJF3', ticker='XPO', class_code='SPBXM', isin='US9837931008', lot=1, currency='usd', klong=Quotation(units=0, nano=0), kshort=Quotation(units=0, nano=0), dlong=Quotation(units=0, nano=0), dshort=Quotation(units=0, nano=0), dlong_min=Quotation(units=0, nano=0), dshort_min=Quotation(units=0, nano=0), short_enabled_flag=False, name='XPO Logistics Inc', exchange='SPB', ipo_date=datetime.datetime(1970, 1, 1, 0, 0, tzinfo=datetime.timezone.utc), issue_size=109194970, country_of_risk='US', country_of_risk_name='Соединенные Штаты Америки', sector='industrials', issue_size_plan=0,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Share(figi='BBG000NLCCM3', ticker='LSNGP', class_code='TQBR', isin='RU0009092134', lot=10, currency='rub', klong=Quotation(units=2, nano=0), kshort=Quotation(units=2, nano=0), dlong=Quotation(units=0, nano=410800000), dshort=Quotation(units=0, nano=354100000), dlong_min=Quotation(units=0, nano=232400000), dshort_min=Quotation(units=0, nano=163700000), short_enabled_flag=False, name='Ленэнерго - акции привилегированные', exchange='MOEX', ipo_date=datetime.datetime(2003, 6, 27, 0, 0, tzinfo=datetime.timezone.utc), issue_size=93264311, country_of_risk='RU', country_of_risk_name='Российская Федерация', sector='utilities', issue_size_plan=131328000, nominal=MoneyValue(currency='rub', units=1, nano=0), trading_status=&lt;SecurityTradingStatus.SECURITY_TRADING_STATUS_BREAK_IN_TRADING: 4&gt;, otc_flag=False, buy_available_flag=True, sell_available_flag=True, div_yield_flag=True, share_type=&lt;ShareType.SHARE_TYPE_PREFERRED: 2&gt;, min_price_increment=Quotation(units=0, nano=50000000), api_trade_available_flag=True, uid='', real_exchange=&lt;RealExchange.REAL_EXCHANGE_MOEX: 1&gt;), Share(figi='BBG00LLW2MF2', ticker='ABCL', class_code='SPBXM', isin='CA00288U1066', lot=1, currency='usd', klong=Quotation(units=0, nano=0), kshort=Quotation(units=0, nano=0), dlong=Quotation(units=0, nano=0), dshort=Quotation(units=0, nano=0), dlong_min=Quotation(units=0, nano=0), dshort_min=Quotation(units=0, nano=0), short_enabled_flag=False, name='AbCellera Biologics', exchange='SPB', ipo_date=datetime.datetime(1970, 1, 1, 0, 0, tzinfo=datetime.timezone.utc), issue_size=154091264, country_of_risk='CA', country_of_risk_name='', sector='health_care', issue_size_plan=0, nominal=MoneyValue(currency='cad', units=0, nano=0),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Share(figi='BBG000BNNYW1', ticker='MAT', class_code='SPBXM', isin='US5770811025', lot=1, currency='usd', klong=Quotation(units=0, nano=0), kshort=Quotation(units=0, nano=0), dlong=Quotation(units=0, nano=0), dshort=Quotation(units=0, nano=0), dlong_min=Quotation(units=0, nano=0), dshort_min=Quotation(units=0, nano=0), short_enabled_flag=False, name='Mattel', exchange='SPB', ipo_date=datetime.datetime(1970, 1, 1, 0, 0, tzinfo=datetime.timezone.utc), issue_size=339354128, country_of_risk='US', country_of_risk_name='Соединенные Штаты Америки', sector='consumer', issue_size_plan=1000000000, nominal=MoneyValue(currency='usd', units=1, nano=0),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Share(figi='BBG000BD9FD1', ticker='MUV2@DE', class_code='SPBDE', isin='DE0008430026', lot=1, currency='eur', klong=Quotation(units=0, nano=0), kshort=Quotation(units=0, nano=0), dlong=Quotation(units=0, nano=0), dshort=Quotation(units=0, nano=0), dlong_min=Quotation(units=0, nano=0), dshort_min=Quotation(units=0, nano=0), short_enabled_flag=False, name='Muenchener Rueckversicherungs-Gesellschaft AG', exchange='SPB_DE', ipo_date=datetime.datetime(1970, 1, 1, 0, 0, tzinfo=datetime.timezone.utc), issue_size=166843961, country_of_risk='DE', country_of_risk_name='Федеративная Республика Германия', sector='financial', issue_size_plan=166843961, nominal=MoneyValue(currency='eur', units=0, nano=0), trading_status=&lt;SecurityTradingStatus.SECURITY_TRADING_STATUS_NOT_AVAILABLE_FOR_TRADING: 1&gt;,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Share(figi='BBG00F9YLST6', ticker='BYSI', class_code='SPBXM', isin='KYG108301006', lot=1, currency='usd', klong=Quotation(units=2, nano=0), kshort=Quotation(units=2, nano=0), dlong=Quotation(units=0, nano=695300000), dshort=Quotation(units=1, nano=96700000), dlong_min=Quotation(units=0, nano=448000000), dshort_min=Quotation(units=0, nano=448000000), short_enabled_flag=True, name='BeyondSpring', exchange='SPB', ipo_date=datetime.datetime(1970, 1, 1, 0, 0, tzinfo=datetime.timezone.utc), issue_size=38016401, country_of_risk='US', country_of_risk_name='Соединенные Штаты Америки', sector='health_care', issue_size_plan=500000000,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Share(figi='BBG00DW3SZS1', ticker='DELL', class_code='SPBXM', isin='US24703L2025', lot=1, currency='usd', klong=Quotation(units=0, nano=0), kshort=Quotation(units=0, nano=0), dlong=Quotation(units=0, nano=0), dshort=Quotation(units=0, nano=0), dlong_min=Quotation(units=0, nano=0), dshort_min=Quotation(units=0, nano=0), short_enabled_flag=False, name='Dell Technologies Inc', exchange='SPB', ipo_date=datetime.datetime(1970, 1, 1, 0, 0, tzinfo=datetime.timezone.utc), issue_size=299892120, country_of_risk='US', country_of_risk_name='Соединенные Штаты Америки', sector='it',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Share(figi='BBG000BVVQQ8', ticker='TXT', class_code='SPBXM', isin='US8832031012', lot=1, currency='usd', klong=Quotation(units=0, nano=0), kshort=Quotation(units=0, nano=0), dlong=Quotation(units=0, nano=0), dshort=Quotation(units=0, nano=0), dlong_min=Quotation(units=0, nano=0), dshort_min=Quotation(units=0, nano=0), short_enabled_flag=False, name='Textron', exchange='SPB', ipo_date=datetime.datetime(1947, 12, 22, 0, 0, tzinfo=datetime.timezone.utc), issue_size=224137963, country_of_risk='US', country_of_risk_name='Соединенные Штаты Америки', sector='industrials', issue_size_plan=500000000, nominal=MoneyValue(currency='usd', units=0, nano=125000000),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Share(figi='BBG000SR0YS4', ticker='LNZLP', class_code='TQBR', isin='RU000A0JP1P7', lot=1, currency='rub', klong=Quotation(units=2, nano=0), kshort=Quotation(units=2, nano=0), dlong=Quotation(units=0, nano=361900000), dshort=Quotation(units=0, nano=707200000), dlong_min=Quotation(units=0, nano=201200000), dshort_min=Quotation(units=0, nano=306600000), short_enabled_flag=False, name='Лензолото - привилегированные акции', exchange='MOEX', ipo_date=datetime.datetime(2000, 6, 15, 0, 0, tzinfo=datetime.timezone.utc), issue_size=347700, country_of_risk='RU', country_of_risk_name='Российская Федерация', sector='materials', issue_size_plan=347700, nominal=MoneyValue(currency='rub', units=1, nano=0), trading_status=&lt;SecurityTradingStatus.SECURITY_TRADING_STATUS_BREAK_IN_TRADING: 4&gt;, otc_flag=False, buy_available_flag=True, sell_available_flag=True, div_yield_flag=True, share_type=&lt;ShareType.SHARE_TYPE_PREFERRED: 2&gt;, min_price_increment=Quotation(units=5, nano=0), api_trade_available_flag=True, uid='', real_exchange=&lt;RealExchange.REAL_EXCHANGE_MOEX: 1&gt;), Share(figi='BBG002GHV6L9', ticker='SPBE', class_code='SPBRU_USD', isin='RU000A0JQ9P9', lot=1, currency='usd', klong=Quotation(units=0, nano=0), kshort=Quotation(units=0, nano=0), dlong=Quotation(units=0, nano=0), dshort=Quotation(units=0, nano=0), dlong_min=Quotation(units=0, nano=0), dshort_min=Quotation(units=0, nano=0), short_enabled_flag=False, name='СПБ Биржа', exchange='SPB_RU_MORNING', ipo_date=datetime.datetime(2009, 3, 19, 0, 0, tzinfo=datetime.timezone.utc), issue_size=132843907, country_of_risk='RU', country_of_risk_name='Российская Федерация', sector='financial', issue_size_plan=687000, nominal=MoneyValue(currency='rub', units=3, nano=750000000),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Share(figi='BBG000CDMJW6', ticker='CALM', class_code='SPBXM', isin='US1280302027', lot=1, currency='usd', klong=Quotation(units=0, nano=0), kshort=Quotation(units=0, nano=0), dlong=Quotation(units=0, nano=0), dshort=Quotation(units=0, nano=0), dlong_min=Quotation(units=0, nano=0), dshort_min=Quotation(units=0, nano=0), short_enabled_flag=False, name='Cal-Maine Foods Inc', exchange='SPB', ipo_date=datetime.datetime(1996, 12, 11, 0, 0, tzinfo=datetime.timezone.utc), issue_size=43832291, country_of_risk='US', country_of_risk_name='Соединенные Штаты Америки', sector='consumer', issue_size_plan=120000000,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Share(figi='BBG001MB89V6', ticker='CLSK', class_code='SPBXM', isin='US18452B2097', lot=1, currency='usd', klong=Quotation(units=2, nano=0), kshort=Quotation(units=2, nano=0), dlong=Quotation(units=0, nano=852500000), dshort=Quotation(units=1, nano=611500000), dlong_min=Quotation(units=0, nano=616000000), dshort_min=Quotation(units=0, nano=616000000), short_enabled_flag=True, name='Cleanspark Inc', exchange='SPB', ipo_date=datetime.datetime(1970, 1, 1, 0, 0, tzinfo=datetime.timezone.utc), issue_size=9864656, country_of_risk='US', country_of_risk_name='Соединенные Штаты Америки', sector='it', issue_size_plan=20000000,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Share(figi='BBG000TGLV00', ticker='SATS', class_code='SPBXM', isin='US2787681061', lot=1, currency='usd', klong=Quotation(units=0, nano=0), kshort=Quotation(units=0, nano=0), dlong=Quotation(units=0, nano=0), dshort=Quotation(units=0, nano=0), dlong_min=Quotation(units=0, nano=0), dshort_min=Quotation(units=0, nano=0), short_enabled_flag=False, name='EchoStar Corporation', exchange='SPB', ipo_date=datetime.datetime(1970, 1, 1, 0, 0, tzinfo=datetime.timezone.utc), issue_size=48039777, country_of_risk='US', country_of_risk_name='Соединенные Штаты Америки', sector='telecom', issue_size_plan=1600000000,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Share(figi='BBG00PQ4XJ45', ticker='RXRX', class_code='SPBXM', isin='US75629V1044', lot=1, currency='usd', klong=Quotation(units=0, nano=0), kshort=Quotation(units=0, nano=0), dlong=Quotation(units=0, nano=0), dshort=Quotation(units=0, nano=0), dlong_min=Quotation(units=0, nano=0), dshort_min=Quotation(units=0, nano=0), short_enabled_flag=False, name='Recursion Pharmaceuticals, Inc.', exchange='SPB', ipo_date=datetime.datetime(1970, 1, 1, 0, 0, tzinfo=datetime.timezone.utc), issue_size=159015551, country_of_risk='US', country_of_risk_name='Соединенные Штаты Америки', sector='health_care', issue_size_plan=1989032117, nominal=MoneyValue(currency='usd', units=0, nano=10000),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Share(figi='BBG000H1RYG7', ticker='PEGA', class_code='SPBXM', isin='US7055731035', lot=1, currency='usd', klong=Quotation(units=0, nano=0), kshort=Quotation(units=0, nano=0), dlong=Quotation(units=0, nano=0), dshort=Quotation(units=0, nano=0), dlong_min=Quotation(units=0, nano=0), dshort_min=Quotation(units=0, nano=0), short_enabled_flag=False, name='Pegasystems Inc', exchange='SPB', ipo_date=datetime.datetime(1996, 7, 18, 0, 0, tzinfo=datetime.timezone.utc), issue_size=77859958, country_of_risk='US', country_of_risk_name='Соединенные Штаты Америки', sector='it', issue_size_plan=200000000,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Share(figi='BBG000BQW085', ticker='HAIN', class_code='SPBXM', isin='US4052171000', lot=1, currency='usd', klong=Quotation(units=0, nano=0), kshort=Quotation(units=0, nano=0), dlong=Quotation(units=0, nano=0), dshort=Quotation(units=0, nano=0), dlong_min=Quotation(units=0, nano=0), dshort_min=Quotation(units=0, nano=0), short_enabled_flag=False, name='Hain Celestial Group Inc', exchange='SPB', ipo_date=datetime.datetime(1993, 11, 1, 0, 0, tzinfo=datetime.timezone.utc), issue_size=49874622, country_of_risk='US', country_of_risk_name='Соединенные Штаты Америки', sector='consumer', issue_size_plan=0,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Share(figi='BBG000BM9RH1', ticker='CPRT', class_code='SPBXM', isin='US2172041061', lot=1, currency='usd', klong=Quotation(units=0, nano=0), kshort=Quotation(units=0, nano=0), dlong=Quotation(units=0, nano=0), dshort=Quotation(units=0, nano=0), dlong_min=Quotation(units=0, nano=0), dshort_min=Quotation(units=0, nano=0), short_enabled_flag=False, name='Copart Inc', exchange='SPB', ipo_date=datetime.datetime(1994, 3, 16, 0, 0, tzinfo=datetime.timezone.utc), issue_size=237100519, country_of_risk='US', country_of_risk_name='Соединенные Штаты Америки', sector='industrials', issue_size_plan=400000000,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Share(figi='BBG005L86G05', ticker='AVNS', class_code='SPBXM', isin='US05350V1061', lot=1, currency='usd', klong=Quotation(units=0, nano=0), kshort=Quotation(units=0, nano=0), dlong=Quotation(units=0, nano=0), dshort=Quotation(units=0, nano=0), dlong_min=Quotation(units=0, nano=0), dshort_min=Quotation(units=0, nano=0), short_enabled_flag=False, name='Avanos Medical Inc', exchange='SPB', ipo_date=datetime.datetime(1970, 1, 1, 0, 0, tzinfo=datetime.timezone.utc), issue_size=47504680, country_of_risk='US', country_of_risk_name='Соединенные Штаты Америки', sector='health_care', issue_size_plan=300000000,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Share(figi='BBG004S684M6', ticker='SIBN', class_code='TQBR', isin='RU0009062467', lot=1, currency='rub', klong=Quotation(units=2, nano=0), kshort=Quotation(units=2, nano=0), dlong=Quotation(units=0, nano=333400000), dshort=Quotation(units=0, nano=388500000), dlong_min=Quotation(units=0, nano=183500000), dshort_min=Quotation(units=0, nano=178400000), short_enabled_flag=True, name='Газпром нефть', exchange='MOEX', ipo_date=datetime.datetime(1995, 10, 17, 0, 0, tzinfo=datetime.timezone.utc), issue_size=4741299639, country_of_risk='RU', country_of_risk_name='Российская Федерация', sector='energy', issue_size_plan=4741299639, nominal=MoneyValue(currency='rub', units=0, nano=1600000), trading_status=&lt;SecurityTradingStatus.SECURITY_TRADING_STATUS_BREAK_IN_TRADING: 4&gt;, otc_flag=False, buy_available_flag=True, sell_available_flag=True, div_yield_flag=True, share_type=&lt;ShareType.SHARE_TYPE_COMMON: 1&gt;, min_price_increment=Quotation(units=0, nano=50000000), api_trade_available_flag=True, uid='', real_exchange=&lt;RealExchange.REAL_EXCHANGE_MOEX: 1&gt;), Share(figi='BBG000GQSVC2', ticker='NKNCP', class_code='TQBR', isin='RU0006765096', lot=10, currency='rub', klong=Quotation(units=2, nano=0), kshort=Quotation(units=2, nano=0), dlong=Quotation(units=0, nano=315900000), dshort=Quotation(units=0, nano=446200000), dlong_min=Quotation(units=0, nano=172900000), dshort_min=Quotation(units=0, nano=202600000), short_enabled_flag=False, name='Нижнекамскнефтехим - акции привилегированные', exchange='MOEX', ipo_date=datetime.datetime(2003, 8, 15, 0, 0, tzinfo=datetime.timezone.utc), issue_size=218983750, country_of_risk='RU', country_of_risk_name='Российская Федерация', sector='materials', issue_size_plan=218983750, nominal=MoneyValue(currency='rub', units=1, nano=0), trading_status=&lt;SecurityTradingStatus.SECURITY_TRADING_STATUS_BREAK_IN_TRADING: 4&gt;, otc_flag=False, buy_available_flag=True, sell_available_flag=True, div_yield_flag=True, share_type=&lt;ShareType.SHARE_TYPE_PREFERRED: 2&gt;, min_price_increment=Quotation(units=0, nano=20000000), api_trade_available_flag=True, uid='', real_exchange=&lt;RealExchange.REAL_EXCHANGE_MOEX: 1&gt;), Share(figi='BBG00KHY5S69', ticker='AVGO', class_code='SPBXM', isin='US11135F1012', lot=1, currency='usd', klong=Quotation(units=2, nano=0), kshort=Quotation(units=2, nano=0), dlong=Quotation(units=0, nano=217700000), dshort=Quotation(units=0, nano=244300000), dlong_min=Quotation(units=0, nano=115500000), dshort_min=Quotation(units=0, nano=115500000), short_enabled_flag=True, name='Broadcom', exchange='SPB', ipo_date=datetime.datetime(1970, 1, 1, 0, 0, tzinfo=datetime.timezone.utc), issue_size=410260560, country_of_risk='US', country_of_risk_name='Соединенные Штаты Америки', sector='it', issue_size_plan=0,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Share(figi='BBG001PD3L10', ticker='EVK@DE', class_code='SPBDE', isin='DE000EVNK013', lot=1, currency='eur', klong=Quotation(units=0, nano=0), kshort=Quotation(units=0, nano=0), dlong=Quotation(units=0, nano=0), dshort=Quotation(units=0, nano=0), dlong_min=Quotation(units=0, nano=0), dshort_min=Quotation(units=0, nano=0), short_enabled_flag=False, name='Evonik Industries AG', exchange='SPB_DE', ipo_date=datetime.datetime(1970, 1, 1, 0, 0, tzinfo=datetime.timezone.utc), issue_size=466000000, country_of_risk='DE', country_of_risk_name='Федеративная Республика Германия', sector='materials', issue_size_plan=0, nominal=MoneyValue(currency='eur', units=0, nano=0), trading_status=&lt;SecurityTradingStatus.SECURITY_TRADING_STATUS_NOT_AVAILABLE_FOR_TRADING: 1&gt;,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Share(figi='BBG00VR8SDG8', ticker='ALXO', class_code='SPBXM', isin='US00166B1052', lot=1, currency='usd', klong=Quotation(units=0, nano=0), kshort=Quotation(units=0, nano=0), dlong=Quotation(units=0, nano=0), dshort=Quotation(units=0, nano=0), dlong_min=Quotation(units=0, nano=0), dshort_min=Quotation(units=0, nano=0), short_enabled_flag=False, name='ALX Oncology Holdings Inc', exchange='SPB', ipo_date=datetime.datetime(1970, 1, 1, 0, 0, tzinfo=datetime.timezone.utc), issue_size=37107522, country_of_risk='US', country_of_risk_name='Соединенные Штаты Америки', sector='health_care', issue_size_plan=1000000000,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Share(figi='BBG000V07CB8', ticker='DVEC', class_code='TQBR', isin='RU000A0JP2W1', lot=1000, currency='rub', klong=Quotation(units=0, nano=0), kshort=Quotation(units=0, nano=0), dlong=Quotation(units=0, nano=0), dshort=Quotation(units=0, nano=0), dlong_min=Quotation(units=0, nano=0), dshort_min=Quotation(units=0, nano=0), short_enabled_flag=False, name='ДЭК', exchange='MOEX', ipo_date=datetime.datetime(2007, 4, 19, 0, 0, tzinfo=datetime.timezone.utc), issue_size=17223107804, country_of_risk='RU', country_of_risk_name='Российская Федерация', sector='utilities', issue_size_plan=17070831482, nominal=MoneyValue(currency='rub', units=1, nano=0), trading_status=&lt;SecurityTradingStatus.SECURITY_TRADING_STATUS_BREAK_IN_TRADING: 4&gt;, otc_flag=False, buy_available_flag=True, sell_available_flag=True, div_yield_flag=False, share_type=&lt;ShareType.SHARE_TYPE_COMMON: 1&gt;, min_price_increment=Quotation(units=0, nano=1000000), api_trade_available_flag=True, uid='', real_exchange=&lt;RealExchange.REAL_EXCHANGE_MOEX: 1&gt;), Share(figi='BBG001J1BQ86', ticker='NTRA', class_code='SPBXM', isin='US6323071042', lot=1, currency='usd', klong=Quotation(units=0, nano=0), kshort=Quotation(units=0, nano=0), dlong=Quotation(units=0, nano=0), dshort=Quotation(units=0, nano=0), dlong_min=Quotation(units=0, nano=0), dshort_min=Quotation(units=0, nano=0), short_enabled_flag=False, name='Natera inc', exchange='SPB', ipo_date=datetime.datetime(1970, 1, 1, 0, 0, tzinfo=datetime.timezone.utc), issue_size=78725320, country_of_risk='US', country_of_risk_name='Соединенные Штаты Америки', sector='health_care', issue_size_plan=750000000,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Share(figi='BBG002BCQK67', ticker='NSVZ', class_code='TQBR', isin='RU000A0JQLB6', lot=10, currency='rub', klong=Quotation(units=0, nano=0), kshort=Quotation(units=0, nano=0), dlong=Quotation(units=0, nano=0), dshort=Quotation(units=0, nano=0), dlong_min=Quotation(units=0, nano=0), dshort_min=Quotation(units=0, nano=0), short_enabled_flag=False, name='Наука-Связь', exchange='MOEX', ipo_date=datetime.datetime(2007, 12, 19, 0, 0, tzinfo=datetime.timezone.utc), issue_size=4701562, country_of_risk='RU', country_of_risk_name='Российская Федерация', sector='telecom', issue_size_plan=950000, nominal=MoneyValue(currency='rub', units=1, nano=0), trading_status=&lt;SecurityTradingStatus.SECURITY_TRADING_STATUS_BREAK_IN_TRADING: 4&gt;, otc_flag=False, buy_available_flag=True, sell_available_flag=True, div_yield_flag=False, share_type=&lt;ShareType.SHARE_TYPE_COMMON: 1&gt;, min_price_increment=Quotation(units=0, nano=500000000), api_trade_available_flag=True, uid='', real_exchange=&lt;RealExchange.REAL_EXCHANGE_MOEX: 1&gt;), Share(figi='BBG000KLB4Q1', ticker='SWKS', class_code='SPBXM', isin='US83088M1027', lot=1, currency='usd', klong=Quotation(units=2, nano=0), kshort=Quotation(units=2, nano=0), dlong=Quotation(units=0, nano=284300000), dshort=Quotation(units=0, nano=331700000), dlong_min=Quotation(units=0, nano=154000000), dshort_min=Quotation(units=0, nano=154000000), short_enabled_flag=False, name='Skyworks Solutions', exchange='SPB', ipo_date=datetime.datetime(1970, 1, 1, 0, 0, tzinfo=datetime.timezone.utc), issue_size=190737961, country_of_risk='US', country_of_risk_name='Соединенные Штаты Америки', sector='it', issue_size_plan=525000000, nominal=MoneyValue(currency='usd', units=0, nano=250000000),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Share(figi='BBG0016YQTR5', ticker='TPH', class_code='SPBXM', isin='US87265H1095', lot=1, currency='usd', klong=Quotation(units=0, nano=0), kshort=Quotation(units=0, nano=0), dlong=Quotation(units=0, nano=0), dshort=Quotation(units=0, nano=0), dlong_min=Quotation(units=0, nano=0), dshort_min=Quotation(units=0, nano=0), short_enabled_flag=False, name='Tri Pointe Homes, Inc.', exchange='SPB', ipo_date=datetime.datetime(2013, 1, 31, 0, 0, tzinfo=datetime.timezone.utc), issue_size=126825194, country_of_risk='US', country_of_risk_name='Соединенные Штаты Америки', sector='consumer', issue_size_plan=500000000,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Share(figi='BBG000DCCZW2', ticker='AGCO', class_code='SPBXM', isin='US0010841023', lot=1, currency='usd', klong=Quotation(units=0, nano=0), kshort=Quotation(units=0, nano=0), dlong=Quotation(units=0, nano=0), dshort=Quotation(units=0, nano=0), dlong_min=Quotation(units=0, nano=0), dshort_min=Quotation(units=0, nano=0), short_enabled_flag=False, name='AGCO Corp', exchange='SPB', ipo_date=datetime.datetime(1992, 4, 16, 0, 0, tzinfo=datetime.timezone.utc), issue_size=76512465, country_of_risk='US', country_of_risk_name='Соединенные Штаты Америки', sector='industrials', issue_size_plan=150000000,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Share(figi='BBG00QKJSX05', ticker='RENI', class_code='TQBR', isin='RU000A0ZZM04', lot=10, currency='rub', klong=Quotation(units=0, nano=0), kshort=Quotation(units=0, nano=0), dlong=Quotation(units=0, nano=0), dshort=Quotation(units=0, nano=0), dlong_min=Quotation(units=0, nano=0), dshort_min=Quotation(units=0, nano=0), short_enabled_flag=False, name='Ренессанс Страхование', exchange='MOEX', ipo_date=datetime.datetime(2018, 8, 6, 0, 0, tzinfo=datetime.timezone.utc), issue_size=556952780, country_of_risk='RU', country_of_risk_name='Российская Федерация', sector='financial', issue_size_plan=409680053, nominal=MoneyValue(currency='rub', units=9, nano=880000000), trading_status=&lt;SecurityTradingStatus.SECURITY_TRADING_STATUS_BREAK_IN_TRADING: 4&gt;,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real_exchange=&lt;RealExchange.REAL_EXCHANGE_MOEX: 1&gt;), Share(figi='BBG00BLYKS03', ticker='CRWD', class_code='SPBXM', isin='US22788C1053', lot=1, currency='usd', klong=Quotation(units=2, nano=0), kshort=Quotation(units=2, nano=0), dlong=Quotation(units=0, nano=663600000), dshort=Quotation(units=1, nano=16400000), dlong_min=Quotation(units=0, nano=420000000), dshort_min=Quotation(units=0, nano=420000000), short_enabled_flag=True, name='Crowdstrike Holdings Inc', exchange='SPB', ipo_date=datetime.datetime(1970, 1, 1, 0, 0, tzinfo=datetime.timezone.utc), issue_size=18000000, country_of_risk='US', country_of_risk_name='Соединенные Штаты Америки', sector='it', issue_size_plan=2000000000, nominal=MoneyValue(currency='usd', units=0, nano=500000),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Share(figi='BBG000Q7GJ60', ticker='TGKBP', class_code='TQBR', isin='RU000A0JNGT5', lot=100000, currency='rub', klong=Quotation(units=0, nano=0), kshort=Quotation(units=0, nano=0), dlong=Quotation(units=0, nano=0), dshort=Quotation(units=0, nano=0), dlong_min=Quotation(units=0, nano=0), dshort_min=Quotation(units=0, nano=0), short_enabled_flag=False, name='ТГК-2 - акции привилегированные', exchange='MOEX', ipo_date=datetime.datetime(2006, 6, 29, 0, 0, tzinfo=datetime.timezone.utc), issue_size=16500533681, country_of_risk='RU', country_of_risk_name='Российская Федерация', sector='utilities', issue_size_plan=11384171043, nominal=MoneyValue(currency='rub', units=0, nano=10000000), trading_status=&lt;SecurityTradingStatus.SECURITY_TRADING_STATUS_BREAK_IN_TRADING: 4&gt;, otc_flag=False, buy_available_flag=True, sell_available_flag=True, div_yield_flag=False, share_type=&lt;ShareType.SHARE_TYPE_PREFERRED: 2&gt;, min_price_increment=Quotation(units=0, nano=10000), api_trade_available_flag=True, uid='', real_exchange=&lt;RealExchange.REAL_EXCHANGE_MOEX: 1&gt;), Share(figi='BBG000BBR9P6', ticker='FLWS', class_code='SPBXM', isin='US68243Q1067', lot=1, currency='usd', klong=Quotation(units=0, nano=0), kshort=Quotation(units=0, nano=0), dlong=Quotation(units=0, nano=0), dshort=Quotation(units=0, nano=0), dlong_min=Quotation(units=0, nano=0), dshort_min=Quotation(units=0, nano=0), short_enabled_flag=False, name='1-800-Flowers.com Inc', exchange='SPB', ipo_date=datetime.datetime(2006, 10, 13, 0, 0, tzinfo=datetime.timezone.utc), issue_size=33822823, country_of_risk='US', country_of_risk_name='Соединенные Штаты Америки', sector='consumer', issue_size_plan=200000000,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Share(figi='BBG00PKCBY53', ticker='UPST', class_code='SPBXM', isin='US91680M1071', lot=1, currency='usd', klong=Quotation(units=0, nano=0), kshort=Quotation(units=0, nano=0), dlong=Quotation(units=0, nano=0), dshort=Quotation(units=0, nano=0), dlong_min=Quotation(units=0, nano=0), dshort_min=Quotation(units=0, nano=0), short_enabled_flag=False, name='Upstart Holdings', exchange='SPB', ipo_date=datetime.datetime(1970, 1, 1, 0, 0, tzinfo=datetime.timezone.utc), issue_size=15044707, country_of_risk='US', country_of_risk_name='Соединенные Штаты Америки', sector='financial', issue_size_plan=90000000,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Share(figi='BBG000H9G7X2', ticker='ANF', class_code='SPBXM', isin='US0028962076', lot=1, currency='usd', klong=Quotation(units=0, nano=0), kshort=Quotation(units=0, nano=0), dlong=Quotation(units=0, nano=0), dshort=Quotation(units=0, nano=0), dlong_min=Quotation(units=0, nano=0), dshort_min=Quotation(units=0, nano=0), short_enabled_flag=False, name='Abercrombie &amp; Fitch', exchange='SPB', ipo_date=datetime.datetime(1970, 1, 1, 0, 0, tzinfo=datetime.timezone.utc), issue_size=67204664, country_of_risk='US', country_of_risk_name='Соединенные Штаты Америки', sector='consumer', issue_size_plan=150000000,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Share(figi='BBG001R16GZ5', ticker='PHOR@GS', class_code='SPBXM', isin='US71922G3083', lot=1, currency='usd', klong=Quotation(units=0, nano=0), kshort=Quotation(units=0, nano=0), dlong=Quotation(units=0, nano=0), dshort=Quotation(units=0, nano=0), dlong_min=Quotation(units=0, nano=0), dshort_min=Quotation(units=0, nano=0), short_enabled_flag=False, name='PhosAgro PJSC', exchange='LSE', ipo_date=datetime.datetime(1970, 1, 1, 0, 0, tzinfo=datetime.timezone.utc), issue_size=431666667, country_of_risk='RU', country_of_risk_name='Российская Федерация', sector='materials', issue_size_plan=0, nominal=MoneyValue(currency='usd', units=0, nano=333300000), trading_status=&lt;SecurityTradingStatus.SECURITY_TRADING_STATUS_NOT_AVAILABLE_FOR_TRADING: 1&gt;,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Share(figi='BBG000BCLBY5', ticker='ATRO', class_code='SPBXM', isin='US0464331083', lot=1, currency='usd', klong=Quotation(units=0, nano=0), kshort=Quotation(units=0, nano=0), dlong=Quotation(units=0, nano=0), dshort=Quotation(units=0, nano=0), dlong_min=Quotation(units=0, nano=0), dshort_min=Quotation(units=0, nano=0), short_enabled_flag=False, name='Astronics Corp', exchange='SPB', ipo_date=datetime.datetime(1972, 4, 1, 0, 0, tzinfo=datetime.timezone.utc), issue_size=19478408, country_of_risk='US', country_of_risk_name='Соединенные Штаты Америки', sector='industrials', issue_size_plan=0,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Share(figi='BBG002Q7J5Z1', ticker='TRU', class_code='SPBXM', isin='US89400J1079', lot=1, currency='usd', klong=Quotation(units=0, nano=0), kshort=Quotation(units=0, nano=0), dlong=Quotation(units=0, nano=0), dshort=Quotation(units=0, nano=0), dlong_min=Quotation(units=0, nano=0), dshort_min=Quotation(units=0, nano=0), short_enabled_flag=False, name='TransUnion', exchange='SPB', ipo_date=datetime.datetime(2015, 6, 25, 0, 0, tzinfo=datetime.timezone.utc), issue_size=190000000, country_of_risk='US', country_of_risk_name='Соединенные Штаты Америки', sector='industrials', issue_size_plan=1000000000,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Share(figi='BBG000PV2M48', ticker='HURN', class_code='SPBXM', isin='US4474621020', lot=1, currency='usd', klong=Quotation(units=0, nano=0), kshort=Quotation(units=0, nano=0), dlong=Quotation(units=0, nano=0), dshort=Quotation(units=0, nano=0), dlong_min=Quotation(units=0, nano=0), dshort_min=Quotation(units=0, nano=0), short_enabled_flag=False, name='Huron Consulting Group Inc', exchange='SPB', ipo_date=datetime.datetime(2004, 10, 13, 0, 0, tzinfo=datetime.timezone.utc), issue_size=22414016, country_of_risk='US', country_of_risk_name='Соединенные Штаты Америки', sector='industrials', issue_size_plan=500000000,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Share(figi='BBG000BPWXK1', ticker='NEM', class_code='SPBXM', isin='US6516391066', lot=1, currency='usd', klong=Quotation(units=2, nano=0), kshort=Quotation(units=2, nano=0), dlong=Quotation(units=0, nano=342300000), dshort=Quotation(units=0, nano=413700000), dlong_min=Quotation(units=0, nano=189000000), dshort_min=Quotation(units=0, nano=189000000), short_enabled_flag=True, name='Newmont Goldcorp Corporation', exchange='SPB_MORNING', ipo_date=datetime.datetime(1970, 1, 1, 0, 0, tzinfo=datetime.timezone.utc), issue_size=799126123, country_of_risk='US', country_of_risk_name='Соединенные Штаты Америки', sector='materials', issue_size_plan=1280000000, nominal=MoneyValue(currency='usd', units=1, nano=600000000),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Share(figi='BBG000JYP7L8', ticker='CE', class_code='SPBXM', isin='US1508701034', lot=1, currency='usd', klong=Quotation(units=0, nano=0), kshort=Quotation(units=0, nano=0), dlong=Quotation(units=0, nano=0), dshort=Quotation(units=0, nano=0), dlong_min=Quotation(units=0, nano=0), dshort_min=Quotation(units=0, nano=0), short_enabled_flag=False, name='Celanese Corp', exchange='SPB', ipo_date=datetime.datetime(2005, 1, 21, 0, 0, tzinfo=datetime.timezone.utc), issue_size=126612492, country_of_risk='US', country_of_risk_name='Соединенные Штаты Америки', sector='materials', issue_size_plan=400000000, nominal=MoneyValue(currency='usd', units=0, nano=100000),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Share(figi='BBG000BK5S78', ticker='GCO', class_code='SPBXM', isin='US3715321028', lot=1, currency='usd', klong=Quotation(units=0, nano=0), kshort=Quotation(units=0, nano=0), dlong=Quotation(units=0, nano=0), dshort=Quotation(units=0, nano=0), dlong_min=Quotation(units=0, nano=0), dshort_min=Quotation(units=0, nano=0), short_enabled_flag=False, name='Genesco Inc', exchange='SPB', ipo_date=datetime.datetime(1939, 7, 15, 0, 0, tzinfo=datetime.timezone.utc), issue_size=19918468, country_of_risk='US', country_of_risk_name='Соединенные Штаты Америки', sector='consumer', issue_size_plan=80000000, nominal=MoneyValue(currency='usd', units=1, nano=0),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Share(figi='BBG000FR1RP5', ticker='ADS@DE', class_code='SPBDE', isin='DE000A1EWWW0', lot=1, currency='eur', klong=Quotation(units=0, nano=0), kshort=Quotation(units=0, nano=0), dlong=Quotation(units=0, nano=0), dshort=Quotation(units=0, nano=0), dlong_min=Quotation(units=0, nano=0), dshort_min=Quotation(units=0, nano=0), short_enabled_flag=False, name='Adidas', exchange='SPB_DE', ipo_date=datetime.datetime(1970, 1, 1, 0, 0, tzinfo=datetime.timezone.utc), issue_size=209216186, country_of_risk='DE', country_of_risk_name='Федеративная Республика Германия', sector='consumer', issue_size_plan=0, nominal=MoneyValue(currency='eur', units=0, nano=0), trading_status=&lt;SecurityTradingStatus.SECURITY_TRADING_STATUS_NOT_AVAILABLE_FOR_TRADING: 1&gt;,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Share(figi='BBG003CVMLQ2', ticker='LW', class_code='SPBXM', isin='US5132721045', lot=1, currency='usd', klong=Quotation(units=0, nano=0), kshort=Quotation(units=0, nano=0), dlong=Quotation(units=0, nano=0), dshort=Quotation(units=0, nano=0), dlong_min=Quotation(units=0, nano=0), dshort_min=Quotation(units=0, nano=0), short_enabled_flag=False, name='Lamb Weston Holdings Inc', exchange='SPB', ipo_date=datetime.datetime(1970, 1, 1, 0, 0, tzinfo=datetime.timezone.utc), issue_size=146069033, country_of_risk='US', country_of_risk_name='Соединенные Штаты Америки', sector='consumer', issue_size_plan=600000000,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Share(figi='BBG000CHZ857', ticker='TTE', class_code='SPBXM', isin='US89151E1091', lot=1, currency='usd', klong=Quotation(units=2, nano=0), kshort=Quotation(units=2, nano=0), dlong=Quotation(units=0, nano=284300000), dshort=Quotation(units=0, nano=331700000), dlong_min=Quotation(units=0, nano=154000000), dshort_min=Quotation(units=0, nano=154000000), short_enabled_flag=True, name='TotalEnergies SE', exchange='SPB', ipo_date=datetime.datetime(1970, 1, 1, 0, 0, tzinfo=datetime.timezone.utc), issue_size=2640429329, country_of_risk='FR', country_of_risk_name='Французская Республика', sector='energy', issue_size_plan=0, nominal=MoneyValue(currency='usd', units=1, nano=0), trading_status=&lt;SecurityTradingStatus.SECURITY_TRADING_STATUS_NORMAL_TRADING: 5&gt;,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Share(figi='BBG00LBLCD02', ticker='TENB', class_code='SPBXM', isin='US88025T1025', lot=1, currency='usd', klong=Quotation(units=0, nano=0), kshort=Quotation(units=0, nano=0), dlong=Quotation(units=0, nano=0), dshort=Quotation(units=0, nano=0), dlong_min=Quotation(units=0, nano=0), dshort_min=Quotation(units=0, nano=0), short_enabled_flag=False, name='Tenable Holdings Inc', exchange='SPB', ipo_date=datetime.datetime(1970, 1, 1, 0, 0, tzinfo=datetime.timezone.utc), issue_size=91079454, country_of_risk='US', country_of_risk_name='Соединенные Штаты Америки', sector='it', issue_size_plan=500000000,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Share(figi='BBG000H3FZM6', ticker='SRCL', class_code='SPBXM', isin='US8589121081', lot=1, currency='usd', klong=Quotation(units=0, nano=0), kshort=Quotation(units=0, nano=0), dlong=Quotation(units=0, nano=0), dshort=Quotation(units=0, nano=0), dlong_min=Quotation(units=0, nano=0), dshort_min=Quotation(units=0, nano=0), short_enabled_flag=False, name='Stericycle', exchange='SPB', ipo_date=datetime.datetime(1996, 8, 22, 0, 0, tzinfo=datetime.timezone.utc), issue_size=85083481, country_of_risk='US', country_of_risk_name='Соединенные Штаты Америки', sector='industrials', issue_size_plan=120000000,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Share(figi='BBG000BSV0W5', ticker='LPSN', class_code='SPBXM', isin='US5381461012', lot=1, currency='usd', klong=Quotation(units=0, nano=0), kshort=Quotation(units=0, nano=0), dlong=Quotation(units=0, nano=0), dshort=Quotation(units=0, nano=0), dlong_min=Quotation(units=0, nano=0), dshort_min=Quotation(units=0, nano=0), short_enabled_flag=False, name='LivePerson Inc', exchange='SPB', ipo_date=datetime.datetime(2000, 4, 7, 0, 0, tzinfo=datetime.timezone.utc), issue_size=66198311, country_of_risk='US', country_of_risk_name='Соединенные Штаты Америки', sector='it', issue_size_plan=100000000,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Share(figi='BBG000BB4D72', ticker='FLO', class_code='SPBXM', isin='US3434981011', lot=1, currency='usd', klong=Quotation(units=0, nano=0), kshort=Quotation(units=0, nano=0), dlong=Quotation(units=0, nano=0), dshort=Quotation(units=0, nano=0), dlong_min=Quotation(units=0, nano=0), dshort_min=Quotation(units=0, nano=0), short_enabled_flag=False, name='Flowers Foods, Inc.', exchange='SPB', ipo_date=datetime.datetime(1970, 1, 1, 0, 0, tzinfo=datetime.timezone.utc), issue_size=211603324, country_of_risk='US', country_of_risk_name='Соединенные Штаты Америки', sector='consumer', issue_size_plan=500000000,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Share(figi='BBG000BHX7N2', ticker='EMR', class_code='SPBXM', isin='US2910111044',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name='Emerson Electric', exchange='SPB', ipo_date=datetime.datetime(1970, 1, 1, 0, 0, tzinfo=datetime.timezone.utc), issue_size=597800000, country_of_risk='US', country_of_risk_name='Соединенные Штаты Америки', sector='industrials', issue_size_plan=1200000000, nominal=MoneyValue(currency='usd', units=0, nano=500000000),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Share(figi='BBG000NDYB67', ticker='GM', class_code='SPBXM', isin='US37045V1008', lot=1, currency='usd', klong=Quotation(units=2, nano=0), kshort=Quotation(units=2, nano=0), dlong=Quotation(units=0, nano=242200000), dshort=Quotation(units=0, nano=275800000), dlong_min=Quotation(units=0, nano=129500000), dshort_min=Quotation(units=0, nano=129500000), short_enabled_flag=True, name='General Motors', exchange='SPB_MORNING', ipo_date=datetime.datetime(2010, 11, 18, 0, 0, tzinfo=datetime.timezone.utc), issue_size=1451723812, country_of_risk='US', country_of_risk_name='Соединенные Штаты Америки', sector='consumer',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Share(figi='BBG000QX74T1', ticker='CMG', class_code='SPBXM', isin='US1696561059', lot=1, currency='usd', klong=Quotation(units=2, nano=0), kshort=Quotation(units=2, nano=0), dlong=Quotation(units=0, nano=272400000), dshort=Quotation(units=0, nano=380600000), dlong_min=Quotation(units=0, nano=147000000), dshort_min=Quotation(units=0, nano=175000000), short_enabled_flag=False, name='Chipotle Mexican Grill', exchange='SPB', ipo_date=datetime.datetime(2006, 1, 26, 0, 0, tzinfo=datetime.timezone.utc), issue_size=30044250, country_of_risk='US', country_of_risk_name='Соединенные Штаты Америки', sector='consumer', issue_size_plan=230000000,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Share(figi='BBG00HFFRW39', ticker='KIDS', class_code='SPBXM', isin='US68752L1008', lot=1, currency='usd', klong=Quotation(units=0, nano=0), kshort=Quotation(units=0, nano=0), dlong=Quotation(units=0, nano=0), dshort=Quotation(units=0, nano=0), dlong_min=Quotation(units=0, nano=0), dshort_min=Quotation(units=0, nano=0), short_enabled_flag=False, name='OrthoPediatrics Corp', exchange='SPB', ipo_date=datetime.datetime(1970, 1, 1, 0, 0, tzinfo=datetime.timezone.utc), issue_size=17818443, country_of_risk='US', country_of_risk_name='Соединенные Штаты Америки', sector='health_care', issue_size_plan=50000000, nominal=MoneyValue(currency='usd', units=0, nano=250000),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Share(figi='BBG000GCSWR5', ticker='IPAR', class_code='SPBXM', isin='US4583341098', lot=1, currency='usd', klong=Quotation(units=0, nano=0), kshort=Quotation(units=0, nano=0), dlong=Quotation(units=0, nano=0), dshort=Quotation(units=0, nano=0), dlong_min=Quotation(units=0, nano=0), dshort_min=Quotation(units=0, nano=0), short_enabled_flag=False, name='Inter Parfums Inc', exchange='SPB', ipo_date=datetime.datetime(1988, 1, 1, 0, 0, tzinfo=datetime.timezone.utc), issue_size=31442338, country_of_risk='US', country_of_risk_name='Соединенные Штаты Америки', sector='consumer', issue_size_plan=100000000,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Share(figi='BBG000BX4S53', ticker='MRK@DE', class_code='SPBDE', isin='DE0006599905', lot=1, currency='eur', klong=Quotation(units=0, nano=0), kshort=Quotation(units=0, nano=0), dlong=Quotation(units=0, nano=0), dshort=Quotation(units=0, nano=0), dlong_min=Quotation(units=0, nano=0), dshort_min=Quotation(units=0, nano=0), short_enabled_flag=False, name='Merck KGaA', exchange='SPB_DE', ipo_date=datetime.datetime(1970, 1, 1, 0, 0, tzinfo=datetime.timezone.utc), issue_size=39999999, country_of_risk='DE', country_of_risk_name='Федеративная Республика Германия', sector='health_care', issue_size_plan=129242252, nominal=MoneyValue(currency='eur', units=0, nano=0), trading_status=&lt;SecurityTradingStatus.SECURITY_TRADING_STATUS_NOT_AVAILABLE_FOR_TRADING: 1&gt;,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Share(figi='BBG00MS4Y0W9', ticker='BDTX', class_code='SPBXM', isin='US09203E1055', lot=1, currency='usd', klong=Quotation(units=2, nano=0), kshort=Quotation(units=2, nano=0), dlong=Quotation(units=0, nano=926000000), dshort=Quotation(units=2, nano=132900000), dlong_min=Quotation(units=0, nano=728000000), dshort_min=Quotation(units=0, nano=770000000), short_enabled_flag=False, name='Black Diamond Therapeutics Inc', exchange='SPB', ipo_date=datetime.datetime(1970, 1, 1, 0, 0, tzinfo=datetime.timezone.utc), issue_size=35910705, country_of_risk='US', country_of_risk_name='Соединенные Штаты Америки', sector='health_care', issue_size_plan=500000000,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Share(figi='BBG000BKFBD7', ticker='STT', class_code='SPBXM', isin='US8574771031', lot=1, currency='usd', klong=Quotation(units=2, nano=0), kshort=Quotation(units=2, nano=0), dlong=Quotation(units=0, nano=260400000), dshort=Quotation(units=0, nano=244300000), dlong_min=Quotation(units=0, nano=140000000), dshort_min=Quotation(units=0, nano=115500000), short_enabled_flag=False, name='State Street', exchange='SPB', ipo_date=datetime.datetime(1970, 1, 1, 0, 0, tzinfo=datetime.timezone.utc), issue_size=343503114, country_of_risk='US', country_of_risk_name='Соединенные Штаты Америки', sector='financial', issue_size_plan=750000000,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Share(figi='BBG00TZNCJ75', ticker='AVIR', class_code='SPBXM', isin='US04683R1068', lot=1, currency='usd', klong=Quotation(units=0, nano=0), kshort=Quotation(units=0, nano=0), dlong=Quotation(units=0, nano=0), dshort=Quotation(units=0, nano=0), dlong_min=Quotation(units=0, nano=0), dshort_min=Quotation(units=0, nano=0), short_enabled_flag=False, name='Atea Pharmaceuticals', exchange='SPB', ipo_date=datetime.datetime(1970, 1, 1, 0, 0, tzinfo=datetime.timezone.utc), issue_size=10309847, country_of_risk='US', country_of_risk_name='Соединенные Штаты Америки', sector='health_care', issue_size_plan=80529575,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Share(figi='BBG003PDKJF7', ticker='PRTA', class_code='SPBXM', isin='IE00B91XRN20', lot=1, currency='usd', klong=Quotation(units=0, nano=0), kshort=Quotation(units=0, nano=0), dlong=Quotation(units=0, nano=0), dshort=Quotation(units=0, nano=0), dlong_min=Quotation(units=0, nano=0), dshort_min=Quotation(units=0, nano=0), short_enabled_flag=False, name='Prothena Corporation', exchange='SPB', ipo_date=datetime.datetime(1970, 1, 1, 0, 0, tzinfo=datetime.timezone.utc), issue_size=39911413, country_of_risk='IE', country_of_risk_name='', sector='health_care', issue_size_plan=100000000,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Share(figi='BBG000BNGTQ7', ticker='BBWI', class_code='SPBXM', isin='US0708301041', lot=1, currency='usd', klong=Quotation(units=0, nano=0), kshort=Quotation(units=0, nano=0), dlong=Quotation(units=0, nano=0), dshort=Quotation(units=0, nano=0), dlong_min=Quotation(units=0, nano=0), dshort_min=Quotation(units=0, nano=0), short_enabled_flag=False, name='Bath &amp; Body Works', exchange='SPB', ipo_date=datetime.datetime(1970, 1, 1, 0, 0, tzinfo=datetime.timezone.utc), issue_size=264372947, country_of_risk='US', country_of_risk_name='Соединенные Штаты Америки', sector='consumer', issue_size_plan=1000000000, nominal=MoneyValue(currency='usd', units=0, nano=500000000),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Share(figi='BBG000PYX812', ticker='ZUMZ', class_code='SPBXM', isin='US9898171015', lot=1, currency='usd', klong=Quotation(units=0, nano=0), kshort=Quotation(units=0, nano=0), dlong=Quotation(units=0, nano=0), dshort=Quotation(units=0, nano=0), dlong_min=Quotation(units=0, nano=0), dshort_min=Quotation(units=0, nano=0), short_enabled_flag=False, name='Zumiez Inc', exchange='SPB', ipo_date=datetime.datetime(2013, 8, 9, 0, 0, tzinfo=datetime.timezone.utc), issue_size=25802906, country_of_risk='US', country_of_risk_name='Соединенные Штаты Америки', sector='consumer', issue_size_plan=50000000, nominal=MoneyValue(currency='usd', units=0, nano=0),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Share(figi='BBG006N7S6K9', ticker='FNF', class_code='SPBXM', isin='US31620R3030', lot=1, currency='usd', klong=Quotation(units=0, nano=0), kshort=Quotation(units=0, nano=0), dlong=Quotation(units=0, nano=0), dshort=Quotation(units=0, nano=0), dlong_min=Quotation(units=0, nano=0), dshort_min=Quotation(units=0, nano=0), short_enabled_flag=False, name='Fidelity National Financial, Inc.', exchange='SPB', ipo_date=datetime.datetime(1970, 1, 1, 0, 0, tzinfo=datetime.timezone.utc), issue_size=275224747, country_of_risk='US', country_of_risk_name='Соединенные Штаты Америки', sector='financial', issue_size_plan=487000000, nominal=MoneyValue(currency='usd', units=0, nano=100000),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Share(figi='BBG00475KKY8', ticker='NVTK', class_code='TQBR', isin='RU000A0DKVS5', lot=1, currency='rub', klong=Quotation(units=2, nano=0), kshort=Quotation(units=2, nano=0), dlong=Quotation(units=0, nano=306600000), dshort=Quotation(units=0, nano=870100000), dlong_min=Quotation(units=0, nano=167300000), dshort_min=Quotation(units=0, nano=367500000), short_enabled_flag=True, name='НОВАТЭК', exchange='MOEX_WEEKEND', ipo_date=datetime.datetime(2006, 7, 20, 0, 0, tzinfo=datetime.timezone.utc), issue_size=3036306000, country_of_risk='RU', country_of_risk_name='Российская Федерация', sector='energy', issue_size_plan=3036306000, nominal=MoneyValue(currency='rub', units=0, nano=100000000), trading_status=&lt;SecurityTradingStatus.SECURITY_TRADING_STATUS_BREAK_IN_TRADING: 4&gt;, otc_flag=False, buy_available_flag=True, sell_available_flag=True, div_yield_flag=True, share_type=&lt;ShareType.SHARE_TYPE_COMMON: 1&gt;, min_price_increment=Quotation(units=0, nano=200000000), api_trade_available_flag=True, uid='', real_exchange=&lt;RealExchange.REAL_EXCHANGE_MOEX: 1&gt;), Share(figi='BBG005TJKDZ6', ticker='IBP', class_code='SPBXM', isin='US45780R1014', lot=1, currency='usd', klong=Quotation(units=0, nano=0), kshort=Quotation(units=0, nano=0), dlong=Quotation(units=0, nano=0), dshort=Quotation(units=0, nano=0), dlong_min=Quotation(units=0, nano=0), dshort_min=Quotation(units=0, nano=0), short_enabled_flag=False, name='Installed Building Products', exchange='SPB', ipo_date=datetime.datetime(2014, 2, 13, 0, 0, tzinfo=datetime.timezone.utc), issue_size=30011640, country_of_risk='US', country_of_risk_name='Соединенные Штаты Америки', sector='consumer', issue_size_plan=100000000,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Share(figi='BBG000BP52R2', ticker='MMM', class_code='SPBXM', isin='US88579Y1010',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name='3M Company', exchange='SPB', ipo_date=datetime.datetime(1929, 1, 28, 0, 0, tzinfo=datetime.timezone.utc), issue_size=578638253, country_of_risk='US', country_of_risk_name='Соединенные Штаты Америки', sector='industrials',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Share(figi='BBG000HCVWW4', ticker='FRPH', class_code='SPBXM', isin='US30292L1070', lot=1, currency='usd', klong=Quotation(units=0, nano=0), kshort=Quotation(units=0, nano=0), dlong=Quotation(units=0, nano=0), dshort=Quotation(units=0, nano=0), dlong_min=Quotation(units=0, nano=0), dshort_min=Quotation(units=0, nano=0), short_enabled_flag=False, name='FRP Holdings Inc', exchange='SPB', ipo_date=datetime.datetime(1970, 1, 1, 0, 0, tzinfo=datetime.timezone.utc), issue_size=9933242, country_of_risk='US', country_of_risk_name='Соединенные Штаты Америки', sector='real_estate', issue_size_plan=25000000, nominal=MoneyValue(currency='usd', units=0, nano=100000000),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Share(figi='BBG000BZ2QG2', ticker='SRDX', class_code='SPBXM', isin='US8688731004', lot=1, currency='usd', klong=Quotation(units=0, nano=0), kshort=Quotation(units=0, nano=0), dlong=Quotation(units=0, nano=0), dshort=Quotation(units=0, nano=0), dlong_min=Quotation(units=0, nano=0), dshort_min=Quotation(units=0, nano=0), short_enabled_flag=False, name='Surmodics Inc', exchange='SPB', ipo_date=datetime.datetime(1998, 3, 3, 0, 0, tzinfo=datetime.timezone.utc), issue_size=13488496, country_of_risk='US', country_of_risk_name='Соединенные Штаты Америки', sector='health_care', issue_size_plan=45000000, nominal=MoneyValue(currency='usd', units=0, nano=50000000),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Share(figi='BBG000F6H7K3', ticker='TGKD', class_code='TQBR', isin='RU000A0JNMZ0', lot=100000, currency='rub', klong=Quotation(units=0, nano=0), kshort=Quotation(units=0, nano=0), dlong=Quotation(units=0, nano=0), dshort=Quotation(units=0, nano=0), dlong_min=Quotation(units=0, nano=0), dshort_min=Quotation(units=0, nano=0), short_enabled_flag=False, name='Квадра', exchange='MOEX', ipo_date=datetime.datetime(2005, 6, 20, 0, 0, tzinfo=datetime.timezone.utc), issue_size=1912495577759, country_of_risk='RU', country_of_risk_name='Российская Федерация', sector='utilities', issue_size_plan=1000000000, nominal=MoneyValue(currency='rub', units=0, nano=10000000), trading_status=&lt;SecurityTradingStatus.SECURITY_TRADING_STATUS_BREAK_IN_TRADING: 4&gt;, otc_flag=False, buy_available_flag=True, sell_available_flag=True, div_yield_flag=False, share_type=&lt;ShareType.SHARE_TYPE_COMMON: 1&gt;, min_price_increment=Quotation(units=0, nano=5000), api_trade_available_flag=True, uid='', real_exchange=&lt;RealExchange.REAL_EXCHANGE_MOEX: 1&gt;), Share(figi='BBG000BBL8V7', ticker='PWR', class_code='SPBXM', isin='US74762E1029', lot=1, currency='usd', klong=Quotation(units=0, nano=0), kshort=Quotation(units=0, nano=0), dlong=Quotation(units=0, nano=0), dshort=Quotation(units=0, nano=0), dlong_min=Quotation(units=0, nano=0), dshort_min=Quotation(units=0, nano=0), short_enabled_flag=False, name='Quanta Services', exchange='SPB', ipo_date=datetime.datetime(1998, 2, 11, 0, 0, tzinfo=datetime.timezone.utc), issue_size=144676041, country_of_risk='US', country_of_risk_name='Соединенные Штаты Америки', sector='green_buildings', issue_size_plan=600000000, nominal=MoneyValue(currency='usd', units=0, nano=10000),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Share(figi='BBG000MBDGM6', ticker='EQIX', class_code='SPBXM', isin='US29444U7000', lot=1, currency='usd', klong=Quotation(units=2, nano=0), kshort=Quotation(units=2, nano=0), dlong=Quotation(units=0, nano=200000000), dshort=Quotation(units=0, nano=213300000), dlong_min=Quotation(units=0, nano=105600000), dshort_min=Quotation(units=0, nano=101500000), short_enabled_flag=False, name='Equinix REIT', exchange='SPB', ipo_date=datetime.datetime(2000, 8, 11, 0, 0, tzinfo=datetime.timezone.utc), issue_size=77945120, country_of_risk='US', country_of_risk_name='Соединенные Штаты Америки', sector='real_estate', issue_size_plan=300000000,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share_type=&lt;ShareType.SHARE_TYPE_REIT: 8&gt;, min_price_increment=Quotation(units=0, nano=10000000), api_trade_available_flag=True, uid='', real_exchange=&lt;RealExchange.REAL_EXCHANGE_RTS: 2&gt;), Share(figi='BBG000BS5170', ticker='RGLD', class_code='SPBXM', isin='US7802871084', lot=1, currency='usd', klong=Quotation(units=0, nano=0), kshort=Quotation(units=0, nano=0), dlong=Quotation(units=0, nano=0), dshort=Quotation(units=0, nano=0), dlong_min=Quotation(units=0, nano=0), dshort_min=Quotation(units=0, nano=0), short_enabled_flag=False, name='Royal Gold', exchange='SPB', ipo_date=datetime.datetime(1970, 1, 1, 0, 0, tzinfo=datetime.timezone.utc), issue_size=65453917, country_of_risk='US', country_of_risk_name='Соединенные Штаты Америки', sector='materials', issue_size_plan=200000000,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Share(figi='BBG000LLRNX3', ticker='COFS', class_code='SPBXM', isin='US1703861062', lot=1, currency='usd', klong=Quotation(units=0, nano=0), kshort=Quotation(units=0, nano=0), dlong=Quotation(units=0, nano=0), dshort=Quotation(units=0, nano=0), dlong_min=Quotation(units=0, nano=0), dshort_min=Quotation(units=0, nano=0), short_enabled_flag=False, name='ChoiceOne Financial Services, Inc.', exchange='SPB', ipo_date=datetime.datetime(1970, 1, 1, 0, 0, tzinfo=datetime.timezone.utc), issue_size=7787332, country_of_risk='US', country_of_risk_name='Соединенные Штаты Америки', sector='financial', issue_size_plan=12000000,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Share(figi='BBG000BGKHZ3', ticker='VRSN', class_code='SPBXM', isin='US92343E1029', lot=1, currency='usd', klong=Quotation(units=2, nano=0), kshort=Quotation(units=2, nano=0), dlong=Quotation(units=0, nano=200000000), dshort=Quotation(units=0, nano=221000000), dlong_min=Quotation(units=0, nano=105600000), dshort_min=Quotation(units=0, nano=105000000), short_enabled_flag=False, name='VeriSign', exchange='SPB', ipo_date=datetime.datetime(1998, 1, 29, 0, 0, tzinfo=datetime.timezone.utc), issue_size=111507162, country_of_risk='US', country_of_risk_name='Соединенные Штаты Америки', sector='it', issue_size_plan=1000000000,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Share(figi='BBG009HSTZ10', ticker='EAR', class_code='SPBXM', isin='US2700871096', lot=1, currency='usd', klong=Quotation(units=2, nano=0), kshort=Quotation(units=2, nano=0), dlong=Quotation(units=0, nano=754000000), dshort=Quotation(units=0, nano=976800000), dlong_min=Quotation(units=0, nano=504000000), dshort_min=Quotation(units=0, nano=406000000), short_enabled_flag=True, name='Eargo', exchange='SPB', ipo_date=datetime.datetime(1970, 1, 1, 0, 0, tzinfo=datetime.timezone.utc), issue_size=38295422, country_of_risk='US', country_of_risk_name='Соединенные Штаты Америки', sector='health_care', issue_size_plan=110000000,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Share(figi='BBG004S68598', ticker='MTLR', class_code='TQBR', isin='RU000A0DKXV5', lot=1, currency='rub', klong=Quotation(units=2, nano=0), kshort=Quotation(units=2, nano=0), dlong=Quotation(units=0, nano=408000000), dshort=Quotation(units=0, nano=966600000), dlong_min=Quotation(units=0, nano=230600000), dshort_min=Quotation(units=0, nano=402400000), short_enabled_flag=True, name='Мечел', exchange='MOEX_WEEKEND', ipo_date=datetime.datetime(2003, 4, 29, 0, 0, tzinfo=datetime.timezone.utc), issue_size=416270745, country_of_risk='RU', country_of_risk_name='Российская Федерация', sector='materials', issue_size_plan=382969086, nominal=MoneyValue(currency='rub', units=10, nano=0), trading_status=&lt;SecurityTradingStatus.SECURITY_TRADING_STATUS_BREAK_IN_TRADING: 4&gt;,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real_exchange=&lt;RealExchange.REAL_EXCHANGE_MOEX: 1&gt;), Share(figi='BBG000D8RG11', ticker='NRG', class_code='SPBXM', isin='US6293775085', lot=1, currency='usd', klong=Quotation(units=2, nano=0), kshort=Quotation(units=2, nano=0), dlong=Quotation(units=0, nano=364800000), dshort=Quotation(units=0, nano=447200000), dlong_min=Quotation(units=0, nano=203000000), dshort_min=Quotation(units=0, nano=203000000), short_enabled_flag=True, name='NRG Energy', exchange='SPB', ipo_date=datetime.datetime(2000, 5, 31, 0, 0, tzinfo=datetime.timezone.utc), issue_size=333494559, country_of_risk='US', country_of_risk_name='Соединенные Штаты Америки', sector='utilities',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Share(figi='BBG003NJHZT9', ticker='DDOG', class_code='SPBXM', isin='US23804L1035', lot=1, currency='usd', klong=Quotation(units=2, nano=0), kshort=Quotation(units=2, nano=0), dlong=Quotation(units=0, nano=781000000), dshort=Quotation(units=1, nano=347000000), dlong_min=Quotation(units=0, nano=532000000), dshort_min=Quotation(units=0, nano=532000000), short_enabled_flag=True, name='Datadog Inc', exchange='SPB', ipo_date=datetime.datetime(1970, 1, 1, 0, 0, tzinfo=datetime.timezone.utc), issue_size=86823234, country_of_risk='US', country_of_risk_name='Соединенные Штаты Америки', sector='it', issue_size_plan=380000000, nominal=MoneyValue(currency='usd', units=0, nano=10000),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Share(figi='BBG000BGSPS5', ticker='CW', class_code='SPBXM', isin='US2315611010', lot=1, currency='usd', klong=Quotation(units=0, nano=0), kshort=Quotation(units=0, nano=0), dlong=Quotation(units=0, nano=0), dshort=Quotation(units=0, nano=0), dlong_min=Quotation(units=0, nano=0), dshort_min=Quotation(units=0, nano=0), short_enabled_flag=False, name='Curtiss-Wright', exchange='SPB', ipo_date=datetime.datetime(1970, 1, 1, 0, 0, tzinfo=datetime.timezone.utc), issue_size=44228169, country_of_risk='US', country_of_risk_name='Соединенные Штаты Америки', sector='industrials', issue_size_plan=100000000,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Share(figi='BBG000HGNYG8', ticker='FORR', class_code='SPBXM', isin='US3465631097', lot=1, currency='usd', klong=Quotation(units=0, nano=0), kshort=Quotation(units=0, nano=0), dlong=Quotation(units=0, nano=0), dshort=Quotation(units=0, nano=0), dlong_min=Quotation(units=0, nano=0), dshort_min=Quotation(units=0, nano=0), short_enabled_flag=False, name='Forrester Research Inc', exchange='SPB', ipo_date=datetime.datetime(1996, 11, 26, 0, 0, tzinfo=datetime.timezone.utc), issue_size=18437000, country_of_risk='US', country_of_risk_name='Соединенные Штаты Америки', sector='industrials', issue_size_plan=125000000,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Share(figi='BBG000BH2JM1', ticker='NLOK', class_code='SPBXM', isin='US6687711084', lot=1, currency='usd', klong=Quotation(units=0, nano=0), kshort=Quotation(units=0, nano=0), dlong=Quotation(units=0, nano=0), dshort=Quotation(units=0, nano=0), dlong_min=Quotation(units=0, nano=0), dshort_min=Quotation(units=0, nano=0), short_enabled_flag=False, name='NortonLifeLock Inc', exchange='SPB', ipo_date=datetime.datetime(1989, 6, 1, 0, 0, tzinfo=datetime.timezone.utc), issue_size=581268447, country_of_risk='US', country_of_risk_name='Соединенные Штаты Америки', sector='it', issue_size_plan=3000000000,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Share(figi='BBG00YV1J622', ticker='TSVT', class_code='SPBXM', isin='US9013841070', lot=1, currency='usd', klong=Quotation(units=0, nano=0), kshort=Quotation(units=0, nano=0), dlong=Quotation(units=0, nano=0), dshort=Quotation(units=0, nano=0), dlong_min=Quotation(units=0, nano=0), dshort_min=Quotation(units=0, nano=0), short_enabled_flag=False, name='2seventy bio', exchange='SPB', ipo_date=datetime.datetime(1970, 1, 1, 0, 0, tzinfo=datetime.timezone.utc), issue_size=200000000, country_of_risk='US', country_of_risk_name='Соединенные Штаты Америки', sector='health_care', issue_size_plan=200000000,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Share(figi='BBG000DW34S2', ticker='ACLS', class_code='SPBXM', isin='US0545402085', lot=1, currency='usd', klong=Quotation(units=0, nano=0), kshort=Quotation(units=0, nano=0), dlong=Quotation(units=0, nano=0), dshort=Quotation(units=0, nano=0), dlong_min=Quotation(units=0, nano=0), dshort_min=Quotation(units=0, nano=0), short_enabled_flag=False, name='Axcelis Technologies', exchange='SPB', ipo_date=datetime.datetime(1970, 1, 1, 0, 0, tzinfo=datetime.timezone.utc), issue_size=33599897, country_of_risk='US', country_of_risk_name='Соединенные Штаты Америки', sector='it', issue_size_plan=75000000,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Share(figi='BBG000BBXLW4', ticker='AN', class_code='SPBXM', isin='US05329W1027', lot=1, currency='usd', klong=Quotation(units=0, nano=0), kshort=Quotation(units=0, nano=0), dlong=Quotation(units=0, nano=0), dshort=Quotation(units=0, nano=0), dlong_min=Quotation(units=0, nano=0), dshort_min=Quotation(units=0, nano=0), short_enabled_flag=False, name='AutoNation', exchange='SPB', ipo_date=datetime.datetime(1981, 5, 1, 0, 0, tzinfo=datetime.timezone.utc), issue_size=90058836, country_of_risk='US', country_of_risk_name='Соединенные Штаты Америки', sector='consumer', issue_size_plan=1500000000,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Share(figi='BBG000LWNRP3', ticker='RKKE', class_code='TQBR', isin='RU0009095939', lot=1, currency='rub', klong=Quotation(units=0, nano=0), kshort=Quotation(units=0, nano=0), dlong=Quotation(units=0, nano=0), dshort=Quotation(units=0, nano=0), dlong_min=Quotation(units=0, nano=0), dshort_min=Quotation(units=0, nano=0), short_enabled_flag=False, name='РКК Энергия им.С.П.Королева', exchange='MOEX', ipo_date=datetime.datetime(1998, 12, 30, 0, 0, tzinfo=datetime.timezone.utc), issue_size=1843546, country_of_risk='RU', country_of_risk_name='Российская Федерация', sector='industrials', issue_size_plan=1123734, nominal=MoneyValue(currency='rub', units=1000, nano=0), trading_status=&lt;SecurityTradingStatus.SECURITY_TRADING_STATUS_BREAK_IN_TRADING: 4&gt;, otc_flag=False, buy_available_flag=True, sell_available_flag=True, div_yield_flag=True, share_type=&lt;ShareType.SHARE_TYPE_COMMON: 1&gt;, min_price_increment=Quotation(units=10, nano=0), api_trade_available_flag=True, uid='', real_exchange=&lt;RealExchange.REAL_EXCHANGE_MOEX: 1&gt;), Share(figi='BBG000BD2167', ticker='ITRI', class_code='SPBXM', isin='US4657411066', lot=1, currency='usd', klong=Quotation(units=0, nano=0), kshort=Quotation(units=0, nano=0), dlong=Quotation(units=0, nano=0), dshort=Quotation(units=0, nano=0), dlong_min=Quotation(units=0, nano=0), dshort_min=Quotation(units=0, nano=0), short_enabled_flag=False, name='Itron Inc', exchange='SPB', ipo_date=datetime.datetime(1993, 11, 4, 0, 0, tzinfo=datetime.timezone.utc), issue_size=39349003, country_of_risk='US', country_of_risk_name='Соединенные Штаты Америки', sector='it', issue_size_plan=75000000, nominal=MoneyValue(currency='usd', units=0, nano=0),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Share(figi='BBG001KS9450', ticker='TWOU', class_code='SPBXM', isin='US90214J1016', lot=1, currency='usd', klong=Quotation(units=2, nano=0), kshort=Quotation(units=2, nano=0), dlong=Quotation(units=0, nano=342300000), dshort=Quotation(units=0, nano=413700000), dlong_min=Quotation(units=0, nano=189000000), dshort_min=Quotation(units=0, nano=189000000), short_enabled_flag=True, name='2U Inc', exchange='SPB', ipo_date=datetime.datetime(2014, 3, 28, 0, 0, tzinfo=datetime.timezone.utc), issue_size=58470718, country_of_risk='US', country_of_risk_name='Соединенные Штаты Америки', sector='it', issue_size_plan=200000000,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Share(figi='BBG000BFL116', ticker='FSLR', class_code='SPBXM', isin='US3364331070', lot=1, currency='usd', klong=Quotation(units=2, nano=0), kshort=Quotation(units=2, nano=0), dlong=Quotation(units=0, nano=408600000), dshort=Quotation(units=0, nano=515400000), dlong_min=Quotation(units=0, nano=231000000), dshort_min=Quotation(units=0, nano=231000000), short_enabled_flag=True, name='First Solar', exchange='SPB', ipo_date=datetime.datetime(2006, 11, 17, 0, 0, tzinfo=datetime.timezone.utc), issue_size=87027809, country_of_risk='US', country_of_risk_name='Соединенные Штаты Америки', sector='green_energy', issue_size_plan=0,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Share(figi='BBG000BVMG26', ticker='MKSI', class_code='SPBXM', isin='US55306N1046', lot=1, currency='usd', klong=Quotation(units=0, nano=0), kshort=Quotation(units=0, nano=0), dlong=Quotation(units=0, nano=0), dshort=Quotation(units=0, nano=0), dlong_min=Quotation(units=0, nano=0), dshort_min=Quotation(units=0, nano=0), short_enabled_flag=False, name='MKS Instruments', exchange='SPB', ipo_date=datetime.datetime(1970, 1, 1, 0, 0, tzinfo=datetime.timezone.utc), issue_size=54108231, country_of_risk='US', country_of_risk_name='Соединенные Штаты Америки', sector='it', issue_size_plan=200000000,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Share(figi='BBG005XR47P5', ticker='CTLT', class_code='SPBXM', isin='US1488061029', lot=1, currency='usd', klong=Quotation(units=0, nano=0), kshort=Quotation(units=0, nano=0), dlong=Quotation(units=0, nano=0), dshort=Quotation(units=0, nano=0), dlong_min=Quotation(units=0, nano=0), dshort_min=Quotation(units=0, nano=0), short_enabled_flag=False, name='Catalent Inc', exchange='SPB', ipo_date=datetime.datetime(2015, 8, 6, 0, 0, tzinfo=datetime.timezone.utc), issue_size=146308834, country_of_risk='US', country_of_risk_name='Соединенные Штаты Америки', sector='health_care', issue_size_plan=1000000000,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Share(figi='BBG00HPSG933', ticker='ACMR', class_code='SPBXM', isin='US00108J1097', lot=1, currency='usd', klong=Quotation(units=0, nano=0), kshort=Quotation(units=0, nano=0), dlong=Quotation(units=0, nano=0), dshort=Quotation(units=0, nano=0), dlong_min=Quotation(units=0, nano=0), dshort_min=Quotation(units=0, nano=0), short_enabled_flag=False, name='ACM Research Inc', exchange='SPB', ipo_date=datetime.datetime(1970, 1, 1, 0, 0, tzinfo=datetime.timezone.utc), issue_size=53649576, country_of_risk='US', country_of_risk_name='Соединенные Штаты Америки', sector='health_care', issue_size_plan=150000000, nominal=MoneyValue(currency='usd', units=0, nano=100000),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Share(figi='BBG000FY4S11', ticker='C', class_code='SPBXM', isin='US1729674242', lot=1, currency='usd', klong=Quotation(units=2, nano=0), kshort=Quotation(units=2, nano=0), dlong=Quotation(units=0, nano=217700000), dshort=Quotation(units=0, nano=244300000), dlong_min=Quotation(units=0, nano=115500000), dshort_min=Quotation(units=0, nano=115500000), short_enabled_flag=True, name='Citigroup', exchange='SPB', ipo_date=datetime.datetime(1970, 1, 1, 0, 0, tzinfo=datetime.timezone.utc), issue_size=2026785183, country_of_risk='US', country_of_risk_name='Соединенные Штаты Америки', sector='financial',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Share(figi='BBG000C3VHF1', ticker='VICR', class_code='SPBXM', isin='US9258151029', lot=1, currency='usd', klong=Quotation(units=0, nano=0), kshort=Quotation(units=0, nano=0), dlong=Quotation(units=0, nano=0), dshort=Quotation(units=0, nano=0), dlong_min=Quotation(units=0, nano=0), dshort_min=Quotation(units=0, nano=0), short_enabled_flag=False, name='Vicor Corp', exchange='SPB', ipo_date=datetime.datetime(1991, 5, 1, 0, 0, tzinfo=datetime.timezone.utc), issue_size=11758218, country_of_risk='US', country_of_risk_name='Соединенные Штаты Америки', sector='industrials', issue_size_plan=62000000,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Share(figi='BBG000BLDXH5', ticker='MDRX', class_code='SPBXM', isin='US01988P1084', lot=1, currency='usd', klong=Quotation(units=0, nano=0), kshort=Quotation(units=0, nano=0), dlong=Quotation(units=0, nano=0), dshort=Quotation(units=0, nano=0), dlong_min=Quotation(units=0, nano=0), dshort_min=Quotation(units=0, nano=0), short_enabled_flag=False, name='Allscripts Healthcare Solution', exchange='SPB', ipo_date=datetime.datetime(1970, 1, 1, 0, 0, tzinfo=datetime.timezone.utc), issue_size=270955000, country_of_risk='US', country_of_risk_name='Соединенные Штаты Америки', sector='health_care', issue_size_plan=349000000,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Share(figi='BBG00GKS1G03', ticker='PATH', class_code='SPBXM', isin='US90364P1057', lot=1, currency='usd', klong=Quotation(units=0, nano=0), kshort=Quotation(units=0, nano=0), dlong=Quotation(units=0, nano=0), dshort=Quotation(units=0, nano=0), dlong_min=Quotation(units=0, nano=0), dshort_min=Quotation(units=0, nano=0), short_enabled_flag=False, name='UiPath, Inc.', exchange='SPB', ipo_date=datetime.datetime(1970, 1, 1, 0, 0, tzinfo=datetime.timezone.utc), issue_size=14474393, country_of_risk='US', country_of_risk_name='Соединенные Штаты Америки', sector='it', issue_size_plan=0, nominal=MoneyValue(currency='usd', units=0, nano=10000),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Share(figi='BBG000BT2TP0', ticker='SKY', class_code='SPBXM', isin='US8308301055', lot=1, currency='usd', klong=Quotation(units=0, nano=0), kshort=Quotation(units=0, nano=0), dlong=Quotation(units=0, nano=0), dshort=Quotation(units=0, nano=0), dlong_min=Quotation(units=0, nano=0), dshort_min=Quotation(units=0, nano=0), short_enabled_flag=False, name='Skyline Champion', exchange='SPB', ipo_date=datetime.datetime(1970, 1, 1, 0, 0, tzinfo=datetime.timezone.utc), issue_size=56657191, country_of_risk='US', country_of_risk_name='Соединенные Штаты Америки', sector='real_estate', issue_size_plan=115000000, nominal=MoneyValue(currency='usd', units=0, nano=27700000),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Share(figi='BBG000BCWCG1', ticker='BBY', class_code='SPBXM', isin='US0865161014', lot=1, currency='usd', klong=Quotation(units=2, nano=0), kshort=Quotation(units=2, nano=0), dlong=Quotation(units=0, nano=272400000), dshort=Quotation(units=0, nano=315600000), dlong_min=Quotation(units=0, nano=147000000), dshort_min=Quotation(units=0, nano=147000000), short_enabled_flag=True, name='Best Buy Co.', exchange='SPB', ipo_date=datetime.datetime(1970, 1, 1, 0, 0, tzinfo=datetime.timezone.utc), issue_size=348803518, country_of_risk='US', country_of_risk_name='Соединенные Штаты Америки', sector='consumer', issue_size_plan=0, nominal=MoneyValue(currency='usd', units=0, nano=100000000),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Share(figi='BBG000DD3510', ticker='AIV', class_code='SPBXM', isin='US03748R7474', lot=1, currency='usd', klong=Quotation(units=2, nano=0), kshort=Quotation(units=2, nano=0), dlong=Quotation(units=0, nano=217700000), dshort=Quotation(units=0, nano=221000000), dlong_min=Quotation(units=0, nano=115500000), dshort_min=Quotation(units=0, nano=105000000), short_enabled_flag=False, name='Apartment Investment &amp; Management REIT', exchange='SPB', ipo_date=datetime.datetime(1970, 1, 1, 0, 0, tzinfo=datetime.timezone.utc), issue_size=150066381, country_of_risk='US', country_of_risk_name='Соединенные Штаты Америки', sector='real_estate', issue_size_plan=510587500,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Share(figi='BBG000BCMWM1', ticker='MTN', class_code='SPBXM', isin='US91879Q1094', lot=1, currency='usd', klong=Quotation(units=0, nano=0), kshort=Quotation(units=0, nano=0), dlong=Quotation(units=0, nano=0), dshort=Quotation(units=0, nano=0), dlong_min=Quotation(units=0, nano=0), dshort_min=Quotation(units=0, nano=0), short_enabled_flag=False, name='Vail Resorts Inc', exchange='SPB', ipo_date=datetime.datetime(1997, 2, 4, 0, 0, tzinfo=datetime.timezone.utc), issue_size=40196699, country_of_risk='US', country_of_risk_name='Соединенные Штаты Америки', sector='consumer', issue_size_plan=100000000,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Share(figi='BBG000BP3NW2', ticker='CCMP', class_code='SPBXM', isin='US12571T1007', lot=1, currency='usd', klong=Quotation(units=0, nano=0), kshort=Quotation(units=0, nano=0), dlong=Quotation(units=0, nano=0), dshort=Quotation(units=0, nano=0), dlong_min=Quotation(units=0, nano=0), dshort_min=Quotation(units=0, nano=0), short_enabled_flag=False, name='CMC Materials', exchange='SPB', ipo_date=datetime.datetime(1970, 1, 1, 0, 0, tzinfo=datetime.timezone.utc), issue_size=29055268, country_of_risk='US', country_of_risk_name='Соединенные Штаты Америки', sector='it', issue_size_plan=220000000,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Share(figi='BBG000BVXFK6', ticker='PRFT', class_code='SPBXM', isin='US71375U1016', lot=1, currency='usd', klong=Quotation(units=0, nano=0), kshort=Quotation(units=0, nano=0), dlong=Quotation(units=0, nano=0), dshort=Quotation(units=0, nano=0), dlong_min=Quotation(units=0, nano=0), dshort_min=Quotation(units=0, nano=0), short_enabled_flag=False, name='Perficient Inc', exchange='SPB', ipo_date=datetime.datetime(1997, 7, 1, 0, 0, tzinfo=datetime.timezone.utc), issue_size=32841276, country_of_risk='US', country_of_risk_name='Соединенные Штаты Америки', sector='telecom', issue_size_plan=100000000,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Share(figi='BBG000BSHJ96', ticker='SAFM', class_code='SPBXM', isin='US8000131040', lot=1, currency='usd', klong=Quotation(units=0, nano=0), kshort=Quotation(units=0, nano=0), dlong=Quotation(units=0, nano=0), dshort=Quotation(units=0, nano=0), dlong_min=Quotation(units=0, nano=0), dshort_min=Quotation(units=0, nano=0), short_enabled_flag=False, name='Sanderson Farms Inc', exchange='SPB', ipo_date=datetime.datetime(1987, 5, 1, 0, 0, tzinfo=datetime.timezone.utc), issue_size=22835774, country_of_risk='US', country_of_risk_name='Соединенные Штаты Америки', sector='consumer', issue_size_plan=100000000, nominal=MoneyValue(currency='usd', units=1, nano=0), trading_status=&lt;SecurityTradingStatus.SECURITY_TRADING_STATUS_BREAK_IN_TRADING: 4&gt;,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Share(figi='BBG000GM6Y84', ticker='DWNI@DE', class_code='SPBDE', isin='DE000A0HN5C6', lot=1, currency='eur', klong=Quotation(units=0, nano=0), kshort=Quotation(units=0, nano=0), dlong=Quotation(units=0, nano=0), dshort=Quotation(units=0, nano=0), dlong_min=Quotation(units=0, nano=0), dshort_min=Quotation(units=0, nano=0), short_enabled_flag=False, name='Deutsche Wohnen SE', exchange='SPB_DE', ipo_date=datetime.datetime(1970, 1, 1, 0, 0, tzinfo=datetime.timezone.utc), issue_size=337410000, country_of_risk='DE', country_of_risk_name='Федеративная Республика Германия', sector='real_estate', issue_size_plan=0, nominal=MoneyValue(currency='eur', units=0, nano=0), trading_status=&lt;SecurityTradingStatus.SECURITY_TRADING_STATUS_NOT_AVAILABLE_FOR_TRADING: 1&gt;,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Share(figi='BBG000BF6RQ9', ticker='SAVE', class_code='SPBXM', isin='US8485771021', lot=1, currency='usd', klong=Quotation(units=2, nano=0), kshort=Quotation(units=2, nano=0), dlong=Quotation(units=0, nano=695300000), dshort=Quotation(units=1, nano=96700000), dlong_min=Quotation(units=0, nano=448000000), dshort_min=Quotation(units=0, nano=448000000), short_enabled_flag=True, name='Spirit Airlines Inc', exchange='SPB', ipo_date=datetime.datetime(2011, 5, 26, 0, 0, tzinfo=datetime.timezone.utc), issue_size=69373154, country_of_risk='US', country_of_risk_name='Соединенные Штаты Америки', sector='industrials', issue_size_plan=0,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Share(figi='BBG000BMBL90', ticker='ITW', class_code='SPBXM', isin='US4523081093',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name='Illinois Tool Works', exchange='SPB', ipo_date=datetime.datetime(1970, 1, 1, 0, 0, tzinfo=datetime.timezone.utc), issue_size=363491774, country_of_risk='US', country_of_risk_name='Соединенные Штаты Америки', sector='industrials',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Share(figi='BBG000BVQRY3', ticker='TTC', class_code='SPBXM', isin='US8910921084', lot=1, currency='usd', klong=Quotation(units=0, nano=0), kshort=Quotation(units=0, nano=0), dlong=Quotation(units=0, nano=0), dshort=Quotation(units=0, nano=0), dlong_min=Quotation(units=0, nano=0), dshort_min=Quotation(units=0, nano=0), short_enabled_flag=False, name='Toro', exchange='SPB', ipo_date=datetime.datetime(1970, 1, 1, 0, 0, tzinfo=datetime.timezone.utc), issue_size=106020302, country_of_risk='US', country_of_risk_name='Соединенные Штаты Америки', sector='industrials', issue_size_plan=175000000,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Share(figi='BBG000BJ5GK2', ticker='EXPD', class_code='SPBXM', isin='US3021301094', lot=1, currency='usd', klong=Quotation(units=0, nano=0), kshort=Quotation(units=0, nano=0), dlong=Quotation(units=0, nano=0), dshort=Quotation(units=0, nano=0), dlong_min=Quotation(units=0, nano=0), dshort_min=Quotation(units=0, nano=0), short_enabled_flag=False, name='Expeditors', exchange='SPB', ipo_date=datetime.datetime(1984, 9, 1, 0, 0, tzinfo=datetime.timezone.utc), issue_size=177702850, country_of_risk='US', country_of_risk_name='Соединенные Штаты Америки', sector='industrials',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Share(figi='BBG000B9ZXB4', ticker='ABT', class_code='SPBXM', isin='US0028241000',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name='Abbott', exchange='SPB', ipo_date=datetime.datetime(1929, 1, 1, 0, 0, tzinfo=datetime.timezone.utc), issue_size=1772817349, country_of_risk='US', country_of_risk_name='Соединенные Штаты Америки', sector='health_care', issue_size_plan=2400000000,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Share(figi='BBG000VJMH65', ticker='MRKS', class_code='TQBR', isin='RU000A0JPPF0', lot=10000, currency='rub', klong=Quotation(units=0, nano=0), kshort=Quotation(units=0, nano=0), dlong=Quotation(units=0, nano=0), dshort=Quotation(units=0, nano=0), dlong_min=Quotation(units=0, nano=0), dshort_min=Quotation(units=0, nano=0), short_enabled_flag=False, name='МРСК Сибири', exchange='MOEX', ipo_date=datetime.datetime(2005, 8, 22, 0, 0, tzinfo=datetime.timezone.utc), issue_size=94815163249, country_of_risk='RU', country_of_risk_name='Российская Федерация', sector='utilities', issue_size_plan=100000000, nominal=MoneyValue(currency='rub', units=0, nano=100000000), trading_status=&lt;SecurityTradingStatus.SECURITY_TRADING_STATUS_BREAK_IN_TRADING: 4&gt;, otc_flag=False, buy_available_flag=True, sell_available_flag=True, div_yield_flag=True, share_type=&lt;ShareType.SHARE_TYPE_COMMON: 1&gt;, min_price_increment=Quotation(units=0, nano=500000), api_trade_available_flag=True, uid='', real_exchange=&lt;RealExchange.REAL_EXCHANGE_MOEX: 1&gt;), Share(figi='BBG000BS2ZD1', ticker='SLP', class_code='SPBXM', isin='US8292141053', lot=1, currency='usd', klong=Quotation(units=0, nano=0), kshort=Quotation(units=0, nano=0), dlong=Quotation(units=0, nano=0), dshort=Quotation(units=0, nano=0), dlong_min=Quotation(units=0, nano=0), dshort_min=Quotation(units=0, nano=0), short_enabled_flag=False, name='Simulations Plus Inc.', exchange='SPB', ipo_date=datetime.datetime(1970, 1, 1, 0, 0, tzinfo=datetime.timezone.utc), issue_size=17809017, country_of_risk='US', country_of_risk_name='Соединенные Штаты Америки', sector='it', issue_size_plan=50000000,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Share(figi='BBG00LSD4456', ticker='FTCH', class_code='SPBXM', isin='KY30744W1070', lot=1, currency='usd', klong=Quotation(units=2, nano=0), kshort=Quotation(units=2, nano=0), dlong=Quotation(units=0, nano=559100000), dshort=Quotation(units=0, nano=898900000), dlong_min=Quotation(units=0, nano=336000000), dshort_min=Quotation(units=0, nano=378000000), short_enabled_flag=False, name='Farfetch Ltd', exchange='SPB', ipo_date=datetime.datetime(1970, 1, 1, 0, 0, tzinfo=datetime.timezone.utc), issue_size=250001015, country_of_risk='GB', country_of_risk_name='Соединенное Королевство Великобритании и Северной Ирландии', sector='consumer', issue_size_plan=500000000, nominal=MoneyValue(currency='usd', units=0, nano=40000000),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Share(figi='BBG000BM6788', ticker='TT', class_code='SPBXM', isin='IE00BK9ZQ967', lot=1, currency='usd', klong=Quotation(units=0, nano=0), kshort=Quotation(units=0, nano=0), dlong=Quotation(units=0, nano=0), dshort=Quotation(units=0, nano=0), dlong_min=Quotation(units=0, nano=0), dshort_min=Quotation(units=0, nano=0), short_enabled_flag=False, name='Trane Technologies', exchange='SPB', ipo_date=datetime.datetime(1970, 1, 1, 0, 0, tzinfo=datetime.timezone.utc), issue_size=239147137, country_of_risk='US', country_of_risk_name='Соединенные Штаты Америки', sector='industrials', issue_size_plan=0,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Share(figi='BBG00Q741Z16', ticker='CHPT', class_code='SPBXM', isin='US15961R1059', lot=1, currency='usd', klong=Quotation(units=0, nano=0), kshort=Quotation(units=0, nano=0), dlong=Quotation(units=0, nano=0), dshort=Quotation(units=0, nano=0), dlong_min=Quotation(units=0, nano=0), dshort_min=Quotation(units=0, nano=0), short_enabled_flag=False, name='ChargePoint Holdings', exchange='SPB', ipo_date=datetime.datetime(1970, 1, 1, 0, 0, tzinfo=datetime.timezone.utc), issue_size=7852941, country_of_risk='US', country_of_risk_name='Соединенные Штаты Америки', sector='electrocars', issue_size_plan=200000000,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Share(figi='BBG000BBK4B9', ticker='LFC', class_code='SPBXM', isin='US16939P1066', lot=1, currency='usd', klong=Quotation(units=2, nano=0), kshort=Quotation(units=2, nano=0), dlong=Quotation(units=0, nano=272400000), dshort=Quotation(units=0, nano=315600000), dlong_min=Quotation(units=0, nano=147000000), dshort_min=Quotation(units=0, nano=147000000), short_enabled_flag=True, name='China Life Insurance', exchange='SPB', ipo_date=datetime.datetime(1970, 1, 1, 0, 0, tzinfo=datetime.timezone.utc), issue_size=1488235000, country_of_risk='CN', country_of_risk_name='Китайская Народная Республика', sector='financial', issue_size_plan=0, nominal=MoneyValue(currency='usd', units=5, nano=0), trading_status=&lt;SecurityTradingStatus.SECURITY_TRADING_STATUS_NORMAL_TRADING: 5&gt;,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Share(figi='BBG00GVP5JL4', ticker='SMPL', class_code='SPBXM', isin='US82900L1026', lot=1, currency='usd', klong=Quotation(units=0, nano=0), kshort=Quotation(units=0, nano=0), dlong=Quotation(units=0, nano=0), dshort=Quotation(units=0, nano=0), dlong_min=Quotation(units=0, nano=0), dshort_min=Quotation(units=0, nano=0), short_enabled_flag=False, name='Simply Good Foods Co', exchange='SPB', ipo_date=datetime.datetime(2013, 10, 1, 0, 0, tzinfo=datetime.timezone.utc), issue_size=81915423, country_of_risk='US', country_of_risk_name='Соединенные Штаты Америки', sector='consumer', issue_size_plan=600000000,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Share(figi='BBG000KCZPC3', ticker='IRM', class_code='SPBXM', isin='US46284V1017', lot=1, currency='usd', klong=Quotation(units=2, nano=0), kshort=Quotation(units=2, nano=0), dlong=Quotation(units=0, nano=211500000), dshort=Quotation(units=0, nano=331700000), dlong_min=Quotation(units=0, nano=112000000), dshort_min=Quotation(units=0, nano=154000000), short_enabled_flag=True, name='Iron Mountain REIT', exchange='SPB', ipo_date=datetime.datetime(1996, 1, 31, 0, 0, tzinfo=datetime.timezone.utc), issue_size=263447840, country_of_risk='US', country_of_risk_name='Соединенные Штаты Америки', sector='real_estate', issue_size_plan=400000000,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share_type=&lt;ShareType.SHARE_TYPE_REIT: 8&gt;, min_price_increment=Quotation(units=0, nano=10000000), api_trade_available_flag=True, uid='', real_exchange=&lt;RealExchange.REAL_EXCHANGE_RTS: 2&gt;), Share(figi='BBG010JBYV98', ticker='ZIP', class_code='SPBXM', isin='US98980B1035', lot=1, currency='usd', klong=Quotation(units=0, nano=0), kshort=Quotation(units=0, nano=0), dlong=Quotation(units=0, nano=0), dshort=Quotation(units=0, nano=0), dlong_min=Quotation(units=0, nano=0), dshort_min=Quotation(units=0, nano=0), short_enabled_flag=False, name='ZipRecruiter Inc', exchange='SPB', ipo_date=datetime.datetime(1970, 1, 1, 0, 0, tzinfo=datetime.timezone.utc), issue_size=83071919, country_of_risk='US', country_of_risk_name='Соединенные Штаты Америки', sector='consumer', issue_size_plan=700000000, nominal=MoneyValue(currency='usd', units=0, nano=10000),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Share(figi='BBG001BBGNS2', ticker='ORUP', class_code='TQPI', isin='RU000A0JXKG3', lot=10, currency='rub', klong=Quotation(units=2, nano=0), kshort=Quotation(units=2, nano=0), dlong=Quotation(units=0, nano=696200000), dshort=Quotation(units=1, nano=271300000), dlong_min=Quotation(units=0, nano=448800000), dshort_min=Quotation(units=0, nano=507100000), short_enabled_flag=False, name='Обувь России', exchange='MOEX', ipo_date=datetime.datetime(2013, 9, 26, 0, 0, tzinfo=datetime.timezone.utc), issue_size=113056000, country_of_risk='RU', country_of_risk_name='Российская Федерация', sector='consumer', issue_size_plan=70660000, nominal=MoneyValue(currency='rub', units=100, nano=0), trading_status=&lt;SecurityTradingStatus.SECURITY_TRADING_STATUS_BREAK_IN_TRADING: 4&gt;, otc_flag=False, buy_available_flag=True, sell_available_flag=True, div_yield_flag=True, share_type=&lt;ShareType.SHARE_TYPE_COMMON: 1&gt;, min_price_increment=Quotation(units=0, nano=20000000), api_trade_available_flag=True, uid='', real_exchange=&lt;RealExchange.REAL_EXCHANGE_MOEX: 1&gt;), Share(figi='BBG000BLHRS2', ticker='HSY', class_code='SPBXM', isin='US4278661081',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name='Hershey', exchange='SPB', ipo_date=datetime.datetime(1927, 12, 1, 0, 0, tzinfo=datetime.timezone.utc), issue_size=145425767, country_of_risk='US', country_of_risk_name='Соединенные Штаты Америки', sector='consumer', issue_size_plan=900000000,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Share(figi='BBG000BMXK89', ticker='NCR', class_code='SPBXM', isin='US62886E1082', lot=1, currency='usd', klong=Quotation(units=0, nano=0), kshort=Quotation(units=0, nano=0), dlong=Quotation(units=0, nano=0), dshort=Quotation(units=0, nano=0), dlong_min=Quotation(units=0, nano=0), dshort_min=Quotation(units=0, nano=0), short_enabled_flag=False, name='NCR Corp', exchange='SPB', ipo_date=datetime.datetime(1970, 1, 1, 0, 0, tzinfo=datetime.timezone.utc), issue_size=169500000, country_of_risk='US', country_of_risk_name='Соединенные Штаты Америки', sector='it', issue_size_plan=500000000,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Share(figi='BBG017TGV7M2', ticker='QDEL', class_code='SPBXM', isin='US2197981051', lot=1, currency='usd', klong=Quotation(units=2, nano=0), kshort=Quotation(units=2, nano=0), dlong=Quotation(units=0, nano=555400000), dshort=Quotation(units=0, nano=725500000), dlong_min=Quotation(units=0, nano=333200000), dshort_min=Quotation(units=0, nano=313600000), short_enabled_flag=False, name='QuidelOrtho Corp', exchange='SPB', ipo_date=datetime.datetime(1970, 1, 1, 0, 0, tzinfo=datetime.timezone.utc), issue_size=66871000, country_of_risk='US', country_of_risk_name='Соединенные Штаты Америки', sector='health_care', issue_size_plan=200000000,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Share(figi='BBG000BJPDZ1', ticker='ISRG', class_code='SPBXM', isin='US46120E6023', lot=1, currency='usd', klong=Quotation(units=2, nano=0), kshort=Quotation(units=2, nano=0), dlong=Quotation(units=0, nano=211500000), dshort=Quotation(units=0, nano=236500000), dlong_min=Quotation(units=0, nano=112000000), dshort_min=Quotation(units=0, nano=112000000), short_enabled_flag=False, name='Intuitive Surgical', exchange='SPB', ipo_date=datetime.datetime(2000, 6, 13, 0, 0, tzinfo=datetime.timezone.utc), issue_size=357236861, country_of_risk='US', country_of_risk_name='Соединенные Штаты Америки', sector='health_care', issue_size_plan=600000000,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Share(figi='BBG00B6W26V8', ticker='MIME', class_code='SPBXM', isin='GB00BYT5JK65', lot=1, currency='usd', klong=Quotation(units=0, nano=0), kshort=Quotation(units=0, nano=0), dlong=Quotation(units=0, nano=0), dshort=Quotation(units=0, nano=0), dlong_min=Quotation(units=0, nano=0), dshort_min=Quotation(units=0, nano=0), short_enabled_flag=False, name='Mimecast Limited', exchange='SPB', ipo_date=datetime.datetime(1970, 1, 1, 0, 0, tzinfo=datetime.timezone.utc), issue_size=64382729, country_of_risk='JE', country_of_risk_name='', sector='it', issue_size_plan=300000000, nominal=MoneyValue(currency='usd', units=0, nano=12000000), trading_status=&lt;SecurityTradingStatus.SECURITY_TRADING_STATUS_NOT_AVAILABLE_FOR_TRADING: 1&gt;,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Share(figi='BBG000G7QX50', ticker='PINC', class_code='SPBXM', isin='US74051N1028', lot=1, currency='usd', klong=Quotation(units=0, nano=0), kshort=Quotation(units=0, nano=0), dlong=Quotation(units=0, nano=0), dshort=Quotation(units=0, nano=0), dlong_min=Quotation(units=0, nano=0), dshort_min=Quotation(units=0, nano=0), short_enabled_flag=False, name='Premier Inc', exchange='SPB', ipo_date=datetime.datetime(2013, 9, 26, 0, 0, tzinfo=datetime.timezone.utc), issue_size=61826774, country_of_risk='US', country_of_risk_name='Соединенные Штаты Америки', sector='health_care', issue_size_plan=500000000,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Share(figi='BBG000QTF8K1', ticker='DXCM', class_code='SPBXM', isin='US2521311074', lot=1, currency='usd', klong=Quotation(units=2, nano=0), kshort=Quotation(units=2, nano=0), dlong=Quotation(units=0, nano=375900000), dshort=Quotation(units=0, nano=464100000), dlong_min=Quotation(units=0, nano=210000000), dshort_min=Quotation(units=0, nano=210000000), short_enabled_flag=True, name='DexCom Inc', exchange='SPB', ipo_date=datetime.datetime(1970, 1, 1, 0, 0, tzinfo=datetime.timezone.utc), issue_size=96748901, country_of_risk='US', country_of_risk_name='Соединенные Штаты Америки', sector='health_care', issue_size_plan=200000000, nominal=MoneyValue(currency='usd', units=0, nano=1000000), trading_status=&lt;SecurityTradingStatus.SECURITY_TRADING_STATUS_BREAK_IN_TRADING: 4&gt;,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Share(figi='BBG00CVQZQ96', ticker='ITT', class_code='SPBXM', isin='US45073V1089', lot=1, currency='usd', klong=Quotation(units=0, nano=0), kshort=Quotation(units=0, nano=0), dlong=Quotation(units=0, nano=0), dshort=Quotation(units=0, nano=0), dlong_min=Quotation(units=0, nano=0), dshort_min=Quotation(units=0, nano=0), short_enabled_flag=False, name='ITT', exchange='SPB', ipo_date=datetime.datetime(1970, 1, 1, 0, 0, tzinfo=datetime.timezone.utc), issue_size=87800000, country_of_risk='US', country_of_risk_name='Соединенные Штаты Америки', sector='industrials', issue_size_plan=250000000,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Share(figi='BBG000DVB833', ticker='GVA', class_code='SPBXM', isin='US3873281071', lot=1, currency='usd', klong=Quotation(units=0, nano=0), kshort=Quotation(units=0, nano=0), dlong=Quotation(units=0, nano=0), dshort=Quotation(units=0, nano=0), dlong_min=Quotation(units=0, nano=0), dshort_min=Quotation(units=0, nano=0), short_enabled_flag=False, name='Granite Construction Inc', exchange='SPB', ipo_date=datetime.datetime(1970, 1, 1, 0, 0, tzinfo=datetime.timezone.utc), issue_size=46897218, country_of_risk='US', country_of_risk_name='Соединенные Штаты Америки', sector='industrials', issue_size_plan=150000000,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Share(figi='BBG00M1CKSK7', ticker='SWI', class_code='SPBXM', isin='US83417Q2049', lot=1, currency='usd', klong=Quotation(units=0, nano=0), kshort=Quotation(units=0, nano=0), dlong=Quotation(units=0, nano=0), dshort=Quotation(units=0, nano=0), dlong_min=Quotation(units=0, nano=0), dshort_min=Quotation(units=0, nano=0), short_enabled_flag=False, name='SolarWinds Corp', exchange='SPB', ipo_date=datetime.datetime(2018, 10, 19, 0, 0, tzinfo=datetime.timezone.utc), issue_size=157865646, country_of_risk='US', country_of_risk_name='Соединенные Штаты Америки', sector='it', issue_size_plan=1000000000,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Share(figi='BBG000BFRRX8', ticker='CLH', class_code='SPBXM', isin='US1844961078', lot=1, currency='usd', klong=Quotation(units=0, nano=0), kshort=Quotation(units=0, nano=0), dlong=Quotation(units=0, nano=0), dshort=Quotation(units=0, nano=0), dlong_min=Quotation(units=0, nano=0), dshort_min=Quotation(units=0, nano=0), short_enabled_flag=False, name='Clean Harbors Inc', exchange='SPB', ipo_date=datetime.datetime(1987, 11, 1, 0, 0, tzinfo=datetime.timezone.utc), issue_size=57552959, country_of_risk='US', country_of_risk_name='Соединенные Штаты Америки', sector='industrials', issue_size_plan=80000000,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Share(figi='BBG00ZHDJVK4', ticker='VZIO', class_code='SPBXM', isin='US92858V1017', lot=1, currency='usd', klong=Quotation(units=0, nano=0), kshort=Quotation(units=0, nano=0), dlong=Quotation(units=0, nano=0), dshort=Quotation(units=0, nano=0), dlong_min=Quotation(units=0, nano=0), dshort_min=Quotation(units=0, nano=0), short_enabled_flag=False, name='VIZIO Holding Corp.', exchange='SPB', ipo_date=datetime.datetime(1970, 1, 1, 0, 0, tzinfo=datetime.timezone.utc), issue_size=85079223, country_of_risk='US', country_of_risk_name='Соединенные Штаты Америки', sector='consumer', issue_size_plan=1000000000,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Share(figi='BBG000FQ7YR4', ticker='LYV', class_code='SPBXM', isin='US5380341090', lot=1, currency='usd', klong=Quotation(units=0, nano=0), kshort=Quotation(units=0, nano=0), dlong=Quotation(units=0, nano=0), dshort=Quotation(units=0, nano=0), dlong_min=Quotation(units=0, nano=0), dshort_min=Quotation(units=0, nano=0), short_enabled_flag=False, name='Live Nation Entertainment Inc', exchange='SPB', ipo_date=datetime.datetime(1970, 1, 1, 0, 0, tzinfo=datetime.timezone.utc), issue_size=211629280, country_of_risk='US', country_of_risk_name='Соединенные Штаты Америки', sector='telecom', issue_size_plan=450000000,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Share(figi='BBG010MW0N84', ticker='PAY', class_code='SPBXM', isin='US70439P1084', lot=1, currency='usd', klong=Quotation(units=0, nano=0), kshort=Quotation(units=0, nano=0), dlong=Quotation(units=0, nano=0), dshort=Quotation(units=0, nano=0), dlong_min=Quotation(units=0, nano=0), dshort_min=Quotation(units=0, nano=0), short_enabled_flag=False, name='Paymentus Holdings', exchange='SPB', ipo_date=datetime.datetime(1970, 1, 1, 0, 0, tzinfo=datetime.timezone.utc), issue_size=12380950, country_of_risk='US', country_of_risk_name='Соединенные Штаты Америки', sector='it', issue_size_plan=883950000,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Share(figi='BBG00MJH9LC4', ticker='NFE', class_code='SPBXM', isin='US6443931000', lot=1, currency='usd', klong=Quotation(units=0, nano=0), kshort=Quotation(units=0, nano=0), dlong=Quotation(units=0, nano=0), dshort=Quotation(units=0, nano=0), dlong_min=Quotation(units=0, nano=0), dshort_min=Quotation(units=0, nano=0), short_enabled_flag=False, name='New Fortress Energy', exchange='SPB', ipo_date=datetime.datetime(1970, 1, 1, 0, 0, tzinfo=datetime.timezone.utc), issue_size=168738423, country_of_risk='US', country_of_risk_name='Соединенные Штаты Америки', sector='energy', issue_size_plan=750000000,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Share(figi='BBG000BWLMJ4', ticker='WBA', class_code='SPBXM', isin='US9314271084', lot=1, currency='usd', klong=Quotation(units=2, nano=0), kshort=Quotation(units=2, nano=0), dlong=Quotation(units=0, nano=200000000), dshort=Quotation(units=0, nano=213300000), dlong_min=Quotation(units=0, nano=105600000), dshort_min=Quotation(units=0, nano=101500000), short_enabled_flag=True, name='Walgreens Boots Alliance', exchange='SPB', ipo_date=datetime.datetime(1970, 1, 1, 0, 0, tzinfo=datetime.timezone.utc), issue_size=865612358, country_of_risk='US', country_of_risk_name='Соединенные Штаты Америки', sector='consumer', issue_size_plan=3200000000,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Share(figi='BBG017BXPZ85', ticker='CR', class_code='SPBXM', isin='US2244411052', lot=1, currency='usd', klong=Quotation(units=0, nano=0), kshort=Quotation(units=0, nano=0), dlong=Quotation(units=0, nano=0), dshort=Quotation(units=0, nano=0), dlong_min=Quotation(units=0, nano=0), dshort_min=Quotation(units=0, nano=0), short_enabled_flag=False, name='Crane Holdings', exchange='SPB', ipo_date=datetime.datetime(1970, 1, 1, 0, 0, tzinfo=datetime.timezone.utc), issue_size=56055134, country_of_risk='US', country_of_risk_name='Соединенные Штаты Америки', sector='industrials', issue_size_plan=200000000,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Share(figi='BBG000BLRP41', ticker='OLED', class_code='SPBXM', isin='US91347P1057', lot=1, currency='usd', klong=Quotation(units=0, nano=0), kshort=Quotation(units=0, nano=0), dlong=Quotation(units=0, nano=0), dshort=Quotation(units=0, nano=0), dlong_min=Quotation(units=0, nano=0), dshort_min=Quotation(units=0, nano=0), short_enabled_flag=False, name='Universal Display Corp', exchange='SPB', ipo_date=datetime.datetime(1970, 1, 1, 0, 0, tzinfo=datetime.timezone.utc), issue_size=47040602, country_of_risk='US', country_of_risk_name='Соединенные Штаты Америки', sector='it', issue_size_plan=100000000,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Share(figi='BBG0112Z87D8', ticker='MQ', class_code='SPBXM', isin='US57142B1044', lot=1, currency='usd', klong=Quotation(units=0, nano=0), kshort=Quotation(units=0, nano=0), dlong=Quotation(units=0, nano=0), dshort=Quotation(units=0, nano=0), dlong_min=Quotation(units=0, nano=0), dshort_min=Quotation(units=0, nano=0), short_enabled_flag=False, name='Marqeta, Inc.', exchange='SPB', ipo_date=datetime.datetime(1970, 1, 1, 0, 0, tzinfo=datetime.timezone.utc), issue_size=100000000, country_of_risk='US', country_of_risk_name='Соединенные Штаты Америки', sector='financial', issue_size_plan=0,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Share(figi='BBG00HVQF9K2', ticker='EYE', class_code='SPBXM', isin='US63845R1077', lot=1, currency='usd', klong=Quotation(units=0, nano=0), kshort=Quotation(units=0, nano=0), dlong=Quotation(units=0, nano=0), dshort=Quotation(units=0, nano=0), dlong_min=Quotation(units=0, nano=0), dshort_min=Quotation(units=0, nano=0), short_enabled_flag=False, name='National Vision Holdings Inc', exchange='SPB', ipo_date=datetime.datetime(2017, 10, 26, 0, 0, tzinfo=datetime.timezone.utc), issue_size=78217812, country_of_risk='US', country_of_risk_name='Соединенные Штаты Америки', sector='consumer', issue_size_plan=200000000,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Share(figi='BBG000FJS1S8', ticker='LNN', class_code='SPBXM', isin='US5355551061', lot=1, currency='usd', klong=Quotation(units=0, nano=0), kshort=Quotation(units=0, nano=0), dlong=Quotation(units=0, nano=0), dshort=Quotation(units=0, nano=0), dlong_min=Quotation(units=0, nano=0), dshort_min=Quotation(units=0, nano=0), short_enabled_flag=False, name='Lindsay Corporation', exchange='SPB', ipo_date=datetime.datetime(1970, 1, 1, 0, 0, tzinfo=datetime.timezone.utc), issue_size=10834763, country_of_risk='US', country_of_risk_name='Соединенные Штаты Америки', sector='industrials', issue_size_plan=25000000,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Share(figi='BBG00XMJRPQ8', ticker='CPNG', class_code='SPBXM', isin='US22266T1097', lot=1, currency='usd', klong=Quotation(units=2, nano=0), kshort=Quotation(units=2, nano=0), dlong=Quotation(units=0, nano=440500000), dshort=Quotation(units=0, nano=567500000), dlong_min=Quotation(units=0, nano=252000000), dshort_min=Quotation(units=0, nano=252000000), short_enabled_flag=False, name='Coupang, Inc.', exchange='SPB', ipo_date=datetime.datetime(1970, 1, 1, 0, 0, tzinfo=datetime.timezone.utc), issue_size=1540337807, country_of_risk='KR', country_of_risk_name='Республика Корея', sector='consumer', issue_size_plan=10000000000,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Share(figi='BBG000BKLTM1', ticker='MRC', class_code='SPBXM', isin='US55345K1034', lot=1, currency='usd', klong=Quotation(units=0, nano=0), kshort=Quotation(units=0, nano=0), dlong=Quotation(units=0, nano=0), dshort=Quotation(units=0, nano=0), dlong_min=Quotation(units=0, nano=0), dshort_min=Quotation(units=0, nano=0), short_enabled_flag=False, name='MRC Global Inc', exchange='SPB', ipo_date=datetime.datetime(2012, 4, 12, 0, 0, tzinfo=datetime.timezone.utc), issue_size=82187833, country_of_risk='US', country_of_risk_name='Соединенные Штаты Америки', sector='industrials', issue_size_plan=500000000,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Share(figi='BBG0098VVDT9', ticker='OLLI', class_code='SPBXM', isin='US6811161099', lot=1, currency='usd', klong=Quotation(units=2, nano=0), kshort=Quotation(units=2, nano=0), dlong=Quotation(units=0, nano=272400000), dshort=Quotation(units=0, nano=347900000), dlong_min=Quotation(units=0, nano=147000000), dshort_min=Quotation(units=0, nano=161000000), short_enabled_flag=False, name="Ollie's Bargain Outlet Holding", exchange='SPB', ipo_date=datetime.datetime(2015, 7, 16, 0, 0, tzinfo=datetime.timezone.utc), issue_size=63483898, country_of_risk='US', country_of_risk_name='Соединенные Штаты Америки', sector='consumer', issue_size_plan=500000000,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Share(figi='BBG000BNX3R4', ticker='MDU', class_code='SPBXM', isin='US5526901096', lot=1, currency='usd', klong=Quotation(units=0, nano=0), kshort=Quotation(units=0, nano=0), dlong=Quotation(units=0, nano=0), dshort=Quotation(units=0, nano=0), dlong_min=Quotation(units=0, nano=0), dshort_min=Quotation(units=0, nano=0), short_enabled_flag=False, name='MDU Resources Group, Inc.', exchange='SPB', ipo_date=datetime.datetime(1970, 1, 1, 0, 0, tzinfo=datetime.timezone.utc), issue_size=200522277, country_of_risk='US', country_of_risk_name='Соединенные Штаты Америки', sector='utilities', issue_size_plan=500000000,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Share(figi='BBG000D86F25', ticker='BWXT', class_code='SPBXM', isin='US05605H1005', lot=1, currency='usd', klong=Quotation(units=0, nano=0), kshort=Quotation(units=0, nano=0), dlong=Quotation(units=0, nano=0), dshort=Quotation(units=0, nano=0), dlong_min=Quotation(units=0, nano=0), dshort_min=Quotation(units=0, nano=0), short_enabled_flag=False, name='BWX Technologies', exchange='SPB', ipo_date=datetime.datetime(1970, 1, 1, 0, 0, tzinfo=datetime.timezone.utc), issue_size=99679664, country_of_risk='US', country_of_risk_name='Соединенные Штаты Америки', sector='industrials', issue_size_plan=325000000,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Share(figi='BBG000BVDLH9', ticker='TMO', class_code='SPBXM', isin='US8835561023',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name='Thermo Fisher Scientific', exchange='SPB', ipo_date=datetime.datetime(1980, 1, 1, 0, 0, tzinfo=datetime.timezone.utc), issue_size=393418899, country_of_risk='US', country_of_risk_name='Соединенные Штаты Америки', sector='health_care', issue_size_plan=1200000000,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Share(figi='BBG000BTT5B8', ticker='SXI', class_code='SPBXM', isin='US8542311076', lot=1, currency='usd', klong=Quotation(units=0, nano=0), kshort=Quotation(units=0, nano=0), dlong=Quotation(units=0, nano=0), dshort=Quotation(units=0, nano=0), dlong_min=Quotation(units=0, nano=0), dshort_min=Quotation(units=0, nano=0), short_enabled_flag=False, name='Standex International Corp', exchange='SPB', ipo_date=datetime.datetime(1964, 11, 1, 0, 0, tzinfo=datetime.timezone.utc), issue_size=12651101, country_of_risk='US', country_of_risk_name='Соединенные Штаты Америки', sector='industrials', issue_size_plan=60000000, nominal=MoneyValue(currency='usd', units=1, nano=500000000),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Share(figi='BBG000F31Z34', ticker='EXPO', class_code='SPBXM', isin='US30214U1025', lot=1, currency='usd', klong=Quotation(units=0, nano=0), kshort=Quotation(units=0, nano=0), dlong=Quotation(units=0, nano=0), dshort=Quotation(units=0, nano=0), dlong_min=Quotation(units=0, nano=0), dshort_min=Quotation(units=0, nano=0), short_enabled_flag=False, name='Exponent, Inc.', exchange='SPB', ipo_date=datetime.datetime(1970, 1, 1, 0, 0, tzinfo=datetime.timezone.utc), issue_size=26004501, country_of_risk='US', country_of_risk_name='Соединенные Штаты Америки', sector='industrials', issue_size_plan=80000000,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Share(figi='BBG00J0BBZL0', ticker='SAIL', class_code='SPBXM', isin='US78781P1057', lot=1, currency='usd', klong=Quotation(units=0, nano=0), kshort=Quotation(units=0, nano=0), dlong=Quotation(units=0, nano=0), dshort=Quotation(units=0, nano=0), dlong_min=Quotation(units=0, nano=0), dshort_min=Quotation(units=0, nano=0), short_enabled_flag=False, name='SailPoint Technologies Holdings', exchange='SPB', ipo_date=datetime.datetime(1970, 1, 1, 0, 0, tzinfo=datetime.timezone.utc), issue_size=8856876, country_of_risk='US', country_of_risk_name='Соединенные Штаты Америки', sector='it', issue_size_plan=0,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Share(figi='BBG006G412Q6', ticker='CCS', class_code='SPBXM', isin='US1565043007', lot=1, currency='usd', klong=Quotation(units=0, nano=0), kshort=Quotation(units=0, nano=0), dlong=Quotation(units=0, nano=0), dshort=Quotation(units=0, nano=0), dlong_min=Quotation(units=0, nano=0), dshort_min=Quotation(units=0, nano=0), short_enabled_flag=False, name='Century Communities', exchange='SPB', ipo_date=datetime.datetime(1970, 1, 1, 0, 0, tzinfo=datetime.timezone.utc), issue_size=27573183, country_of_risk='US', country_of_risk_name='Соединенные Штаты Америки', sector='real_estate', issue_size_plan=100000000,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Share(figi='BBG000BGCQT9', ticker='CRS', class_code='SPBXM', isin='US1442851036', lot=1, currency='usd', klong=Quotation(units=0, nano=0), kshort=Quotation(units=0, nano=0), dlong=Quotation(units=0, nano=0), dshort=Quotation(units=0, nano=0), dlong_min=Quotation(units=0, nano=0), dshort_min=Quotation(units=0, nano=0), short_enabled_flag=False, name='Carpenter Technology Corp', exchange='SPB', ipo_date=datetime.datetime(1968, 10, 3, 0, 0, tzinfo=datetime.timezone.utc), issue_size=47380199, country_of_risk='US', country_of_risk_name='Соединенные Штаты Америки', sector='materials', issue_size_plan=100000000, nominal=MoneyValue(currency='usd', units=5,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Share(figi='BBG00H433CR2', ticker='EVRG', class_code='SPBXM', isin='US30034W1062', lot=1, currency='usd', klong=Quotation(units=0, nano=0), kshort=Quotation(units=0, nano=0), dlong=Quotation(units=0, nano=0), dshort=Quotation(units=0, nano=0), dlong_min=Quotation(units=0, nano=0), dshort_min=Quotation(units=0, nano=0), short_enabled_flag=False, name='Evergy, Inc', exchange='SPB', ipo_date=datetime.datetime(1970, 1, 1, 0, 0, tzinfo=datetime.timezone.utc), issue_size=227901556, country_of_risk='US', country_of_risk_name='Соединенные Штаты Америки', sector='utilities', issue_size_plan=600000000,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Share(figi='BBG000MZL0Y6', ticker='PMSB', class_code='TQBR', isin='RU000A0ET123', lot=10, currency='rub', klong=Quotation(units=0, nano=0), kshort=Quotation(units=0, nano=0), dlong=Quotation(units=0, nano=0), dshort=Quotation(units=0, nano=0), dlong_min=Quotation(units=0, nano=0), dshort_min=Quotation(units=0, nano=0), short_enabled_flag=False, name='Пермэнергосбыт', exchange='MOEX', ipo_date=datetime.datetime(2005, 6, 21, 0, 0, tzinfo=datetime.timezone.utc), issue_size=36210960, country_of_risk='RU', country_of_risk_name='Российская Федерация', sector='utilities', issue_size_plan=36210960, nominal=MoneyValue(currency='rub', units=3, nano=250000000), trading_status=&lt;SecurityTradingStatus.SECURITY_TRADING_STATUS_BREAK_IN_TRADING: 4&gt;, otc_flag=False, buy_available_flag=True, sell_available_flag=True, div_yield_flag=True, share_type=&lt;ShareType.SHARE_TYPE_COMMON: 1&gt;, min_price_increment=Quotation(units=0, nano=100000000), api_trade_available_flag=True, uid='', real_exchange=&lt;RealExchange.REAL_EXCHANGE_MOEX: 1&gt;), Share(figi='BBG000DCNK80', ticker='RPM', class_code='SPBXM', isin='US7496851038', lot=1, currency='usd', klong=Quotation(units=0, nano=0), kshort=Quotation(units=0, nano=0), dlong=Quotation(units=0, nano=0), dshort=Quotation(units=0, nano=0), dlong_min=Quotation(units=0, nano=0), dshort_min=Quotation(units=0, nano=0), short_enabled_flag=False, name='RPM International Inc', exchange='SPB', ipo_date=datetime.datetime(1969, 9, 23, 0, 0, tzinfo=datetime.timezone.utc), issue_size=131644681, country_of_risk='US', country_of_risk_name='Соединенные Штаты Америки', sector='materials', issue_size_plan=300000000,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Share(figi='BBG000PT6BR8', ticker='CLDT', class_code='SPBXM', isin='US16208T1025', lot=1, currency='usd', klong=Quotation(units=0, nano=0), kshort=Quotation(units=0, nano=0), dlong=Quotation(units=0, nano=0), dshort=Quotation(units=0, nano=0), dlong_min=Quotation(units=0, nano=0), dshort_min=Quotation(units=0, nano=0), short_enabled_flag=False, name='Chatham Lodging REIT', exchange='SPB', ipo_date=datetime.datetime(2010, 4, 16, 0, 0, tzinfo=datetime.timezone.utc), issue_size=38362618, country_of_risk='US', country_of_risk_name='Соединенные Штаты Америки', sector='real_estate', issue_size_plan=500000000,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share_type=&lt;ShareType.SHARE_TYPE_REIT: 8&gt;, min_price_increment=Quotation(units=0, nano=10000000), api_trade_available_flag=True, uid='', real_exchange=&lt;RealExchange.REAL_EXCHANGE_RTS: 2&gt;), Share(figi='BBG000D9D830', ticker='ACN', class_code='SPBXM', isin='IE00B4BNMY34', lot=1, currency='usd', klong=Quotation(units=2, nano=0), kshort=Quotation(units=2, nano=0), dlong=Quotation(units=0, nano=200000000), dshort=Quotation(units=0, nano=213300000), dlong_min=Quotation(units=0, nano=105600000), dshort_min=Quotation(units=0, nano=101500000), short_enabled_flag=True, name='Accenture', exchange='SPB', ipo_date=datetime.datetime(2001, 7, 19, 0, 0, tzinfo=datetime.timezone.utc), issue_size=642550414, country_of_risk='US', country_of_risk_name='Соединенные Штаты Америки', sector='it', issue_size_plan=20000000000, nominal=MoneyValue(currency='usd', units=0, nano=22500),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Share(figi='BBG000DH7JK6', ticker='PEP', class_code='SPBXM', isin='US7134481081',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name='PepsiCo', exchange='SPB', ipo_date=datetime.datetime(1970, 1, 1, 0, 0, tzinfo=datetime.timezone.utc), issue_size=1382652943, country_of_risk='US', country_of_risk_name='Соединенные Штаты Америки', sector='consumer', issue_size_plan=3600000000, nominal=MoneyValue(currency='usd', units=0, nano=17000000),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Share(figi='BBG000QF1Q17', ticker='FESH', class_code='TQBR', isin='RU0008992318', lot=100, currency='rub', klong=Quotation(units=2, nano=0), kshort=Quotation(units=2, nano=0), dlong=Quotation(units=0, nano=236400000), dshort=Quotation(units=0, nano=711200000), dlong_min=Quotation(units=0, nano=126100000), dshort_min=Quotation(units=0, nano=308100000), short_enabled_flag=False, name='ДВМП', exchange='MOEX', ipo_date=datetime.datetime(2004, 2, 11, 0, 0, tzinfo=datetime.timezone.utc), issue_size=2951250000, country_of_risk='RU', country_of_risk_name='Российская Федерация', sector='industrials', issue_size_plan=1643593000, nominal=MoneyValue(currency='rub', units=1, nano=0), trading_status=&lt;SecurityTradingStatus.SECURITY_TRADING_STATUS_BREAK_IN_TRADING: 4&gt;,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real_exchange=&lt;RealExchange.REAL_EXCHANGE_MOEX: 1&gt;), Share(figi='BBG000F6H8W8', ticker='COST', class_code='SPBXM', isin='US22160K1051',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name='Costco Wholesale', exchange='SPB', ipo_date=datetime.datetime(1985, 12, 5, 0, 0, tzinfo=datetime.timezone.utc), issue_size=441823811, country_of_risk='US', country_of_risk_name='Соединенные Штаты Америки', sector='consumer',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Share(figi='BBG004PYF2N3', ticker='POLY', class_code='TQBR', isin='JE00B6T5S470', lot=1, currency='rub', klong=Quotation(units=2, nano=0), kshort=Quotation(units=2, nano=0), dlong=Quotation(units=0, nano=471900000), dshort=Quotation(units=1, nano=16400000), dlong_min=Quotation(units=0, nano=273300000), dshort_min=Quotation(units=0, nano=420000000), short_enabled_flag=True, name='Polymetal', exchange='MOEX', ipo_date=datetime.datetime(2011, 10, 28, 0, 0, tzinfo=datetime.timezone.utc), issue_size=473626239, country_of_risk='RU', country_of_risk_name='Российская Федерация', sector='materials', issue_size_plan=0, nominal=MoneyValue(currency='gbp', units=0, nano=0), trading_status=&lt;SecurityTradingStatus.SECURITY_TRADING_STATUS_BREAK_IN_TRADING: 4&gt;, otc_flag=False, buy_available_flag=True, sell_available_flag=True, div_yield_flag=True, share_type=&lt;ShareType.SHARE_TYPE_COMMON: 1&gt;, min_price_increment=Quotation(units=0, nano=100000000), api_trade_available_flag=True, uid='', real_exchange=&lt;RealExchange.REAL_EXCHANGE_MOEX: 1&gt;), Share(figi='BBG000Q0JJQ0', ticker='AMSF', class_code='SPBXM', isin='US03071H1005', lot=1, currency='usd', klong=Quotation(units=0, nano=0), kshort=Quotation(units=0, nano=0), dlong=Quotation(units=0, nano=0), dshort=Quotation(units=0, nano=0), dlong_min=Quotation(units=0, nano=0), dshort_min=Quotation(units=0, nano=0), short_enabled_flag=False, name='AMERISAFE, Inc.', exchange='SPB', ipo_date=datetime.datetime(1970, 1, 1, 0, 0, tzinfo=datetime.timezone.utc), issue_size=19302784, country_of_risk='US', country_of_risk_name='Соединенные Штаты Америки', sector='financial', issue_size_plan=50000000,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Share(figi='BBG009GSYN76', ticker='CBOM', class_code='TQBR', isin='RU000A0JUG31', lot=100, currency='rub', klong=Quotation(units=2, nano=0), kshort=Quotation(units=2, nano=0), dlong=Quotation(units=0, nano=200000000), dshort=Quotation(units=0, nano=427700000), dlong_min=Quotation(units=0, nano=105600000), dshort_min=Quotation(units=0, nano=194900000), short_enabled_flag=True, name='МКБ', exchange='MOEX', ipo_date=datetime.datetime(1999, 8, 18, 0, 0, tzinfo=datetime.timezone.utc), issue_size=33429709866, country_of_risk='RU', country_of_risk_name='Российская Федерация', sector='financial', issue_size_plan=160293000, nominal=MoneyValue(currency='rub', units=1, nano=0), trading_status=&lt;SecurityTradingStatus.SECURITY_TRADING_STATUS_BREAK_IN_TRADING: 4&gt;, otc_flag=False, buy_available_flag=True, sell_available_flag=True, div_yield_flag=True, share_type=&lt;ShareType.SHARE_TYPE_COMMON: 1&gt;, min_price_increment=Quotation(units=0, nano=1000000), api_trade_available_flag=True, uid='', real_exchange=&lt;RealExchange.REAL_EXCHANGE_MOEX: 1&gt;), Share(figi='BBG001Q7HP63', ticker='RDFN', class_code='SPBXM', isin='US75737F1084', lot=1, currency='usd', klong=Quotation(units=0, nano=0), kshort=Quotation(units=0, nano=0), dlong=Quotation(units=0, nano=0), dshort=Quotation(units=0, nano=0), dlong_min=Quotation(units=0, nano=0), dshort_min=Quotation(units=0, nano=0), short_enabled_flag=False, name='Redfin Corp', exchange='SPB', ipo_date=datetime.datetime(1997, 10, 9, 0, 0, tzinfo=datetime.timezone.utc), issue_size=92261363, country_of_risk='US', country_of_risk_name='Соединенные Штаты Америки', sector='real_estate', issue_size_plan=500000000,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Share(figi='BBG000BJ91B1', ticker='SP', class_code='SPBXM', isin='US78469C1036', lot=1, currency='usd', klong=Quotation(units=0, nano=0), kshort=Quotation(units=0, nano=0), dlong=Quotation(units=0, nano=0), dshort=Quotation(units=0, nano=0), dlong_min=Quotation(units=0, nano=0), dshort_min=Quotation(units=0, nano=0), short_enabled_flag=False, name='SP Plus Corp', exchange='SPB', ipo_date=datetime.datetime(2004, 5, 27, 0, 0, tzinfo=datetime.timezone.utc), issue_size=22853588, country_of_risk='US', country_of_risk_name='Соединенные Штаты Америки', sector='industrials', issue_size_plan=50000000,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Share(figi='BBG000BKL348', ticker='GPC', class_code='SPBXM', isin='US3724601055', lot=1, currency='usd', klong=Quotation(units=0, nano=0), kshort=Quotation(units=0, nano=0), dlong=Quotation(units=0, nano=0), dshort=Quotation(units=0, nano=0), dlong_min=Quotation(units=0, nano=0), dshort_min=Quotation(units=0, nano=0), short_enabled_flag=False, name='Genuine Parts', exchange='SPB', ipo_date=datetime.datetime(1970, 1, 1, 0, 0, tzinfo=datetime.timezone.utc), issue_size=145943765, country_of_risk='US', country_of_risk_name='Соединенные Штаты Америки', sector='consumer', issue_size_plan=0,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Share(figi='BBG000BMFFQ0', ticker='J', class_code='SPBXM', isin='US4698141078', lot=1, currency='usd', klong=Quotation(units=0, nano=0), kshort=Quotation(units=0, nano=0), dlong=Quotation(units=0, nano=0), dshort=Quotation(units=0, nano=0), dlong_min=Quotation(units=0, nano=0), dshort_min=Quotation(units=0, nano=0), short_enabled_flag=False, name='Jacobs Engineering', exchange='SPB', ipo_date=datetime.datetime(1970, 1, 1, 0, 0, tzinfo=datetime.timezone.utc), issue_size=141791890, country_of_risk='US', country_of_risk_name='Соединенные Штаты Америки', sector='industrials', issue_size_plan=240000000,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Share(figi='BBG000BJD1D4', ticker='JOBS', class_code='SPBXM', isin='US3168271043', lot=1, currency='usd', klong=Quotation(units=0, nano=0), kshort=Quotation(units=0, nano=0), dlong=Quotation(units=0, nano=0), dshort=Quotation(units=0, nano=0), dlong_min=Quotation(units=0, nano=0), dshort_min=Quotation(units=0, nano=0), short_enabled_flag=False, name='51job', exchange='SPB', ipo_date=datetime.datetime(2004, 9, 29, 0, 0, tzinfo=datetime.timezone.utc), issue_size=67437209, country_of_risk='CN', country_of_risk_name='Китайская Народная Республика', sector='industrials', issue_size_plan=0, nominal=MoneyValue(currency='usd', units=1, nano=0), trading_status=&lt;SecurityTradingStatus.SECURITY_TRADING_STATUS_NOT_AVAILABLE_FOR_TRADING: 1&gt;, otc_flag=False, buy_available_flag=True, sell_available_flag=True, div_yield_flag=False, share_type=&lt;ShareType.SHARE_TYPE_ADR: 3&gt;, min_price_increment=Quotation(units=0, nano=10000000), api_trade_available_flag=True, uid='', real_exchange=&lt;RealExchange.REAL_EXCHANGE_RTS: 2&gt;), Share(figi='BBG001VBZR00', ticker='SBER@GS', class_code='SPBXM', isin='US80585Y3080', lot=1, currency='usd', klong=Quotation(units=0, nano=0), kshort=Quotation(units=0, nano=0), dlong=Quotation(units=0, nano=0), dshort=Quotation(units=0, nano=0), dlong_min=Quotation(units=0, nano=0), dshort_min=Quotation(units=0, nano=0), short_enabled_flag=False, name='Sberbank of Russia PJSC', exchange='LSE', ipo_date=datetime.datetime(1970, 1, 1, 0, 0, tzinfo=datetime.timezone.utc), issue_size=5396737000, country_of_risk='RU', country_of_risk_name='Российская Федерация', sector='financial', issue_size_plan=1349184250, nominal=MoneyValue(currency='usd', units=4, nano=0), trading_status=&lt;SecurityTradingStatus.SECURITY_TRADING_STATUS_NOT_AVAILABLE_FOR_TRADING: 1&gt;,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Share(figi='BBG004S68DD6', ticker='MSTT', class_code='TQBR', isin='RU0009177331', lot=10, currency='rub', klong=Quotation(units=0, nano=0), kshort=Quotation(units=0, nano=0), dlong=Quotation(units=0, nano=0), dshort=Quotation(units=0, nano=0), dlong_min=Quotation(units=0, nano=0), dshort_min=Quotation(units=0, nano=0), short_enabled_flag=False, name='Мостотрест', exchange='MOEX', ipo_date=datetime.datetime(2010, 8, 10, 0, 0, tzinfo=datetime.timezone.utc), issue_size=282215500, country_of_risk='RU', country_of_risk_name='Российская Федерация', sector='industrials', issue_size_plan=248240000, nominal=MoneyValue(currency='rub', units=0, nano=140000000), trading_status=&lt;SecurityTradingStatus.SECURITY_TRADING_STATUS_BREAK_IN_TRADING: 4&gt;, otc_flag=False, buy_available_flag=True, sell_available_flag=True, div_yield_flag=True, share_type=&lt;ShareType.SHARE_TYPE_COMMON: 1&gt;, min_price_increment=Quotation(units=0, nano=50000000), api_trade_available_flag=True, uid='', real_exchange=&lt;RealExchange.REAL_EXCHANGE_MOEX: 1&gt;), Share(figi='BBG00WYHL732', ticker='ASAN', class_code='SPBXM', isin='US04342Y1047', lot=1, currency='usd', klong=Quotation(units=0, nano=0), kshort=Quotation(units=0, nano=0), dlong=Quotation(units=0, nano=0), dshort=Quotation(units=0, nano=0), dlong_min=Quotation(units=0, nano=0), dshort_min=Quotation(units=0, nano=0), short_enabled_flag=False, name='Asana', exchange='SPB', ipo_date=datetime.datetime(1970, 1, 1, 0, 0, tzinfo=datetime.timezone.utc), issue_size=30030516, country_of_risk='US', country_of_risk_name='Соединенные Штаты Америки', sector='it', issue_size_plan=270000000, nominal=MoneyValue(currency='usd', units=0, nano=10000),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Share(figi='BBG000BNBDC2', ticker='LLY', class_code='SPBXM', isin='US5324571083', lot=1, currency='usd', klong=Quotation(units=2, nano=0), kshort=Quotation(units=2, nano=0), dlong=Quotation(units=0, nano=217700000), dshort=Quotation(units=0, nano=331700000), dlong_min=Quotation(units=0, nano=115500000), dshort_min=Quotation(units=0, nano=154000000), short_enabled_flag=True, name='Eli Lilly &amp; Co', exchange='SPB', ipo_date=datetime.datetime(1970, 1, 1, 0, 0, tzinfo=datetime.timezone.utc), issue_size=956580893, country_of_risk='US', country_of_risk_name='Соединенные Штаты Америки', sector='health_care', issue_size_plan=0,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Share(figi='BBG00LWZDYB9', ticker='ESTC', class_code='SPBXM', isin='NL0013056914', lot=1, currency='usd', klong=Quotation(units=0, nano=0), kshort=Quotation(units=0, nano=0), dlong=Quotation(units=0, nano=0), dshort=Quotation(units=0, nano=0), dlong_min=Quotation(units=0, nano=0), dshort_min=Quotation(units=0, nano=0), short_enabled_flag=False, name='Elastic NV', exchange='SPB', ipo_date=datetime.datetime(1970, 1, 1, 0, 0, tzinfo=datetime.timezone.utc), issue_size=33553263, country_of_risk='NL', country_of_risk_name='Королевство Нидерландов', sector='it', issue_size_plan=72000000, nominal=MoneyValue(currency='eur',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Share(figi='BBG000BC7VW9', ticker='MYRG', class_code='SPBXM', isin='US55405W1045', lot=1, currency='usd', klong=Quotation(units=0, nano=0), kshort=Quotation(units=0, nano=0), dlong=Quotation(units=0, nano=0), dshort=Quotation(units=0, nano=0), dlong_min=Quotation(units=0, nano=0), dshort_min=Quotation(units=0, nano=0), short_enabled_flag=False, name='MYR Group Inc', exchange='SPB', ipo_date=datetime.datetime(1970, 1, 1, 0, 0, tzinfo=datetime.timezone.utc), issue_size=16610032, country_of_risk='US', country_of_risk_name='Соединенные Штаты Америки', sector='green_buildings', issue_size_plan=100000000,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Share(figi='BBG003QBJKN0', ticker='ALLK', class_code='SPBXM', isin='US01671P1003', lot=1, currency='usd', klong=Quotation(units=0, nano=0), kshort=Quotation(units=0, nano=0), dlong=Quotation(units=0, nano=0), dshort=Quotation(units=0, nano=0), dlong_min=Quotation(units=0, nano=0), dshort_min=Quotation(units=0, nano=0), short_enabled_flag=False, name='Allakos Inc', exchange='SPB', ipo_date=datetime.datetime(2018, 7, 19, 0, 0, tzinfo=datetime.timezone.utc), issue_size=43123773, country_of_risk='US', country_of_risk_name='Соединенные Штаты Америки', sector='health_care', issue_size_plan=200000000,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Share(figi='BBG000LWVHN8', ticker='DASB', class_code='TQPI', isin='RU000A0F63G0', lot=1000, currency='rub', klong=Quotation(units=0, nano=0), kshort=Quotation(units=0, nano=0), dlong=Quotation(units=0, nano=0), dshort=Quotation(units=0, nano=0), dlong_min=Quotation(units=0, nano=0), dshort_min=Quotation(units=0, nano=0), short_enabled_flag=False, name='Дагестанская энергосбытовая компания', exchange='MOEX', ipo_date=datetime.datetime(2005, 8, 25, 0, 0, tzinfo=datetime.timezone.utc), issue_size=5269115472, country_of_risk='RU', country_of_risk_name='Российская Федерация', sector='utilities', issue_size_plan=5269115472, nominal=MoneyValue(currency='rub', units=0, nano=3000000), trading_status=&lt;SecurityTradingStatus.SECURITY_TRADING_STATUS_BREAK_IN_TRADING: 4&gt;, otc_flag=False, buy_available_flag=True, sell_available_flag=True, div_yield_flag=False, share_type=&lt;ShareType.SHARE_TYPE_COMMON: 1&gt;, min_price_increment=Quotation(units=0, nano=100000), api_trade_available_flag=True, uid='', real_exchange=&lt;RealExchange.REAL_EXCHANGE_MOEX: 1&gt;), Share(figi='BBG0025XVR85', ticker='RUN', class_code='SPBXM', isin='US86771W1053', lot=1, currency='usd', klong=Quotation(units=0, nano=0), kshort=Quotation(units=0, nano=0), dlong=Quotation(units=0, nano=0), dshort=Quotation(units=0, nano=0), dlong_min=Quotation(units=0, nano=0), dshort_min=Quotation(units=0, nano=0), short_enabled_flag=False, name='Sunrun Inc', exchange='SPB', ipo_date=datetime.datetime(1970, 1, 1, 0, 0, tzinfo=datetime.timezone.utc), issue_size=106161704, country_of_risk='US', country_of_risk_name='Соединенные Штаты Америки', sector='green_energy', issue_size_plan=2000000000,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Share(figi='BBG000C5QMB5', ticker='KFY', class_code='SPBXM', isin='US5006432000', lot=1, currency='usd', klong=Quotation(units=0, nano=0), kshort=Quotation(units=0, nano=0), dlong=Quotation(units=0, nano=0), dshort=Quotation(units=0, nano=0), dlong_min=Quotation(units=0, nano=0), dshort_min=Quotation(units=0, nano=0), short_enabled_flag=False, name='Korn Ferry', exchange='SPB', ipo_date=datetime.datetime(1999, 2, 10, 0, 0, tzinfo=datetime.timezone.utc), issue_size=56429436, country_of_risk='US', country_of_risk_name='Соединенные Штаты Америки', sector='industrials', issue_size_plan=150000000,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Share(figi='BBG000BGF8B5', ticker='MANT', class_code='SPBXM', isin='US5645631046', lot=1, currency='usd', klong=Quotation(units=0, nano=0), kshort=Quotation(units=0, nano=0), dlong=Quotation(units=0, nano=0), dshort=Quotation(units=0, nano=0), dlong_min=Quotation(units=0, nano=0), dshort_min=Quotation(units=0, nano=0), short_enabled_flag=False, name='ManTech International Corp VA', exchange='SPB', ipo_date=datetime.datetime(2002, 2, 7, 0, 0, tzinfo=datetime.timezone.utc), issue_size=26544339, country_of_risk='US', country_of_risk_name='Соединенные Штаты Америки', sector='it', issue_size_plan=150000000,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Share(figi='BBG000BCWSS3', ticker='BC', class_code='SPBXM', isin='US1170431092', lot=1, currency='usd', klong=Quotation(units=0, nano=0), kshort=Quotation(units=0, nano=0), dlong=Quotation(units=0, nano=0), dshort=Quotation(units=0, nano=0), dlong_min=Quotation(units=0, nano=0), dshort_min=Quotation(units=0, nano=0), short_enabled_flag=False, name='Brunswick Corp DE', exchange='SPB', ipo_date=datetime.datetime(1925, 1, 25, 0, 0, tzinfo=datetime.timezone.utc), issue_size=87028425, country_of_risk='US', country_of_risk_name='Соединенные Штаты Америки', sector='consumer', issue_size_plan=0, nominal=MoneyValue(currency='usd', units=0, nano=750000000),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Share(figi='BBG0060CPLJ5', ticker='AXTA', class_code='SPBXM', isin='BMG0750C1082', lot=1, currency='usd', klong=Quotation(units=0, nano=0), kshort=Quotation(units=0, nano=0), dlong=Quotation(units=0, nano=0), dshort=Quotation(units=0, nano=0), dlong_min=Quotation(units=0, nano=0), dshort_min=Quotation(units=0, nano=0), short_enabled_flag=False, name='Axalta Coating Systems', exchange='SPB', ipo_date=datetime.datetime(1970, 1, 1, 0, 0, tzinfo=datetime.timezone.utc), issue_size=230160918, country_of_risk='US', country_of_risk_name='Соединенные Штаты Америки', sector='materials', issue_size_plan=1000000000, nominal=MoneyValue(currency='usd', units=1, nano=0),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Share(figi='BBG000BCY878', ticker='BCPC', class_code='SPBXM', isin='US0576652004', lot=1, currency='usd', klong=Quotation(units=0, nano=0), kshort=Quotation(units=0, nano=0), dlong=Quotation(units=0, nano=0), dshort=Quotation(units=0, nano=0), dlong_min=Quotation(units=0, nano=0), dshort_min=Quotation(units=0, nano=0), short_enabled_flag=False, name='Balchem Corp', exchange='SPB', ipo_date=datetime.datetime(1986, 11, 1, 0, 0, tzinfo=datetime.timezone.utc), issue_size=32036485, country_of_risk='US', country_of_risk_name='Соединенные Штаты Америки', sector='materials', issue_size_plan=120000000, nominal=MoneyValue(currency='usd', units=0, nano=66700000),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Share(figi='BBG000CN3S73', ticker='KIM', class_code='SPBXM', isin='US49446R1095', lot=1, currency='usd', klong=Quotation(units=2, nano=0), kshort=Quotation(units=2, nano=0), dlong=Quotation(units=0, nano=200000000), dshort=Quotation(units=0, nano=228800000), dlong_min=Quotation(units=0, nano=105600000), dshort_min=Quotation(units=0, nano=108500000), short_enabled_flag=False, name='Kimco Realty REIT', exchange='SPB', ipo_date=datetime.datetime(1991, 11, 1, 0, 0, tzinfo=datetime.timezone.utc), issue_size=413430756, country_of_risk='US', country_of_risk_name='Соединенные Штаты Америки', sector='real_estate', issue_size_plan=750000000,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share_type=&lt;ShareType.SHARE_TYPE_REIT: 8&gt;, min_price_increment=Quotation(units=0, nano=10000000), api_trade_available_flag=True, uid='', real_exchange=&lt;RealExchange.REAL_EXCHANGE_RTS: 2&gt;), Share(figi='BBG000BJ41X2', ticker='NSP', class_code='SPBXM', isin='US45778Q1076', lot=1, currency='usd', klong=Quotation(units=0, nano=0), kshort=Quotation(units=0, nano=0), dlong=Quotation(units=0, nano=0), dshort=Quotation(units=0, nano=0), dlong_min=Quotation(units=0, nano=0), dshort_min=Quotation(units=0, nano=0), short_enabled_flag=False, name='InsperIty Inc', exchange='SPB', ipo_date=datetime.datetime(1997, 1, 28, 0, 0, tzinfo=datetime.timezone.utc), issue_size=40937606, country_of_risk='US', country_of_risk_name='Соединенные Штаты Америки', sector='industrials',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Share(figi='BBG001R3MNY9', ticker='ENPH', class_code='SPBXM', isin='US29355A1079', lot=1, currency='usd', klong=Quotation(units=2, nano=0), kshort=Quotation(units=2, nano=0), dlong=Quotation(units=0, nano=663600000), dshort=Quotation(units=1, nano=16400000), dlong_min=Quotation(units=0, nano=420000000), dshort_min=Quotation(units=0, nano=420000000), short_enabled_flag=True, name='Enphase Energy Inc', exchange='SPB', ipo_date=datetime.datetime(1970, 1, 1, 0, 0, tzinfo=datetime.timezone.utc), issue_size=96848549, country_of_risk='US', country_of_risk_name='Соединенные Штаты Америки', sector='energy', issue_size_plan=125000000, nominal=MoneyValue(currency='usd', units=0, nano=10000),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Share(figi='BBG001J19V24', ticker='IRTC', class_code='SPBXM', isin='US4500561067', lot=1, currency='usd', klong=Quotation(units=2, nano=0), kshort=Quotation(units=2, nano=0), dlong=Quotation(units=0, nano=375900000), dshort=Quotation(units=1, nano=521700000), dlong_min=Quotation(units=0, nano=210000000), dshort_min=Quotation(units=0, nano=588000000), short_enabled_flag=False, name='iRhythm Technologies', exchange='SPB', ipo_date=datetime.datetime(1970, 1, 1, 0, 0, tzinfo=datetime.timezone.utc), issue_size=24628643, country_of_risk='US', country_of_risk_name='Соединенные Штаты Америки', sector='health_care', issue_size_plan=100000000,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Share(figi='BBG000FP1N32', ticker='NTAP', class_code='SPBXM', isin='US64110D1046', lot=1, currency='usd', klong=Quotation(units=2, nano=0), kshort=Quotation(units=2, nano=0), dlong=Quotation(units=0, nano=217700000), dshort=Quotation(units=0, nano=244300000), dlong_min=Quotation(units=0, nano=115500000), dshort_min=Quotation(units=0, nano=115500000), short_enabled_flag=True, name='NetApp', exchange='SPB', ipo_date=datetime.datetime(1995, 11, 20, 0, 0, tzinfo=datetime.timezone.utc), issue_size=223629424, country_of_risk='US', country_of_risk_name='Соединенные Штаты Америки', sector='it', issue_size_plan=0,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Share(figi='BBG000C2PL98', ticker='CFR', class_code='SPBXM', isin='US2298991090', lot=1, currency='usd', klong=Quotation(units=0, nano=0), kshort=Quotation(units=0, nano=0), dlong=Quotation(units=0, nano=0), dshort=Quotation(units=0, nano=0), dlong_min=Quotation(units=0, nano=0), dshort_min=Quotation(units=0, nano=0), short_enabled_flag=False, name='Cullen/Frost Bankers', exchange='SPB', ipo_date=datetime.datetime(1970, 1, 1, 0, 0, tzinfo=datetime.timezone.utc), issue_size=62677154, country_of_risk='US', country_of_risk_name='Соединенные Штаты Америки', sector='financial', issue_size_plan=210000000,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Share(figi='BBG000H7ZK57', ticker='AMEH', class_code='SPBXM', isin='US03763A2078', lot=1, currency='usd', klong=Quotation(units=0, nano=0), kshort=Quotation(units=0, nano=0), dlong=Quotation(units=0, nano=0), dshort=Quotation(units=0, nano=0), dlong_min=Quotation(units=0, nano=0), dshort_min=Quotation(units=0, nano=0), short_enabled_flag=False, name='Apollo Medical Holdings', exchange='SPB', ipo_date=datetime.datetime(1970, 1, 1, 0, 0, tzinfo=datetime.timezone.utc), issue_size=55340095, country_of_risk='US', country_of_risk_name='Соединенные Штаты Америки', sector='health_care', issue_size_plan=100000000,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Share(figi='BBG00JG0FFZ2', ticker='PTON', class_code='SPBXM', isin='US70614W1009', lot=1, currency='usd', klong=Quotation(units=2, nano=0), kshort=Quotation(units=2, nano=0), dlong=Quotation(units=0, nano=818500000), dshort=Quotation(units=1, nano=477500000), dlong_min=Quotation(units=0, nano=574000000), dshort_min=Quotation(units=0, nano=574000000), short_enabled_flag=True, name='Peloton Interactive Inc', exchange='SPB_MORNING', ipo_date=datetime.datetime(1970, 1, 1, 0, 0, tzinfo=datetime.timezone.utc), issue_size=40000000, country_of_risk='US', country_of_risk_name='Соединенные Штаты Америки', sector='consumer', issue_size_plan=2500000000, nominal=MoneyValue(currency='usd', units=0, nano=25000),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Share(figi='BBG000D1Y3P1', ticker='FORM', class_code='SPBXM', isin='US3463751087', lot=1, currency='usd', klong=Quotation(units=0, nano=0), kshort=Quotation(units=0, nano=0), dlong=Quotation(units=0, nano=0), dshort=Quotation(units=0, nano=0), dlong_min=Quotation(units=0, nano=0), dshort_min=Quotation(units=0, nano=0), short_enabled_flag=False, name='FormFactor Inc', exchange='SPB', ipo_date=datetime.datetime(1970, 1, 1, 0, 0, tzinfo=datetime.timezone.utc), issue_size=73031864, country_of_risk='US', country_of_risk_name='Соединенные Штаты Америки', sector='it', issue_size_plan=250000000,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Share(figi='BBG000T8ZF80', ticker='PRI', class_code='SPBXM', isin='US74164M1080', lot=1, currency='usd', klong=Quotation(units=0, nano=0), kshort=Quotation(units=0, nano=0), dlong=Quotation(units=0, nano=0), dshort=Quotation(units=0, nano=0), dlong_min=Quotation(units=0, nano=0), dshort_min=Quotation(units=0, nano=0), short_enabled_flag=False, name='Primerica', exchange='SPB', ipo_date=datetime.datetime(1970, 1, 1, 0, 0, tzinfo=datetime.timezone.utc), issue_size=41359629, country_of_risk='US', country_of_risk_name='Соединенные Штаты Америки', sector='financial', issue_size_plan=500000000,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Share(figi='BBG000BKKQ84', ticker='COLM', class_code='SPBXM', isin='US1985161066', lot=1, currency='usd', klong=Quotation(units=0, nano=0), kshort=Quotation(units=0, nano=0), dlong=Quotation(units=0, nano=0), dshort=Quotation(units=0, nano=0), dlong_min=Quotation(units=0, nano=0), dshort_min=Quotation(units=0, nano=0), short_enabled_flag=False, name='Columbia Sportswear Company', exchange='SPB', ipo_date=datetime.datetime(1998, 3, 26, 0, 0, tzinfo=datetime.timezone.utc), issue_size=34609322, country_of_risk='US', country_of_risk_name='Соединенные Штаты Америки', sector='consumer', issue_size_plan=0, nominal=MoneyValue(currency='usd', units=0,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Share(figi='BBG000BWP7D9', ticker='WEC', class_code='SPBXM', isin='US92939U1060',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name='WEC Energy Group', exchange='SPB', ipo_date=datetime.datetime(1970, 1, 1, 0, 0, tzinfo=datetime.timezone.utc), issue_size=315544495, country_of_risk='US', country_of_risk_name='Соединенные Штаты Америки', sector='utilities', issue_size_plan=0,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Share(figi='BBG00NNW8JK1', ticker='ARCT', class_code='SPBXM', isin='US03969T1097', lot=1, currency='usd', klong=Quotation(units=2, nano=0), kshort=Quotation(units=2, nano=0), dlong=Quotation(units=0, nano=695300000), dshort=Quotation(units=1, nano=96700000), dlong_min=Quotation(units=0, nano=448000000), dshort_min=Quotation(units=0, nano=448000000), short_enabled_flag=False, name='Arcturus Therapeutics Holdings', exchange='SPB', ipo_date=datetime.datetime(1970, 1, 1, 0, 0, tzinfo=datetime.timezone.utc), issue_size=19892287, country_of_risk='US', country_of_risk_name='Соединенные Штаты Америки', sector='health_care', issue_size_plan=30000000,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Share(figi='BBG008HBD923', ticker='SHOP', class_code='SPBXM', isin='CA82509L1076', lot=1, currency='usd', klong=Quotation(units=0, nano=0), kshort=Quotation(units=0, nano=0), dlong=Quotation(units=0, nano=0), dshort=Quotation(units=0, nano=0), dlong_min=Quotation(units=0, nano=0), dshort_min=Quotation(units=0, nano=0), short_enabled_flag=False, name='Shopify Inc', exchange='SPB', ipo_date=datetime.datetime(1970, 1, 1, 0, 0, tzinfo=datetime.timezone.utc), issue_size=87067604, country_of_risk='CA', country_of_risk_name='', sector='it', issue_size_plan=0, nominal=MoneyValue(currency='cad', units=0, nano=0),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Share(figi='BBG00MVWLLM2', ticker='GOSS', class_code='SPBXM', isin='US38341P1021', lot=1, currency='usd', klong=Quotation(units=2, nano=0), kshort=Quotation(units=2, nano=0), dlong=Quotation(units=0, nano=695300000), dshort=Quotation(units=1, nano=96700000), dlong_min=Quotation(units=0, nano=448000000), dshort_min=Quotation(units=0, nano=448000000), short_enabled_flag=True, name='Gossamer Bio Inc', exchange='SPB', ipo_date=datetime.datetime(2019, 2, 8, 0, 0, tzinfo=datetime.timezone.utc), issue_size=65893276, country_of_risk='US', country_of_risk_name='Соединенные Штаты Америки', sector='health_care', issue_size_plan=700000000,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Share(figi='BBG000VH7TZ8', ticker='MRKC', class_code='TQBR', isin='RU000A0JPPL8', lot=1000, currency='rub', klong=Quotation(units=2, nano=0), kshort=Quotation(units=2, nano=0), dlong=Quotation(units=0, nano=302200000), dshort=Quotation(units=0, nano=349900000), dlong_min=Quotation(units=0, nano=164600000), dshort_min=Quotation(units=0, nano=161800000), short_enabled_flag=False, name='Россети Центр', exchange='MOEX', ipo_date=datetime.datetime(2005, 3, 24, 0, 0, tzinfo=datetime.timezone.utc), issue_size=42217941468, country_of_risk='RU', country_of_risk_name='Российская Федерация', sector='utilities', issue_size_plan=100000000, nominal=MoneyValue(currency='rub', units=0, nano=100000000), trading_status=&lt;SecurityTradingStatus.SECURITY_TRADING_STATUS_BREAK_IN_TRADING: 4&gt;, otc_flag=False, buy_available_flag=True, sell_available_flag=True, div_yield_flag=True, share_type=&lt;ShareType.SHARE_TYPE_COMMON: 1&gt;, min_price_increment=Quotation(units=0, nano=200000), api_trade_available_flag=True, uid='', real_exchange=&lt;RealExchange.REAL_EXCHANGE_MOEX: 1&gt;), Share(figi='BBG00LV3NRG0', ticker='LTHM', class_code='SPBXM', isin='US53814L1089', lot=1, currency='usd', klong=Quotation(units=2, nano=0), kshort=Quotation(units=2, nano=0), dlong=Quotation(units=0, nano=781000000), dshort=Quotation(units=1, nano=347000000), dlong_min=Quotation(units=0, nano=532000000), dshort_min=Quotation(units=0, nano=532000000), short_enabled_flag=True, name='Livent Corporation', exchange='SPB', ipo_date=datetime.datetime(2018, 10, 11, 0, 0, tzinfo=datetime.timezone.utc), issue_size=143000000, country_of_risk='US', country_of_risk_name='Соединенные Штаты Америки', sector='materials', issue_size_plan=2000000000,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Share(figi='BBG000FVZQY1', ticker='TGTX', class_code='SPBXM', isin='US88322Q1085', lot=1, currency='usd', klong=Quotation(units=0, nano=0), kshort=Quotation(units=0, nano=0), dlong=Quotation(units=0, nano=0), dshort=Quotation(units=0, nano=0), dlong_min=Quotation(units=0, nano=0), dshort_min=Quotation(units=0, nano=0), short_enabled_flag=False, name='TG Therapeutics', exchange='SPB', ipo_date=datetime.datetime(1970, 1, 1, 0, 0, tzinfo=datetime.timezone.utc), issue_size=54731109, country_of_risk='US', country_of_risk_name='Соединенные Штаты Америки', sector='health_care', issue_size_plan=150000000,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Share(figi='BBG000BM0597', ticker='INDB', class_code='SPBXM', isin='US4538361084', lot=1, currency='usd', klong=Quotation(units=0, nano=0), kshort=Quotation(units=0, nano=0), dlong=Quotation(units=0, nano=0), dshort=Quotation(units=0, nano=0), dlong_min=Quotation(units=0, nano=0), dshort_min=Quotation(units=0, nano=0), short_enabled_flag=False, name='Independent Bank Corp', exchange='SPB', ipo_date=datetime.datetime(1970, 1, 1, 0, 0, tzinfo=datetime.timezone.utc), issue_size=32934656, country_of_risk='US', country_of_risk_name='Соединенные Штаты Америки', sector='financial', issue_size_plan=75000000,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Share(figi='BBG000BLKK03', ticker='HUM', class_code='SPBXM', isin='US4448591028', lot=1, currency='usd', klong=Quotation(units=2, nano=0), kshort=Quotation(units=2, nano=0), dlong=Quotation(units=0, nano=248300000), dshort=Quotation(units=0, nano=283700000), dlong_min=Quotation(units=0, nano=133000000), dshort_min=Quotation(units=0, nano=133000000), short_enabled_flag=False, name='Humana', exchange='SPB', ipo_date=datetime.datetime(1971, 5, 18, 0, 0, tzinfo=datetime.timezone.utc), issue_size=137186880, country_of_risk='US', country_of_risk_name='Соединенные Штаты Америки', sector='health_care', issue_size_plan=300000000, nominal=MoneyValue(currency='usd', units=0, nano=166666000),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Share(figi='BBG000C3J3C9', ticker='CSCO', class_code='SPBXM', isin='US17275R1023',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short_enabled_flag=True, name='Cisco', exchange='SPB', ipo_date=datetime.datetime(1990, 2, 16, 0, 0, tzinfo=datetime.timezone.utc), issue_size=4217735917, country_of_risk='US', country_of_risk_name='Соединенные Штаты Америки', sector='it', issue_size_plan=20000000000,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Share(figi='BBG003DNHV56', ticker='VVV', class_code='SPBXM', isin='US92047W1018', lot=1, currency='usd', klong=Quotation(units=0, nano=0), kshort=Quotation(units=0, nano=0), dlong=Quotation(units=0, nano=0), dshort=Quotation(units=0, nano=0), dlong_min=Quotation(units=0, nano=0), dshort_min=Quotation(units=0, nano=0), short_enabled_flag=False, name='Valvoline', exchange='SPB', ipo_date=datetime.datetime(1970, 1, 1, 0, 0, tzinfo=datetime.timezone.utc), issue_size=204530203, country_of_risk='US', country_of_risk_name='Соединенные Штаты Америки', sector='materials', issue_size_plan=400000000,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Share(figi='BBG005DWN8K8', ticker='WRBY', class_code='SPBXM', isin='US93403J1060', lot=1, currency='usd', klong=Quotation(units=0, nano=0), kshort=Quotation(units=0, nano=0), dlong=Quotation(units=0, nano=0), dshort=Quotation(units=0, nano=0), dlong_min=Quotation(units=0, nano=0), dshort_min=Quotation(units=0, nano=0), short_enabled_flag=False, name='Warby Parker', exchange='SPB', ipo_date=datetime.datetime(1970, 1, 1, 0, 0, tzinfo=datetime.timezone.utc), issue_size=53321107, country_of_risk='US', country_of_risk_name='Соединенные Штаты Америки', sector='consumer', issue_size_plan=0,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Share(figi='BBG004S68473', ticker='IRAO', class_code='TQBR', isin='RU000A0JPNM1', lot=100, currency='rub', klong=Quotation(units=2, nano=0), kshort=Quotation(units=2, nano=0), dlong=Quotation(units=0, nano=261400000), dshort=Quotation(units=0, nano=512900000), dlong_min=Quotation(units=0, nano=140600000), dshort_min=Quotation(units=0, nano=230000000), short_enabled_flag=True, name='Интер РАО ЕЭС', exchange='MOEX', ipo_date=datetime.datetime(2014, 12, 23, 0, 0, tzinfo=datetime.timezone.utc), issue_size=104400000000, country_of_risk='RU', country_of_risk_name='Российская Федерация', sector='utilities', issue_size_plan=104400000000, nominal=MoneyValue(currency='rub', units=2, nano=809767000), trading_status=&lt;SecurityTradingStatus.SECURITY_TRADING_STATUS_BREAK_IN_TRADING: 4&gt;, otc_flag=False, buy_available_flag=True, sell_available_flag=True, div_yield_flag=True, share_type=&lt;ShareType.SHARE_TYPE_COMMON: 1&gt;, min_price_increment=Quotation(units=0, nano=500000), api_trade_available_flag=True, uid='', real_exchange=&lt;RealExchange.REAL_EXCHANGE_MOEX: 1&gt;), Share(figi='BBG000BL46Q4', ticker='REG', class_code='SPBXM', isin='US7588491032', lot=1, currency='usd', klong=Quotation(units=0, nano=0), kshort=Quotation(units=0, nano=0), dlong=Quotation(units=0, nano=0), dshort=Quotation(units=0, nano=0), dlong_min=Quotation(units=0, nano=0), dshort_min=Quotation(units=0, nano=0), short_enabled_flag=False, name='Regency Centers REIT', exchange='SPB', ipo_date=datetime.datetime(1993, 10, 28, 0, 0, tzinfo=datetime.timezone.utc), issue_size=170104317, country_of_risk='US', country_of_risk_name='Соединенные Штаты Америки', sector='real_estate', issue_size_plan=220000000,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share_type=&lt;ShareType.SHARE_TYPE_REIT: 8&gt;, min_price_increment=Quotation(units=0, nano=10000000), api_trade_available_flag=True, uid='', real_exchange=&lt;RealExchange.REAL_EXCHANGE_RTS: 2&gt;), Share(figi='BBG00SDJ8M78', ticker='NRIX', class_code='SPBXM', isin='US67080M1036', lot=1, currency='usd', klong=Quotation(units=0, nano=0), kshort=Quotation(units=0, nano=0), dlong=Quotation(units=0, nano=0), dshort=Quotation(units=0, nano=0), dlong_min=Quotation(units=0, nano=0), dshort_min=Quotation(units=0, nano=0), short_enabled_flag=False, name='Nurix Therapeutics Inc', exchange='SPB', ipo_date=datetime.datetime(1970, 1, 1, 0, 0, tzinfo=datetime.timezone.utc), issue_size=38855439, country_of_risk='US', country_of_risk_name='Соединенные Штаты Америки', sector='health_care', issue_size_plan=500000000,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Share(figi='BBG000BMKDM3', ticker='K', class_code='SPBXM', isin='US4878361082', lot=1, currency='usd', klong=Quotation(units=2, nano=0), kshort=Quotation(units=2, nano=0), dlong=Quotation(units=0, nano=200000000), dshort=Quotation(units=0, nano=200000000), dlong_min=Quotation(units=0, nano=105600000), dshort_min=Quotation(units=0, nano=95400000), short_enabled_flag=False, name='Kellogg', exchange='SPB', ipo_date=datetime.datetime(1952, 1, 9, 0, 0, tzinfo=datetime.timezone.utc), issue_size=340878954, country_of_risk='US', country_of_risk_name='Соединенные Штаты Америки', sector='consumer', issue_size_plan=0, nominal=MoneyValue(currency='usd', units=0, nano=250000000),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Share(figi='BBG000BCZL41', ticker='VRSK', class_code='SPBXM', isin='US92345Y1064', lot=1, currency='usd', klong=Quotation(units=0, nano=0), kshort=Quotation(units=0, nano=0), dlong=Quotation(units=0, nano=0), dshort=Quotation(units=0, nano=0), dlong_min=Quotation(units=0, nano=0), dshort_min=Quotation(units=0, nano=0), short_enabled_flag=False, name='Verisk Analytics', exchange='SPB', ipo_date=datetime.datetime(2009, 10, 7, 0, 0, tzinfo=datetime.timezone.utc), issue_size=163509530, country_of_risk='US', country_of_risk_name='Соединенные Штаты Америки', sector='industrials', issue_size_plan=2000000000, nominal=MoneyValue(currency='usd', units=0, nano=1000000),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Share(figi='BBG000BBV4M5', ticker='CNTL', class_code='TQBR', isin='RU0007665147', lot=100, currency='rub', klong=Quotation(units=0, nano=0), kshort=Quotation(units=0, nano=0), dlong=Quotation(units=0, nano=0), dshort=Quotation(units=0, nano=0), dlong_min=Quotation(units=0, nano=0), dshort_min=Quotation(units=0, nano=0), short_enabled_flag=False, name='Центральный Телеграф', exchange='MOEX', ipo_date=datetime.datetime(2002, 12, 20, 0, 0, tzinfo=datetime.timezone.utc), issue_size=166167000, country_of_risk='RU', country_of_risk_name='Российская Федерация', sector='telecom', issue_size_plan=166167000, nominal=MoneyValue(currency='rub', units=1, nano=0), trading_status=&lt;SecurityTradingStatus.SECURITY_TRADING_STATUS_BREAK_IN_TRADING: 4&gt;, otc_flag=False, buy_available_flag=True, sell_available_flag=True, div_yield_flag=True, share_type=&lt;ShareType.SHARE_TYPE_COMMON: 1&gt;, min_price_increment=Quotation(units=0, nano=20000000), api_trade_available_flag=True, uid='', real_exchange=&lt;RealExchange.REAL_EXCHANGE_MOEX: 1&gt;), Share(figi='BBG002B9MYC1', ticker='KAZT', class_code='TQBR', isin='RU000A0B9BV2', lot=10, currency='rub', klong=Quotation(units=0, nano=0), kshort=Quotation(units=0, nano=0), dlong=Quotation(units=0, nano=0), dshort=Quotation(units=0, nano=0), dlong_min=Quotation(units=0, nano=0), dshort_min=Quotation(units=0, nano=0), short_enabled_flag=False, name='КуйбышевАзот', exchange='MOEX', ipo_date=datetime.datetime(2003, 7, 22, 0, 0, tzinfo=datetime.timezone.utc), issue_size=234147999, country_of_risk='RU', country_of_risk_name='Российская Федерация', sector='materials', issue_size_plan=237043251, nominal=MoneyValue(currency='rub', units=1, nano=0), trading_status=&lt;SecurityTradingStatus.SECURITY_TRADING_STATUS_BREAK_IN_TRADING: 4&gt;, otc_flag=False, buy_available_flag=True, sell_available_flag=True, div_yield_flag=True, share_type=&lt;ShareType.SHARE_TYPE_COMMON: 1&gt;, min_price_increment=Quotation(units=0, nano=200000000), api_trade_available_flag=True, uid='', real_exchange=&lt;RealExchange.REAL_EXCHANGE_MOEX: 1&gt;), Share(figi='BBG000BBD070', ticker='HES', class_code='SPBXM', isin='US42809H1077', lot=1, currency='usd', klong=Quotation(units=2, nano=0), kshort=Quotation(units=2, nano=0), dlong=Quotation(units=0, nano=307800000), dshort=Quotation(units=0, nano=364200000), dlong_min=Quotation(units=0, nano=168000000), dshort_min=Quotation(units=0, nano=168000000), short_enabled_flag=False, name='Hess', exchange='SPB', ipo_date=datetime.datetime(1926, 3, 15, 0, 0, tzinfo=datetime.timezone.utc), issue_size=285834964, country_of_risk='US', country_of_risk_name='Соединенные Штаты Америки', sector='energy', issue_size_plan=0, nominal=MoneyValue(currency='usd', units=1, nano=0),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Share(figi='BBG001MKZGY7', ticker='YEXT', class_code='SPBXM', isin='US98585N1063', lot=1, currency='usd', klong=Quotation(units=0, nano=0), kshort=Quotation(units=0, nano=0), dlong=Quotation(units=0, nano=0), dshort=Quotation(units=0, nano=0), dlong_min=Quotation(units=0, nano=0), dshort_min=Quotation(units=0, nano=0), short_enabled_flag=False, name='Yext Inc', exchange='SPB', ipo_date=datetime.datetime(1970, 1, 1, 0, 0, tzinfo=datetime.timezone.utc), issue_size=112753106, country_of_risk='US', country_of_risk_name='Соединенные Штаты Америки', sector='it', issue_size_plan=500000000, nominal=MoneyValue(currency='usd', units=0, nano=1000000),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Share(figi='BBG00N9MJTZ9', ticker='HYLN', class_code='SPBXM', isin='US4491091074', lot=1, currency='usd', klong=Quotation(units=2, nano=0), kshort=Quotation(units=2, nano=0), dlong=Quotation(units=0, nano=910000000), dshort=Quotation(units=1, nano=986000000), dlong_min=Quotation(units=0, nano=700000000), dshort_min=Quotation(units=0, nano=728000000), short_enabled_flag=False, name='Hyliion Holdings Corp.', exchange='SPB', ipo_date=datetime.datetime(1970, 1, 1, 0, 0, tzinfo=datetime.timezone.utc), issue_size=153901829, country_of_risk='US', country_of_risk_name='Соединенные Штаты Америки', sector='utilities', issue_size_plan=0,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Share(figi='BBG000C0HQ54', ticker='ENDP', class_code='SPBXM', isin='IE00BJ3V9050', lot=1, currency='usd', klong=Quotation(units=2, nano=0), kshort=Quotation(units=2, nano=0), dlong=Quotation(units=0, nano=663600000), dshort=Quotation(units=1, nano=347000000), dlong_min=Quotation(units=0, nano=420000000), dshort_min=Quotation(units=0, nano=532000000), short_enabled_flag=True, name='Endo International PLC', exchange='SPB', ipo_date=datetime.datetime(1970, 1, 1, 0, 0, tzinfo=datetime.timezone.utc), issue_size=226449346, country_of_risk='US', country_of_risk_name='Соединенные Штаты Америки', sector='health_care', issue_size_plan=1000000000,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Share(figi='BBG000BNGBW9', ticker='NOK', class_code='SPBXM', isin='US6549022043', lot=1, currency='usd', klong=Quotation(units=2, nano=0), kshort=Quotation(units=2, nano=0), dlong=Quotation(units=0, nano=375900000), dshort=Quotation(units=0, nano=464100000), dlong_min=Quotation(units=0, nano=210000000), dshort_min=Quotation(units=0, nano=210000000), short_enabled_flag=False, name='Nokia', exchange='SPB', ipo_date=datetime.datetime(1970, 1, 1, 0, 0, tzinfo=datetime.timezone.utc), issue_size=5675461159, country_of_risk='FI', country_of_risk_name='Финляндская Республика', sector='it', issue_size_plan=0, nominal=MoneyValue(currency='usd', units=1, nano=0), trading_status=&lt;SecurityTradingStatus.SECURITY_TRADING_STATUS_NORMAL_TRADING: 5&gt;, otc_flag=False, buy_available_flag=True, sell_available_flag=True, div_yield_flag=True, share_type=&lt;ShareType.SHARE_TYPE_ADR: 3&gt;, min_price_increment=Quotation(units=0, nano=10000000), api_trade_available_flag=True, uid='', real_exchange=&lt;RealExchange.REAL_EXCHANGE_RTS: 2&gt;), Share(figi='BBG000BJDB15', ticker='FCX', class_code='SPBXM', isin='US35671D8570', lot=1, currency='usd', klong=Quotation(units=2, nano=0), kshort=Quotation(units=2, nano=0), dlong=Quotation(units=0, nano=501600000), dshort=Quotation(units=0, nano=674400000), dlong_min=Quotation(units=0, nano=294000000), dshort_min=Quotation(units=0, nano=294000000), short_enabled_flag=True, name='Freeport-McMoRan', exchange='SPB', ipo_date=datetime.datetime(1970, 1, 1, 0, 0, tzinfo=datetime.timezone.utc), issue_size=1468064383, country_of_risk='US', country_of_risk_name='Соединенные Штаты Америки', sector='materials', issue_size_plan=0, nominal=MoneyValue(currency='usd', units=0, nano=100000000),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Share(figi='BBG00GNC8DL2', ticker='MGY', class_code='SPBXM', isin='US5596631094', lot=1, currency='usd', klong=Quotation(units=0, nano=0), kshort=Quotation(units=0, nano=0), dlong=Quotation(units=0, nano=0), dshort=Quotation(units=0, nano=0), dlong_min=Quotation(units=0, nano=0), dshort_min=Quotation(units=0, nano=0), short_enabled_flag=False, name='Magnolia Oil &amp; Gas Corp', exchange='SPB', ipo_date=datetime.datetime(1970, 1, 1, 0, 0, tzinfo=datetime.timezone.utc), issue_size=167280858, country_of_risk='US', country_of_risk_name='Соединенные Штаты Америки', sector='energy', issue_size_plan=1300000000, nominal=MoneyValue(currency='usd', units=0, nano=100000),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Share(figi='BBG004S683W7', ticker='AFLT', class_code='TQBR', isin='RU0009062285', lot=10, currency='rub', klong=Quotation(units=2, nano=0), kshort=Quotation(units=2, nano=0), dlong=Quotation(units=0, nano=329700000), dshort=Quotation(units=0, nano=749900000), dlong_min=Quotation(units=0, nano=181300000), dshort_min=Quotation(units=0, nano=322800000), short_enabled_flag=True, name='Аэрофлот', exchange='MOEX', ipo_date=datetime.datetime(2004, 1, 23, 0, 0, tzinfo=datetime.timezone.utc), issue_size=2444535448, country_of_risk='RU', country_of_risk_name='Российская Федерация', sector='consumer', issue_size_plan=1110616299, nominal=MoneyValue(currency='rub', units=1, nano=0), trading_status=&lt;SecurityTradingStatus.SECURITY_TRADING_STATUS_BREAK_IN_TRADING: 4&gt;, otc_flag=False, buy_available_flag=True, sell_available_flag=True, div_yield_flag=True, share_type=&lt;ShareType.SHARE_TYPE_COMMON: 1&gt;, min_price_increment=Quotation(units=0, nano=20000000), api_trade_available_flag=True, uid='', real_exchange=&lt;RealExchange.REAL_EXCHANGE_MOEX: 1&gt;), Share(figi='BBG000T88BN2', ticker='SDGR', class_code='SPBXM', isin='US80810D1037', lot=1, currency='usd', klong=Quotation(units=2, nano=0), kshort=Quotation(units=2, nano=0), dlong=Quotation(units=0, nano=959200000), dshort=Quotation(units=2, nano=541900000), dlong_min=Quotation(units=0, nano=798000000), dshort_min=Quotation(units=0, nano=882000000), short_enabled_flag=False, name='Schrodinger Inc', exchange='SPB', ipo_date=datetime.datetime(1970, 1, 1, 0, 0, tzinfo=datetime.timezone.utc), issue_size=11882352, country_of_risk='US', country_of_risk_name='Соединенные Штаты Америки', sector='health_care', issue_size_plan=500000000,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Share(figi='BBG000BW2QX0', ticker='UNM', class_code='SPBXM', isin='US91529Y1064', lot=1, currency='usd', klong=Quotation(units=2, nano=0), kshort=Quotation(units=2, nano=0), dlong=Quotation(units=0, nano=242200000), dshort=Quotation(units=0, nano=228800000), dlong_min=Quotation(units=0, nano=129500000), dshort_min=Quotation(units=0, nano=108500000), short_enabled_flag=False, name='Unum', exchange='SPB', ipo_date=datetime.datetime(1986, 11, 1, 0, 0, tzinfo=datetime.timezone.utc), issue_size=221194578, country_of_risk='US', country_of_risk_name='Соединенные Штаты Америки', sector='financial', issue_size_plan=725000000, nominal=MoneyValue(currency='usd', units=0, nano=100000000),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Share(figi='BBG000BBVVK7', ticker='BAS@DE', class_code='SPBDE', isin='DE000BASF111', lot=1, currency='eur', klong=Quotation(units=0, nano=0), kshort=Quotation(units=0, nano=0), dlong=Quotation(units=0, nano=0), dshort=Quotation(units=0, nano=0), dlong_min=Quotation(units=0, nano=0), dshort_min=Quotation(units=0, nano=0), short_enabled_flag=False, name='BASF SE', exchange='SPB_DE', ipo_date=datetime.datetime(1970, 1, 1, 0, 0, tzinfo=datetime.timezone.utc), issue_size=918500000, country_of_risk='DE', country_of_risk_name='Федеративная Республика Германия', sector='materials', issue_size_plan=0, nominal=MoneyValue(currency='eur', units=0, nano=0), trading_status=&lt;SecurityTradingStatus.SECURITY_TRADING_STATUS_NOT_AVAILABLE_FOR_TRADING: 1&gt;,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Share(figi='BBG000CRN8N8', ticker='ASGN', class_code='SPBXM', isin='US00191U1025', lot=1, currency='usd', klong=Quotation(units=0, nano=0), kshort=Quotation(units=0, nano=0), dlong=Quotation(units=0, nano=0), dshort=Quotation(units=0, nano=0), dlong_min=Quotation(units=0, nano=0), dshort_min=Quotation(units=0, nano=0), short_enabled_flag=False, name='ASGN Inc', exchange='SPB', ipo_date=datetime.datetime(1992, 9, 21, 0, 0, tzinfo=datetime.timezone.utc), issue_size=52655248, country_of_risk='US', country_of_risk_name='Соединенные Штаты Америки', sector='industrials', issue_size_plan=75000000,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Share(figi='BBG000Q9FZL4', ticker='AER', class_code='SPBXM', isin='NL0000687663', lot=1, currency='usd', klong=Quotation(units=0, nano=0), kshort=Quotation(units=0, nano=0), dlong=Quotation(units=0, nano=0), dshort=Quotation(units=0, nano=0), dlong_min=Quotation(units=0, nano=0), dshort_min=Quotation(units=0, nano=0), short_enabled_flag=False, name='AerCap Holdings', exchange='SPB', ipo_date=datetime.datetime(1970, 1, 1, 0, 0, tzinfo=datetime.timezone.utc), issue_size=212318291, country_of_risk='IE', country_of_risk_name='', sector='industrials', issue_size_plan=350000000, nominal=MoneyValue(currency='eur',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Share(figi='BBG00N6NL712', ticker='RIDE', class_code='SPBXM', isin='US54405Q1004', lot=1, currency='usd', klong=Quotation(units=2, nano=0), kshort=Quotation(units=2, nano=0), dlong=Quotation(units=0, nano=710600000), dshort=Quotation(units=1, nano=137400000), dlong_min=Quotation(units=0, nano=462000000), dshort_min=Quotation(units=0, nano=462000000), short_enabled_flag=False, name='Lordstown Motors Corp', exchange='SPB', ipo_date=datetime.datetime(1970, 1, 1, 0, 0, tzinfo=datetime.timezone.utc), issue_size=164948923, country_of_risk='US', country_of_risk_name='Соединенные Штаты Америки', sector='industrials', issue_size_plan=0, nominal=MoneyValue(currency='usd', units=0, nano=100000),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Share(figi='BBG002W2FT69', ticker='ABRD', class_code='TQBR', isin='RU000A0JS5T7', lot=10, currency='rub', klong=Quotation(units=2, nano=0), kshort=Quotation(units=2, nano=0), dlong=Quotation(units=0, nano=326700000), dshort=Quotation(units=0, nano=426400000), dlong_min=Quotation(units=0, nano=179500000), dshort_min=Quotation(units=0, nano=194300000), short_enabled_flag=False, name='АбрауДюрсо', exchange='MOEX', ipo_date=datetime.datetime(2012, 8, 29, 0, 0, tzinfo=datetime.timezone.utc), issue_size=98000184, country_of_risk='RU', country_of_risk_name='Российская Федерация', sector='consumer', issue_size_plan=73500000, nominal=MoneyValue(currency='rub', units=1, nano=0), trading_status=&lt;SecurityTradingStatus.SECURITY_TRADING_STATUS_BREAK_IN_TRADING: 4&gt;, otc_flag=False, buy_available_flag=True, sell_available_flag=True, div_yield_flag=True, share_type=&lt;ShareType.SHARE_TYPE_COMMON: 1&gt;, min_price_increment=Quotation(units=0, nano=500000000), api_trade_available_flag=True, uid='', real_exchange=&lt;RealExchange.REAL_EXCHANGE_MOEX: 1&gt;), Share(figi='BBG000BWJFZ4', ticker='CF', class_code='SPBXM', isin='US1252691001', lot=1, currency='usd', klong=Quotation(units=2, nano=0), kshort=Quotation(units=2, nano=0), dlong=Quotation(units=0, nano=330900000), dshort=Quotation(units=0, nano=397100000), dlong_min=Quotation(units=0, nano=182000000), dshort_min=Quotation(units=0, nano=182000000), short_enabled_flag=False, name='CF Industries Holdings', exchange='SPB', ipo_date=datetime.datetime(2005, 8, 11, 0, 0, tzinfo=datetime.timezone.utc), issue_size=215099967, country_of_risk='US', country_of_risk_name='Соединенные Штаты Америки', sector='materials', issue_size_plan=500000000,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2&gt;), Share(figi='BBG005BT60Y8', ticker='NVEE', class_code='SPBXM', isin='US62945V1098', lot=1, currency='usd', klong=Quotation(units=0, nano=0), kshort=Quotation(units=0, nano=0), dlong=Quotation(units=0, nano=0), dshort=Quotation(units=0, nano=0), dlong_min=Quotation(units=0, nano=0), dshort_min=Quotation(units=0, nano=0), short_enabled_flag=False, name='NV5 Global Inc', exchange='SPB', ipo_date=datetime.datetime(1970, 1, 1, 0, 0, tzinfo=datetime.timezone.utc), issue_size=12818872, country_of_risk='US', country_of_risk_name='Соединенные Штаты Америки', sector='industrials', issue_size_plan=45000000, nominal=MoneyValue(currency='usd', units=0, nano=10000000), trading_status=&lt;SecurityTradingStatus.SECURITY_TRADING_STATUS_NORMAL_TRADING: 5&gt;, otc_flag=False, buy_available_flag=True, sell_available_flag=True, div_yield_flag=False, share_type=&lt;ShareType.SHARE_TYPE_COMMON: 1&gt;, min_price_increment=Quotation(units=0, nano=10000000), api_trade_available_flag=True, uid='', real_exchange=&lt;RealExchange.REAL_EXCHANGE_RTS: 2&gt;), Share(figi='BBG003NXJNH6', ticker='AMH', class_code='SPBXM', isin='US02665T3068', lot=1, currency='usd', klong=Quotation(units=0, nano=0), kshort=Quotation(units=0, nano=0), dlong=Quotation(units=0, nano=0), dshort=Quotation(units=0, nano=0), dlong_min=Quotation(units=0, nano=0), dshort_min=Quotation(units=0, nano=0), short_enabled_flag=False, name='American Homes 4 Rent REIT', exchange='SPB', ipo_date=datetime.datetime(1970, 1, 1, 0, 0, tzinfo=datetime.timezone.utc), issue_size=322208249, country_of_risk='US', country_of_risk_name='Соединенные Штаты Америки', sector='real_estate', issue_size_plan=450000000, nominal=MoneyValue(currency='usd', units=0, nano=10000000), trading_status=&lt;SecurityTradingStatus.SECURITY_TRADING_STATUS_NORMAL_TRADING: 5&gt;, otc_flag=False, buy_available_flag=True, sell_available_flag=True, div_yield_flag=True, share_type=&lt;ShareType.SHARE_TYPE_COMMON: 1&gt;, min_price_increment=Quotation(units=0, nano=10000000), api_trade_available_flag=True, uid='', real_exchange=&lt;RealExchange.REAL_EXCHANGE_RTS: 2&gt;)])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